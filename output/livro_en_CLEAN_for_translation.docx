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St. Francis de Sales.</w:t>
      </w:r>
    </w:p>
    <w:p/>
    <w:p>
      <w:r>
        <w:t>###ID0005###</w:t>
      </w:r>
    </w:p>
    <w:p>
      <w:pPr>
        <w:jc w:val="both"/>
      </w:pPr>
      <w:r>
        <w:t>PREFACE</w:t>
      </w:r>
    </w:p>
    <w:p/>
    <w:p>
      <w:r>
        <w:t>###ID0006###</w:t>
      </w:r>
    </w:p>
    <w:p>
      <w:pPr>
        <w:jc w:val="both"/>
      </w:pPr>
      <w:r>
        <w:t>PREFACE</w:t>
      </w:r>
    </w:p>
    <w:p/>
    <w:p>
      <w:r>
        <w:t>###ID0007###</w:t>
      </w:r>
    </w:p>
    <w:p>
      <w:pPr>
        <w:jc w:val="both"/>
      </w:pPr>
      <w:r>
        <w:t>Dear reader, I pray you to read this Preface for your satisfaction and for mine.</w:t>
      </w:r>
    </w:p>
    <w:p/>
    <w:p>
      <w:r>
        <w:t>###ID0008###</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###ID0009###</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###ID0011###</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###ID0012###</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###ID0013###</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###ID0014###</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###ID0015###</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###ID0016###</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###ID0017###</w:t>
      </w:r>
    </w:p>
    <w:p>
      <w:pPr>
        <w:jc w:val="both"/>
      </w:pPr>
      <w:r>
        <w:t>At Annecy, this day of</w:t>
      </w:r>
    </w:p>
    <w:p/>
    <w:p>
      <w:r>
        <w:t>###ID0018###</w:t>
      </w:r>
    </w:p>
    <w:p>
      <w:pPr>
        <w:jc w:val="both"/>
      </w:pPr>
      <w:r>
        <w:t>St.Mary Magdalen, 1609.</w:t>
      </w:r>
    </w:p>
    <w:p/>
    <w:p>
      <w:r>
        <w:t>###ID0019###</w:t>
      </w:r>
    </w:p>
    <w:p>
      <w:pPr>
        <w:jc w:val="both"/>
      </w:pPr>
      <w:r>
        <w:t>PART I</w:t>
      </w:r>
    </w:p>
    <w:p/>
    <w:p>
      <w:r>
        <w:t>###ID0020###</w:t>
      </w:r>
    </w:p>
    <w:p>
      <w:pPr>
        <w:jc w:val="both"/>
      </w:pPr>
      <w:r>
        <w:t>Instructions and exercises for conducting the soul from her first desire for a devout life till she is brought to a full resolution of embracing it</w:t>
      </w:r>
    </w:p>
    <w:p/>
    <w:p>
      <w:r>
        <w:t>###ID0021###</w:t>
      </w:r>
    </w:p>
    <w:p>
      <w:pPr>
        <w:jc w:val="both"/>
      </w:pPr>
      <w:r>
        <w:t>CHAPTER I. Description of True Devotion</w:t>
      </w:r>
    </w:p>
    <w:p/>
    <w:p>
      <w:r>
        <w:t>###ID0022###</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###ID0023###</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###ID0024###</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###ID0025###</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###ID0026###</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###ID0027###</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###ID0028###</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###ID0029###</w:t>
      </w:r>
    </w:p>
    <w:p>
      <w:pPr>
        <w:jc w:val="both"/>
      </w:pPr>
      <w:r>
        <w:t>CHAPTER II. The Properties and Excellence of Devotion</w:t>
      </w:r>
    </w:p>
    <w:p/>
    <w:p>
      <w:r>
        <w:t>###ID0030###</w:t>
      </w:r>
    </w:p>
    <w:p>
      <w:pPr>
        <w:jc w:val="both"/>
      </w:pPr>
      <w:r>
        <w:t>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###ID0031###</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###ID0032###</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###ID0033###</w:t>
      </w:r>
    </w:p>
    <w:p>
      <w:pPr>
        <w:jc w:val="both"/>
      </w:pPr>
      <w:r>
        <w:t>CHAPTER III. Devotion is suitable to all sorts of vocations and professions</w:t>
      </w:r>
    </w:p>
    <w:p/>
    <w:p>
      <w:r>
        <w:t>###ID0034###</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###ID0035###</w:t>
      </w:r>
    </w:p>
    <w:p>
      <w:pPr>
        <w:jc w:val="both"/>
      </w:pPr>
      <w:r>
        <w:t>No, Philothea, devotion prejudices nothing, when 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###ID0036###</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###ID0037###</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###ID0038###</w:t>
      </w:r>
    </w:p>
    <w:p>
      <w:pPr>
        <w:jc w:val="both"/>
      </w:pPr>
      <w:r>
        <w:t>CHAPTER IV. The necessity of a Guide to conduct us on the way of Devotion</w:t>
      </w:r>
    </w:p>
    <w:p/>
    <w:p>
      <w:r>
        <w:t>###ID0039###</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###ID0040###</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###ID0041###</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###ID0042###</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###ID0043###</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###ID0044###</w:t>
      </w:r>
    </w:p>
    <w:p>
      <w:pPr>
        <w:jc w:val="both"/>
      </w:pPr>
      <w:r>
        <w:t>CHAPTER V. We must begin by purifying our Souls</w:t>
      </w:r>
    </w:p>
    <w:p/>
    <w:p>
      <w:r>
        <w:t>###ID0045###</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###ID0046###</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###ID0047###</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###ID0048###</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###ID0049###</w:t>
      </w:r>
    </w:p>
    <w:p>
      <w:pPr>
        <w:jc w:val="both"/>
      </w:pPr>
      <w:r>
        <w:t>CHAPTER VI. The first Purification, which is from mortal sin</w:t>
      </w:r>
    </w:p>
    <w:p/>
    <w:p>
      <w:r>
        <w:t>###ID0050###</w:t>
      </w:r>
    </w:p>
    <w:p>
      <w:pPr>
        <w:jc w:val="both"/>
      </w:pPr>
      <w:r>
        <w:t>The first purification which ought to be made is from sin; the means to make it is the sacrament of penance. Seek the most worthy confessor you can :</w:t>
      </w:r>
    </w:p>
    <w:p/>
    <w:p>
      <w:r>
        <w:t>###ID0051###</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###ID0052###</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###ID0053###</w:t>
      </w:r>
    </w:p>
    <w:p>
      <w:pPr>
        <w:jc w:val="both"/>
      </w:pPr>
      <w:r>
        <w:t>CHAPTER VII. The second Purification, which is that from affection to sin</w:t>
      </w:r>
    </w:p>
    <w:p/>
    <w:p>
      <w:r>
        <w:t>###ID0054###</w:t>
      </w:r>
    </w:p>
    <w:p>
      <w:pPr>
        <w:jc w:val="both"/>
      </w:pPr>
      <w:r>
        <w:t>The second Purification, which is that from affection 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###ID0055###</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###ID0056###</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###ID0057###</w:t>
      </w:r>
    </w:p>
    <w:p>
      <w:pPr>
        <w:jc w:val="both"/>
      </w:pPr>
      <w:r>
        <w:t>CHAPTER VIII. The means to arrive at this second Purification</w:t>
      </w:r>
    </w:p>
    <w:p/>
    <w:p>
      <w:r>
        <w:t>###ID0058###</w:t>
      </w:r>
    </w:p>
    <w:p>
      <w:pPr>
        <w:jc w:val="both"/>
      </w:pPr>
      <w:r>
        <w:t>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###ID0059###</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###ID0060###</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###ID0061###</w:t>
      </w:r>
    </w:p>
    <w:p>
      <w:pPr>
        <w:jc w:val="both"/>
      </w:pPr>
      <w:r>
        <w:t>CHAPTER IX. First Meditation. —The Creation</w:t>
      </w:r>
    </w:p>
    <w:p/>
    <w:p>
      <w:r>
        <w:t>###ID0062###</w:t>
      </w:r>
    </w:p>
    <w:p>
      <w:pPr>
        <w:jc w:val="both"/>
      </w:pPr>
      <w:r>
        <w:t>PREPARATION.</w:t>
      </w:r>
    </w:p>
    <w:p/>
    <w:p>
      <w:r>
        <w:t>###ID0063###</w:t>
      </w:r>
    </w:p>
    <w:p>
      <w:pPr>
        <w:jc w:val="both"/>
      </w:pPr>
      <w:r>
        <w:t>1. Place yourself in the presence of God. 2. Beseech Him to inspire you.</w:t>
      </w:r>
    </w:p>
    <w:p/>
    <w:p>
      <w:r>
        <w:t>###ID0064###</w:t>
      </w:r>
    </w:p>
    <w:p>
      <w:pPr>
        <w:jc w:val="both"/>
      </w:pPr>
      <w:r>
        <w:t>CONSIDERATIONS.</w:t>
      </w:r>
    </w:p>
    <w:p/>
    <w:p>
      <w:r>
        <w:t>###ID0065###</w:t>
      </w:r>
    </w:p>
    <w:p>
      <w:pPr>
        <w:jc w:val="both"/>
      </w:pPr>
      <w:r>
        <w:t>1. Consider that not many years ago you were not yet in the world, and that your being was a mere nothing. Where were we, O my soul, at that time?-the world had then lasted so many ages, and yet we existed not.</w:t>
      </w:r>
    </w:p>
    <w:p/>
    <w:p>
      <w:r>
        <w:t>###ID0066###</w:t>
      </w:r>
    </w:p>
    <w:p>
      <w:pPr>
        <w:jc w:val="both"/>
      </w:pPr>
      <w:r>
        <w:t>2. God has formed you out of nothing, to make you what you are: purely of his own goodness, having no need whatsoever of you.</w:t>
      </w:r>
    </w:p>
    <w:p/>
    <w:p>
      <w:r>
        <w:t>###ID0067###</w:t>
      </w:r>
    </w:p>
    <w:p>
      <w:pPr>
        <w:jc w:val="both"/>
      </w:pPr>
      <w:r>
        <w:t>3. Consider the being that God has given you, for it is the highest in the visible world, capable of eternal life, and of being perfectly united to his Divine Majesty.</w:t>
      </w:r>
    </w:p>
    <w:p/>
    <w:p>
      <w:r>
        <w:t>###ID0068###</w:t>
      </w:r>
    </w:p>
    <w:p>
      <w:pPr>
        <w:jc w:val="both"/>
      </w:pPr>
      <w:r>
        <w:t>AFFECTIONS AND RESOLUTIONS.</w:t>
      </w:r>
    </w:p>
    <w:p/>
    <w:p>
      <w:r>
        <w:t>###ID0069###</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###ID0070###</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###ID0071###</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###ID0072###</w:t>
      </w:r>
    </w:p>
    <w:p>
      <w:pPr>
        <w:jc w:val="both"/>
      </w:pPr>
      <w:r>
        <w:t>4. Prostrate yourself before God: O my soul, know that the Lord is thy God: it is He that has made thee, and not thou thyself. O God, I am the work of thy hand.</w:t>
      </w:r>
    </w:p>
    <w:p/>
    <w:p>
      <w:r>
        <w:t>###ID0073###</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###ID0074###</w:t>
      </w:r>
    </w:p>
    <w:p>
      <w:pPr>
        <w:jc w:val="both"/>
      </w:pPr>
      <w:r>
        <w:t>CONCLUSION.</w:t>
      </w:r>
    </w:p>
    <w:p/>
    <w:p>
      <w:r>
        <w:t>###ID0075###</w:t>
      </w:r>
    </w:p>
    <w:p>
      <w:pPr>
        <w:jc w:val="both"/>
      </w:pPr>
      <w:r>
        <w:t>1. Give thanks to God: Bless thy God, O my soul, and let all my being praise his holy name, for his goodness has drawn me, and his mercy has created me out of nothing.</w:t>
      </w:r>
    </w:p>
    <w:p/>
    <w:p>
      <w:r>
        <w:t>###ID0076###</w:t>
      </w:r>
    </w:p>
    <w:p>
      <w:pPr>
        <w:jc w:val="both"/>
      </w:pPr>
      <w:r>
        <w:t>2. Offering: O my God, I offer to Thee the being which Thou hast given me from my heart I dedicate and consecrate it to Thee.</w:t>
      </w:r>
    </w:p>
    <w:p/>
    <w:p>
      <w:r>
        <w:t>###ID0077###</w:t>
      </w:r>
    </w:p>
    <w:p>
      <w:pPr>
        <w:jc w:val="both"/>
      </w:pPr>
      <w:r>
        <w:t>3. Prayer: O God, strengthen me in these affections and resolutions. O holy Virgin, recommend them to the mercy of thy Son, with all for whom I ought to pray, &amp;c. Pater, Ave, Credo.</w:t>
      </w:r>
    </w:p>
    <w:p/>
    <w:p>
      <w:r>
        <w:t>###ID0078###</w:t>
      </w:r>
    </w:p>
    <w:p>
      <w:pPr>
        <w:jc w:val="both"/>
      </w:pPr>
      <w:r>
        <w:t>After your prayer, out of these considerations which you have made, make a little spiritual nosegay to smell all the rest of the day.</w:t>
      </w:r>
    </w:p>
    <w:p/>
    <w:p>
      <w:r>
        <w:t>###ID0079###</w:t>
      </w:r>
    </w:p>
    <w:p>
      <w:pPr>
        <w:jc w:val="both"/>
      </w:pPr>
      <w:r>
        <w:t>CHAPTER X. Second Meditation. —On the end for which we were created</w:t>
      </w:r>
    </w:p>
    <w:p/>
    <w:p>
      <w:r>
        <w:t>###ID0080###</w:t>
      </w:r>
    </w:p>
    <w:p>
      <w:pPr>
        <w:jc w:val="both"/>
      </w:pPr>
      <w:r>
        <w:t>Second Meditation. On the end for which we were</w:t>
      </w:r>
    </w:p>
    <w:p/>
    <w:p>
      <w:r>
        <w:t>###ID0081###</w:t>
      </w:r>
    </w:p>
    <w:p>
      <w:pPr>
        <w:jc w:val="both"/>
      </w:pPr>
      <w:r>
        <w:t>PREPARATION.</w:t>
      </w:r>
    </w:p>
    <w:p/>
    <w:p>
      <w:r>
        <w:t>###ID0082###</w:t>
      </w:r>
    </w:p>
    <w:p>
      <w:pPr>
        <w:jc w:val="both"/>
      </w:pPr>
      <w:r>
        <w:t>1. Place yourself before God. 2. Beseech Him to inspire you.</w:t>
      </w:r>
    </w:p>
    <w:p/>
    <w:p>
      <w:r>
        <w:t>###ID0083###</w:t>
      </w:r>
    </w:p>
    <w:p>
      <w:pPr>
        <w:jc w:val="both"/>
      </w:pPr>
      <w:r>
        <w:t>CONSIDERATIONS.</w:t>
      </w:r>
    </w:p>
    <w:p/>
    <w:p>
      <w:r>
        <w:t>###ID0084###</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 2. Being created, and put into the world with this intention, all actions contrary to it are to be avoided and rejected; and those which do not conduce to this end should be despised as vain and superfluous.</w:t>
      </w:r>
    </w:p>
    <w:p/>
    <w:p>
      <w:r>
        <w:t>###ID0085###</w:t>
      </w:r>
    </w:p>
    <w:p>
      <w:pPr>
        <w:jc w:val="both"/>
      </w:pPr>
      <w:r>
        <w:t>3. Consider the wretchedness of worldlings who never think of this, but live as though they believed themselves created to no other end but to build houses, plant trees, hoard up riches, and such like follies!</w:t>
      </w:r>
    </w:p>
    <w:p/>
    <w:p>
      <w:r>
        <w:t>###ID0086###</w:t>
      </w:r>
    </w:p>
    <w:p>
      <w:pPr>
        <w:jc w:val="both"/>
      </w:pPr>
      <w:r>
        <w:t>AFFECTIONS AND RESOLUTIONS.</w:t>
      </w:r>
    </w:p>
    <w:p/>
    <w:p>
      <w:r>
        <w:t>###ID0087###</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###ID0088###</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###ID0089###</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###ID0090###</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###ID0091###</w:t>
      </w:r>
    </w:p>
    <w:p>
      <w:pPr>
        <w:jc w:val="both"/>
      </w:pPr>
      <w:r>
        <w:t>CONCLUSION.</w:t>
      </w:r>
    </w:p>
    <w:p/>
    <w:p>
      <w:r>
        <w:t>###ID0092###</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###ID0093###</w:t>
      </w:r>
    </w:p>
    <w:p>
      <w:pPr>
        <w:jc w:val="both"/>
      </w:pPr>
      <w:r>
        <w:t>2. Offering: I offer Thee, O my dear Creator, all these affections and resolutions, with all my heart and soul.</w:t>
      </w:r>
    </w:p>
    <w:p/>
    <w:p>
      <w:r>
        <w:t>###ID0094###</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###ID0095###</w:t>
      </w:r>
    </w:p>
    <w:p>
      <w:pPr>
        <w:jc w:val="both"/>
      </w:pPr>
      <w:r>
        <w:t>CHAPTER XI. Third Meditation. —On the Benefits of God</w:t>
      </w:r>
    </w:p>
    <w:p/>
    <w:p>
      <w:r>
        <w:t>###ID0096###</w:t>
      </w:r>
    </w:p>
    <w:p>
      <w:pPr>
        <w:jc w:val="both"/>
      </w:pPr>
      <w:r>
        <w:t>PREPARATION.</w:t>
      </w:r>
    </w:p>
    <w:p/>
    <w:p>
      <w:r>
        <w:t>###ID0097###</w:t>
      </w:r>
    </w:p>
    <w:p>
      <w:pPr>
        <w:jc w:val="both"/>
      </w:pPr>
      <w:r>
        <w:t>1. Place yourself in the presence of God. 2. Beseech Him to inspire you.</w:t>
      </w:r>
    </w:p>
    <w:p/>
    <w:p>
      <w:r>
        <w:t>###ID0098###</w:t>
      </w:r>
    </w:p>
    <w:p>
      <w:pPr>
        <w:jc w:val="both"/>
      </w:pPr>
      <w:r>
        <w:t>CONSIDERATIONS.</w:t>
      </w:r>
    </w:p>
    <w:p/>
    <w:p>
      <w:r>
        <w:t>###ID0099###</w:t>
      </w:r>
    </w:p>
    <w:p>
      <w:pPr>
        <w:jc w:val="both"/>
      </w:pPr>
      <w:r>
        <w:t>1. Consider the bodily advantages which God has 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###ID0100###</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###ID0101###</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###ID0102###</w:t>
      </w:r>
    </w:p>
    <w:p>
      <w:pPr>
        <w:jc w:val="both"/>
      </w:pPr>
      <w:r>
        <w:t>AFFECTIONS AND CONSIDERATIONS.</w:t>
      </w:r>
    </w:p>
    <w:p/>
    <w:p>
      <w:r>
        <w:t>###ID0103###</w:t>
      </w:r>
    </w:p>
    <w:p>
      <w:pPr>
        <w:jc w:val="both"/>
      </w:pPr>
      <w:r>
        <w:t>1. Admire the goodness of God: Oh, how good is God to me! Oh, how gracious is He! How rich is thy Heart, O Lord, in mercy, and how liberal in clemency? O my soul, let us publish for ever the many favours He has done us.</w:t>
      </w:r>
    </w:p>
    <w:p/>
    <w:p>
      <w:r>
        <w:t>###ID0104###</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###ID0105###</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###ID0106###</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###ID0107###</w:t>
      </w:r>
    </w:p>
    <w:p>
      <w:pPr>
        <w:jc w:val="both"/>
      </w:pPr>
      <w:r>
        <w:t>CONCLUSIONS.</w:t>
      </w:r>
    </w:p>
    <w:p/>
    <w:p>
      <w:r>
        <w:t>###ID0108###</w:t>
      </w:r>
    </w:p>
    <w:p>
      <w:pPr>
        <w:jc w:val="both"/>
      </w:pPr>
      <w:r>
        <w:t>1. Thank God for the knowledge He has now given you of your duty, and for the benefits hitherto received.</w:t>
      </w:r>
    </w:p>
    <w:p/>
    <w:p>
      <w:r>
        <w:t>###ID0109###</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###ID0110###</w:t>
      </w:r>
    </w:p>
    <w:p>
      <w:pPr>
        <w:jc w:val="both"/>
      </w:pPr>
      <w:r>
        <w:t>CHAPTER XII. Fourth Meditation. —On Sin</w:t>
      </w:r>
    </w:p>
    <w:p/>
    <w:p>
      <w:r>
        <w:t>###ID0111###</w:t>
      </w:r>
    </w:p>
    <w:p>
      <w:pPr>
        <w:jc w:val="both"/>
      </w:pPr>
      <w:r>
        <w:t>PREPARATION.</w:t>
      </w:r>
    </w:p>
    <w:p/>
    <w:p>
      <w:r>
        <w:t>###ID0112###</w:t>
      </w:r>
    </w:p>
    <w:p>
      <w:pPr>
        <w:jc w:val="both"/>
      </w:pPr>
      <w:r>
        <w:t>1. Place yourself in the presence of God. 2. Beseech Him to inspire you.</w:t>
      </w:r>
    </w:p>
    <w:p/>
    <w:p>
      <w:r>
        <w:t>###ID0113###</w:t>
      </w:r>
    </w:p>
    <w:p>
      <w:pPr>
        <w:jc w:val="both"/>
      </w:pPr>
      <w:r>
        <w:t>CONSIDERATIONS.</w:t>
      </w:r>
    </w:p>
    <w:p/>
    <w:p>
      <w:r>
        <w:t>###ID0114###</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###ID0115###</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###ID0116###</w:t>
      </w:r>
    </w:p>
    <w:p>
      <w:pPr>
        <w:jc w:val="both"/>
      </w:pPr>
      <w:r>
        <w:t>AFFECTIONS AND RESOLUTIONS.</w:t>
      </w:r>
    </w:p>
    <w:p/>
    <w:p>
      <w:r>
        <w:t>###ID0117###</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###ID0118###</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###ID0119###</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###ID0120###</w:t>
      </w:r>
    </w:p>
    <w:p>
      <w:pPr>
        <w:jc w:val="both"/>
      </w:pPr>
      <w:r>
        <w:t>To expiate my past sins I will accuse myself of them courageously, and will not leave one unbanished from my heart.</w:t>
      </w:r>
    </w:p>
    <w:p/>
    <w:p>
      <w:r>
        <w:t>###ID0121###</w:t>
      </w:r>
    </w:p>
    <w:p>
      <w:pPr>
        <w:jc w:val="both"/>
      </w:pPr>
      <w:r>
        <w:t>I will use all possible endeavours to extirpate all the roots of sin from my heart, and, in particular, such-and-such vices, which chiefly cause me remorse.</w:t>
      </w:r>
    </w:p>
    <w:p/>
    <w:p>
      <w:r>
        <w:t>###ID0122###</w:t>
      </w:r>
    </w:p>
    <w:p>
      <w:pPr>
        <w:jc w:val="both"/>
      </w:pPr>
      <w:r>
        <w:t>To accomplish this, I will constantly embrace the means which shall be recommended to me, and think I have never done enough to repair such grievous offences.</w:t>
      </w:r>
    </w:p>
    <w:p/>
    <w:p>
      <w:r>
        <w:t>###ID0123###</w:t>
      </w:r>
    </w:p>
    <w:p>
      <w:pPr>
        <w:jc w:val="both"/>
      </w:pPr>
      <w:r>
        <w:t>CONCLUSIONS.</w:t>
      </w:r>
    </w:p>
    <w:p/>
    <w:p>
      <w:r>
        <w:t>###ID0124###</w:t>
      </w:r>
    </w:p>
    <w:p>
      <w:pPr>
        <w:jc w:val="both"/>
      </w:pPr>
      <w:r>
        <w:t>1. Give God thanks for awaiting your amendment to this hour, and bless Him that He has given you such good dispositions.</w:t>
      </w:r>
    </w:p>
    <w:p/>
    <w:p>
      <w:r>
        <w:t>###ID0125###</w:t>
      </w:r>
    </w:p>
    <w:p>
      <w:pPr>
        <w:jc w:val="both"/>
      </w:pPr>
      <w:r>
        <w:t>2. Offer Him your heart, that you may put them in execution.</w:t>
      </w:r>
    </w:p>
    <w:p/>
    <w:p>
      <w:r>
        <w:t>###ID0126###</w:t>
      </w:r>
    </w:p>
    <w:p>
      <w:pPr>
        <w:jc w:val="both"/>
      </w:pPr>
      <w:r>
        <w:t>3. Pray that He may give you grace, strength, &amp;c. Pater, Ave, Credo. [Here make a spiritual nosegay.]</w:t>
      </w:r>
    </w:p>
    <w:p/>
    <w:p>
      <w:r>
        <w:t>###ID0127###</w:t>
      </w:r>
    </w:p>
    <w:p>
      <w:pPr>
        <w:jc w:val="both"/>
      </w:pPr>
      <w:r>
        <w:t>CHAPTER XIII. Fifth Meditation. —On Death</w:t>
      </w:r>
    </w:p>
    <w:p/>
    <w:p>
      <w:r>
        <w:t>###ID0128###</w:t>
      </w:r>
    </w:p>
    <w:p>
      <w:pPr>
        <w:jc w:val="both"/>
      </w:pPr>
      <w:r>
        <w:t>PREPARATION.</w:t>
      </w:r>
    </w:p>
    <w:p/>
    <w:p>
      <w:r>
        <w:t>###ID0129###</w:t>
      </w:r>
    </w:p>
    <w:p>
      <w:pPr>
        <w:jc w:val="both"/>
      </w:pPr>
      <w:r>
        <w:t>1. Place yourself in the presence of God. 2. Beseech Him to grant you his grace.</w:t>
      </w:r>
    </w:p>
    <w:p/>
    <w:p>
      <w:r>
        <w:t>###ID0130###</w:t>
      </w:r>
    </w:p>
    <w:p>
      <w:pPr>
        <w:jc w:val="both"/>
      </w:pPr>
      <w:r>
        <w:t>Imagine yourself to be in extremity of sickness, on your death-bed, without any hope of recovery.</w:t>
      </w:r>
    </w:p>
    <w:p/>
    <w:p>
      <w:r>
        <w:t>###ID0131###</w:t>
      </w:r>
    </w:p>
    <w:p>
      <w:pPr>
        <w:jc w:val="both"/>
      </w:pPr>
      <w:r>
        <w:t>CONSIDERATIONS.</w:t>
      </w:r>
    </w:p>
    <w:p/>
    <w:p>
      <w:r>
        <w:t>###ID0132###</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###ID0133###</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###ID0134###</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###ID0135###</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###ID0136###</w:t>
      </w:r>
    </w:p>
    <w:p>
      <w:pPr>
        <w:jc w:val="both"/>
      </w:pPr>
      <w:r>
        <w:t>5. Consider how the soul, having departed from the body, takes her way to the right or to the left! Alas! whither shall yours go? What way shall it take for eternity? No other than that which it begun here in this world.</w:t>
      </w:r>
    </w:p>
    <w:p/>
    <w:p>
      <w:r>
        <w:t>###ID0137###</w:t>
      </w:r>
    </w:p>
    <w:p>
      <w:pPr>
        <w:jc w:val="both"/>
      </w:pPr>
      <w:r>
        <w:t>AFFECTIONS AND RESOLUTIONS.</w:t>
      </w:r>
    </w:p>
    <w:p/>
    <w:p>
      <w:r>
        <w:t>###ID0138###</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###ID0139###</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###ID0140###</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###ID0141###</w:t>
      </w:r>
    </w:p>
    <w:p>
      <w:pPr>
        <w:jc w:val="both"/>
      </w:pPr>
      <w:r>
        <w:t>CONCLUSION.</w:t>
      </w:r>
    </w:p>
    <w:p/>
    <w:p>
      <w:r>
        <w:t>###ID0142###</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###ID0143###</w:t>
      </w:r>
    </w:p>
    <w:p>
      <w:pPr>
        <w:jc w:val="both"/>
      </w:pPr>
      <w:r>
        <w:t>CHAPTER XIV. Sixth Meditation. —On Judgment</w:t>
      </w:r>
    </w:p>
    <w:p/>
    <w:p>
      <w:r>
        <w:t>###ID0144###</w:t>
      </w:r>
    </w:p>
    <w:p>
      <w:pPr>
        <w:jc w:val="both"/>
      </w:pPr>
      <w:r>
        <w:t>PREPARATION.</w:t>
      </w:r>
    </w:p>
    <w:p/>
    <w:p>
      <w:r>
        <w:t>###ID0145###</w:t>
      </w:r>
    </w:p>
    <w:p>
      <w:pPr>
        <w:jc w:val="both"/>
      </w:pPr>
      <w:r>
        <w:t>1. Place yourself before God. 2. Beseech Him to inspire you. CONSIDERATIONS.</w:t>
      </w:r>
    </w:p>
    <w:p/>
    <w:p>
      <w:r>
        <w:t>###ID0146###</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###ID0147###</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###ID0148###</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###ID0149###</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###ID0150###</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###ID0151###</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###ID0152###</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###ID0153###</w:t>
      </w:r>
    </w:p>
    <w:p>
      <w:pPr>
        <w:jc w:val="both"/>
      </w:pPr>
      <w:r>
        <w:t>AFFECTIONS AND RESOLUTIONS.</w:t>
      </w:r>
    </w:p>
    <w:p/>
    <w:p>
      <w:r>
        <w:t>###ID0154###</w:t>
      </w:r>
    </w:p>
    <w:p>
      <w:pPr>
        <w:jc w:val="both"/>
      </w:pPr>
      <w:r>
        <w:t>1. Tremble, O my soul, at the remembrance of these things. O my God, what security shall there be for me on that day, when even the pillars of heaven shall tremble for fear?</w:t>
      </w:r>
    </w:p>
    <w:p/>
    <w:p>
      <w:r>
        <w:t>###ID0155###</w:t>
      </w:r>
    </w:p>
    <w:p>
      <w:pPr>
        <w:jc w:val="both"/>
      </w:pPr>
      <w:r>
        <w:t>2. Detest your sins, which alone can condemn you on that dreadful day.</w:t>
      </w:r>
    </w:p>
    <w:p/>
    <w:p>
      <w:r>
        <w:t>###ID0156###</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###ID0157###</w:t>
      </w:r>
    </w:p>
    <w:p>
      <w:pPr>
        <w:jc w:val="both"/>
      </w:pPr>
      <w:r>
        <w:t>CONCLUSIONS.</w:t>
      </w:r>
    </w:p>
    <w:p/>
    <w:p>
      <w:r>
        <w:t>###ID0158###</w:t>
      </w:r>
    </w:p>
    <w:p>
      <w:pPr>
        <w:jc w:val="both"/>
      </w:pPr>
      <w:r>
        <w:t>1. Thank God, who has given you means to provide for that day, and time to do penance.</w:t>
      </w:r>
    </w:p>
    <w:p/>
    <w:p>
      <w:r>
        <w:t>###ID0159###</w:t>
      </w:r>
    </w:p>
    <w:p>
      <w:pPr>
        <w:jc w:val="both"/>
      </w:pPr>
      <w:r>
        <w:t>2. Offer Him your heart, that He may make good fruits grow from it.</w:t>
      </w:r>
    </w:p>
    <w:p/>
    <w:p>
      <w:r>
        <w:t>###ID0160###</w:t>
      </w:r>
    </w:p>
    <w:p>
      <w:pPr>
        <w:jc w:val="both"/>
      </w:pPr>
      <w:r>
        <w:t>3. Pray of Him to give you his grace.</w:t>
      </w:r>
    </w:p>
    <w:p/>
    <w:p>
      <w:r>
        <w:t>###ID0161###</w:t>
      </w:r>
    </w:p>
    <w:p>
      <w:pPr>
        <w:jc w:val="both"/>
      </w:pPr>
      <w:r>
        <w:t>Pater, Ave, Credo. [Here make aspiritual nosegay.]</w:t>
      </w:r>
    </w:p>
    <w:p/>
    <w:p>
      <w:r>
        <w:t>###ID0162###</w:t>
      </w:r>
    </w:p>
    <w:p>
      <w:pPr>
        <w:jc w:val="both"/>
      </w:pPr>
      <w:r>
        <w:t>CHAPTER XV. Seventh Meditation. —On Hell</w:t>
      </w:r>
    </w:p>
    <w:p/>
    <w:p>
      <w:r>
        <w:t>###ID0163###</w:t>
      </w:r>
    </w:p>
    <w:p>
      <w:pPr>
        <w:jc w:val="both"/>
      </w:pPr>
      <w:r>
        <w:t>PREPARATION.</w:t>
      </w:r>
    </w:p>
    <w:p/>
    <w:p>
      <w:r>
        <w:t>###ID0164###</w:t>
      </w:r>
    </w:p>
    <w:p>
      <w:pPr>
        <w:jc w:val="both"/>
      </w:pPr>
      <w:r>
        <w:t>1. Place yourself in the presence of God.</w:t>
      </w:r>
    </w:p>
    <w:p/>
    <w:p>
      <w:r>
        <w:t>###ID0165###</w:t>
      </w:r>
    </w:p>
    <w:p>
      <w:pPr>
        <w:jc w:val="both"/>
      </w:pPr>
      <w:r>
        <w:t>2. Humble yourself and implore the assistance of his grace. 3. Represent to yourself a city covered with darkness, all burning with brimstone and stinking pitch, and full of inhabitants who cannot escape from it.</w:t>
      </w:r>
    </w:p>
    <w:p/>
    <w:p>
      <w:r>
        <w:t>###ID0166###</w:t>
      </w:r>
    </w:p>
    <w:p>
      <w:pPr>
        <w:jc w:val="both"/>
      </w:pPr>
      <w:r>
        <w:t>CONSIDERATIONS.</w:t>
      </w:r>
    </w:p>
    <w:p/>
    <w:p>
      <w:r>
        <w:t>###ID0167###</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###ID0168###</w:t>
      </w:r>
    </w:p>
    <w:p>
      <w:pPr>
        <w:jc w:val="both"/>
      </w:pPr>
      <w:r>
        <w:t>2. In addition to all these torments there is yet another even greater, that is the loss and privation of God's glory, from the sight of which they are excluded for ever. Now, if Absalom found it more grievous to be deprived of the loving face of his father David than to be banished, O God, what grief would it not be for me to be for ever excluded from beholding thy most sweet and gracious countenance!</w:t>
      </w:r>
    </w:p>
    <w:p/>
    <w:p>
      <w:r>
        <w:t>###ID0169###</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###ID0170###</w:t>
      </w:r>
    </w:p>
    <w:p>
      <w:pPr>
        <w:jc w:val="both"/>
      </w:pPr>
      <w:r>
        <w:t>AFFECTIONS AND RESOLUTIONS.</w:t>
      </w:r>
    </w:p>
    <w:p/>
    <w:p>
      <w:r>
        <w:t>###ID0171###</w:t>
      </w:r>
    </w:p>
    <w:p>
      <w:pPr>
        <w:jc w:val="both"/>
      </w:pPr>
      <w:r>
        <w:t>1. Terrify your soul with the words of Job: O my soul, art thou able to live for ever in everlasting flames, and amidst a devouring fire? Wilt thou renounce the sight of thy God for ever?</w:t>
      </w:r>
    </w:p>
    <w:p/>
    <w:p>
      <w:r>
        <w:t>###ID0172###</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###ID0173###</w:t>
      </w:r>
    </w:p>
    <w:p>
      <w:pPr>
        <w:jc w:val="both"/>
      </w:pPr>
      <w:r>
        <w:t>Give thanks; make an offering; pray. Pater, Ave, Credo.</w:t>
      </w:r>
    </w:p>
    <w:p/>
    <w:p>
      <w:r>
        <w:t>###ID0174###</w:t>
      </w:r>
    </w:p>
    <w:p>
      <w:pPr>
        <w:jc w:val="both"/>
      </w:pPr>
      <w:r>
        <w:t>CHAPTER XVI. Eighth Meditation. —On Heaven</w:t>
      </w:r>
    </w:p>
    <w:p/>
    <w:p>
      <w:r>
        <w:t>###ID0175###</w:t>
      </w:r>
    </w:p>
    <w:p>
      <w:pPr>
        <w:jc w:val="both"/>
      </w:pPr>
      <w:r>
        <w:t>PREPARATION.</w:t>
      </w:r>
    </w:p>
    <w:p/>
    <w:p>
      <w:r>
        <w:t>###ID0176###</w:t>
      </w:r>
    </w:p>
    <w:p>
      <w:pPr>
        <w:jc w:val="both"/>
      </w:pPr>
      <w:r>
        <w:t>1. Place yourself in the presence of God. 2. Beseech Him to inspire you with his grace.</w:t>
      </w:r>
    </w:p>
    <w:p/>
    <w:p>
      <w:r>
        <w:t>###ID0177###</w:t>
      </w:r>
    </w:p>
    <w:p>
      <w:pPr>
        <w:jc w:val="both"/>
      </w:pPr>
      <w:r>
        <w:t>CONSIDERATIONS.</w:t>
      </w:r>
    </w:p>
    <w:p/>
    <w:p>
      <w:r>
        <w:t>###ID0178###</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###ID0179###</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###ID0180###</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###ID0181###</w:t>
      </w:r>
    </w:p>
    <w:p>
      <w:pPr>
        <w:jc w:val="both"/>
      </w:pPr>
      <w:r>
        <w:t>1. Admire and praise his heavenly country: O how beautiful art thou, heavenly Jerusalem, and how happy are thy inhabitants.</w:t>
      </w:r>
    </w:p>
    <w:p/>
    <w:p>
      <w:r>
        <w:t>###ID0182###</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###ID0183###</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###ID0184###</w:t>
      </w:r>
    </w:p>
    <w:p>
      <w:pPr>
        <w:jc w:val="both"/>
      </w:pPr>
      <w:r>
        <w:t>CHAPTER XVII. Ninth Meditation. —On the choice of Heaven</w:t>
      </w:r>
    </w:p>
    <w:p/>
    <w:p>
      <w:r>
        <w:t>###ID0185###</w:t>
      </w:r>
    </w:p>
    <w:p>
      <w:pPr>
        <w:jc w:val="both"/>
      </w:pPr>
      <w:r>
        <w:t>PREPARATION.</w:t>
      </w:r>
    </w:p>
    <w:p/>
    <w:p>
      <w:r>
        <w:t>###ID0186###</w:t>
      </w:r>
    </w:p>
    <w:p>
      <w:pPr>
        <w:jc w:val="both"/>
      </w:pPr>
      <w:r>
        <w:t>1. Place yourself in the presence of God.</w:t>
      </w:r>
    </w:p>
    <w:p/>
    <w:p>
      <w:r>
        <w:t>###ID0187###</w:t>
      </w:r>
    </w:p>
    <w:p>
      <w:pPr>
        <w:jc w:val="both"/>
      </w:pPr>
      <w:r>
        <w:t>2. Humble yourself before Him, and beseech Him to inspire you with his grace.</w:t>
      </w:r>
    </w:p>
    <w:p/>
    <w:p>
      <w:r>
        <w:t>###ID0188###</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###ID0189###</w:t>
      </w:r>
    </w:p>
    <w:p>
      <w:pPr>
        <w:jc w:val="both"/>
      </w:pPr>
      <w:r>
        <w:t>CONSIDERATIONS.</w:t>
      </w:r>
    </w:p>
    <w:p/>
    <w:p>
      <w:r>
        <w:t>###ID0190###</w:t>
      </w:r>
    </w:p>
    <w:p>
      <w:pPr>
        <w:jc w:val="both"/>
      </w:pPr>
      <w:r>
        <w:t>1. Consider that it is most true that you are between heaven and hell; and that the one or the other will open to receive you, according to the choice which you shall make.</w:t>
      </w:r>
    </w:p>
    <w:p/>
    <w:p>
      <w:r>
        <w:t>###ID0191###</w:t>
      </w:r>
    </w:p>
    <w:p>
      <w:pPr>
        <w:jc w:val="both"/>
      </w:pPr>
      <w:r>
        <w:t>2. Consider that the choice which you make in this world shall last for all eternity in the next.</w:t>
      </w:r>
    </w:p>
    <w:p/>
    <w:p>
      <w:r>
        <w:t>###ID0192###</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###ID0193###</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###ID0194###</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###ID0195###</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###ID0196###</w:t>
      </w:r>
    </w:p>
    <w:p>
      <w:pPr>
        <w:jc w:val="both"/>
      </w:pPr>
      <w:r>
        <w:t>CHAPTER XVIII. Tenth Meditation. —Choice between the life of the World and the Devout Life</w:t>
      </w:r>
    </w:p>
    <w:p/>
    <w:p>
      <w:r>
        <w:t>###ID0197###</w:t>
      </w:r>
    </w:p>
    <w:p>
      <w:pPr>
        <w:jc w:val="both"/>
      </w:pPr>
      <w:r>
        <w:t>PREPARATION.</w:t>
      </w:r>
    </w:p>
    <w:p/>
    <w:p>
      <w:r>
        <w:t>###ID0198###</w:t>
      </w:r>
    </w:p>
    <w:p>
      <w:pPr>
        <w:jc w:val="both"/>
      </w:pPr>
      <w:r>
        <w:t>1. Place yourself in the presence of God. 2. Humble yourself before Him, and implore his assistance.</w:t>
      </w:r>
    </w:p>
    <w:p/>
    <w:p>
      <w:r>
        <w:t>###ID0199###</w:t>
      </w:r>
    </w:p>
    <w:p>
      <w:pPr>
        <w:jc w:val="both"/>
      </w:pPr>
      <w:r>
        <w:t>CONSIDERATION.</w:t>
      </w:r>
    </w:p>
    <w:p/>
    <w:p>
      <w:r>
        <w:t>###ID0200###</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###ID0201###</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###ID0202###</w:t>
      </w:r>
    </w:p>
    <w:p>
      <w:pPr>
        <w:jc w:val="both"/>
      </w:pPr>
      <w:r>
        <w:t>3. You have already shaken off Satan, with all his accursed and execrable troop, by the good affections you have conceived; but you have not yet arrived to</w:t>
      </w:r>
    </w:p>
    <w:p/>
    <w:p>
      <w:r>
        <w:t>###ID0203###</w:t>
      </w:r>
    </w:p>
    <w:p>
      <w:pPr>
        <w:jc w:val="both"/>
      </w:pPr>
      <w:r>
        <w:t>Jesus, nor united with his blessed and holy company of devout people, but have hitherto kept your. self between the one and the other.</w:t>
      </w:r>
    </w:p>
    <w:p/>
    <w:p>
      <w:r>
        <w:t>###ID0204###</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###ID0205###</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###ID0206###</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###ID0207###</w:t>
      </w:r>
    </w:p>
    <w:p>
      <w:pPr>
        <w:jc w:val="both"/>
      </w:pPr>
      <w:r>
        <w:t>3. O holy Virgin, I choose thee for my guide, I place myself under thy standard. I offer thee a particular respect and special devotion.</w:t>
      </w:r>
    </w:p>
    <w:p/>
    <w:p>
      <w:r>
        <w:t>###ID0208###</w:t>
      </w:r>
    </w:p>
    <w:p>
      <w:pPr>
        <w:jc w:val="both"/>
      </w:pPr>
      <w:r>
        <w:t>4. O my good angel, present me to this sacred assembly, and forsake me not till I join this blessed company, with whom I will say for ever, in testimony of my choice: "Live Jesus, live Jesus." Pater, Ave, Credo.</w:t>
      </w:r>
    </w:p>
    <w:p/>
    <w:p>
      <w:r>
        <w:t>###ID0209###</w:t>
      </w:r>
    </w:p>
    <w:p>
      <w:pPr>
        <w:jc w:val="both"/>
      </w:pPr>
      <w:r>
        <w:t>CHAPTER XIX. How to make a General Confession</w:t>
      </w:r>
    </w:p>
    <w:p/>
    <w:p>
      <w:r>
        <w:t>###ID0210###</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###ID0211###</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###ID0212###</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###ID0213###</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###ID0214###</w:t>
      </w:r>
    </w:p>
    <w:p>
      <w:pPr>
        <w:jc w:val="both"/>
      </w:pPr>
      <w:r>
        <w:t>CHAPTER XX. Protestation from the soul to God to strengthen it in a firm resolution to serve Him</w:t>
      </w:r>
    </w:p>
    <w:p/>
    <w:p>
      <w:r>
        <w:t>###ID0215###</w:t>
      </w:r>
    </w:p>
    <w:p>
      <w:pPr>
        <w:jc w:val="both"/>
      </w:pPr>
      <w:r>
        <w:t>and to conclude the Acts of Penance.</w:t>
      </w:r>
    </w:p>
    <w:p/>
    <w:p>
      <w:r>
        <w:t>###ID0216###</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###ID0217###</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###ID0218###</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###ID0219###</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###ID0220###</w:t>
      </w:r>
    </w:p>
    <w:p>
      <w:pPr>
        <w:jc w:val="both"/>
      </w:pPr>
      <w:r>
        <w:t>CHAPTER XXI. Conclusions drawn from the foregoing Protestation</w:t>
      </w:r>
    </w:p>
    <w:p/>
    <w:p>
      <w:r>
        <w:t>###ID0221###</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###ID0222###</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###ID0223###</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###ID0224###</w:t>
      </w:r>
    </w:p>
    <w:p>
      <w:pPr>
        <w:jc w:val="both"/>
      </w:pPr>
      <w:r>
        <w:t>CHAPTER XXII. We must purify ourselves from all affection to venial sins</w:t>
      </w:r>
    </w:p>
    <w:p/>
    <w:p>
      <w:r>
        <w:t>###ID0225###</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###ID0226###</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###ID0227###</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###ID0228###</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###ID0229###</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###ID0230###</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###ID0231###</w:t>
      </w:r>
    </w:p>
    <w:p>
      <w:pPr>
        <w:jc w:val="both"/>
      </w:pPr>
      <w:r>
        <w:t>CHAPTER XXIII. We ought to purify ourselves from an affection for useless and dangerous things</w:t>
      </w:r>
    </w:p>
    <w:p/>
    <w:p>
      <w:r>
        <w:t>###ID0232###</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###ID0233###</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###ID0234###</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###ID0235###</w:t>
      </w:r>
    </w:p>
    <w:p>
      <w:pPr>
        <w:jc w:val="both"/>
      </w:pPr>
      <w:r>
        <w:t>CHAPTER XXIV. We must purify ourselves from our natural imperfections</w:t>
      </w:r>
    </w:p>
    <w:p/>
    <w:p>
      <w:r>
        <w:t>###ID0236###</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###ID0237###</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###ID0238###</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###ID0239###</w:t>
      </w:r>
    </w:p>
    <w:p>
      <w:pPr>
        <w:jc w:val="both"/>
      </w:pPr>
      <w:r>
        <w:t>PART II</w:t>
      </w:r>
    </w:p>
    <w:p/>
    <w:p>
      <w:r>
        <w:t>###ID0240###</w:t>
      </w:r>
    </w:p>
    <w:p>
      <w:pPr>
        <w:jc w:val="both"/>
      </w:pPr>
      <w:r>
        <w:t>Instructions for elevating the soul to God by prayer and by the sacraments</w:t>
      </w:r>
    </w:p>
    <w:p/>
    <w:p>
      <w:r>
        <w:t>###ID0241###</w:t>
      </w:r>
    </w:p>
    <w:p>
      <w:pPr>
        <w:jc w:val="both"/>
      </w:pPr>
      <w:r>
        <w:t>CHAPTER I. The Necessity of Prayer</w:t>
      </w:r>
    </w:p>
    <w:p/>
    <w:p>
      <w:r>
        <w:t>###ID0242###</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###ID0243###</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###ID0244###</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###ID0245###</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###ID0246###</w:t>
      </w:r>
    </w:p>
    <w:p>
      <w:pPr>
        <w:jc w:val="both"/>
      </w:pPr>
      <w:r>
        <w:t>Begin all your prayers, whether mental or vocal, by placing yourself in the presence of God. By attending strictly to this rule, you will soon become sensible of its salutary effects.</w:t>
      </w:r>
    </w:p>
    <w:p/>
    <w:p>
      <w:r>
        <w:t>###ID0247###</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###ID0248###</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###ID0249###</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###ID0250###</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###ID0251###</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###ID0252###</w:t>
      </w:r>
    </w:p>
    <w:p>
      <w:pPr>
        <w:jc w:val="both"/>
      </w:pPr>
      <w:r>
        <w:t>CHAPTER II. Short Method of Meditation</w:t>
      </w:r>
    </w:p>
    <w:p/>
    <w:p>
      <w:r>
        <w:t>###ID0253###</w:t>
      </w:r>
    </w:p>
    <w:p>
      <w:pPr>
        <w:jc w:val="both"/>
      </w:pPr>
      <w:r>
        <w:t>and, first, of the Presence of God, which is the first point of the preparation.</w:t>
      </w:r>
    </w:p>
    <w:p/>
    <w:p>
      <w:r>
        <w:t>###ID0254###</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###ID0255###</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###ID0256###</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###ID0257###</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###ID0258###</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###ID0259###</w:t>
      </w:r>
    </w:p>
    <w:p>
      <w:pPr>
        <w:jc w:val="both"/>
      </w:pPr>
      <w:r>
        <w:t>CHAPTER III. Invocation, the second point of the Preparation</w:t>
      </w:r>
    </w:p>
    <w:p/>
    <w:p>
      <w:r>
        <w:t>###ID0260###</w:t>
      </w:r>
    </w:p>
    <w:p>
      <w:pPr>
        <w:jc w:val="both"/>
      </w:pPr>
      <w:r>
        <w:t>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###ID0261###</w:t>
      </w:r>
    </w:p>
    <w:p>
      <w:pPr>
        <w:jc w:val="both"/>
      </w:pPr>
      <w:r>
        <w:t>CHAPTER IV. The third point of Preparation, consisting in the proposition of the Mystery</w:t>
      </w:r>
    </w:p>
    <w:p/>
    <w:p>
      <w:r>
        <w:t>###ID0262###</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###ID0263###</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###ID0264###</w:t>
      </w:r>
    </w:p>
    <w:p>
      <w:pPr>
        <w:jc w:val="both"/>
      </w:pPr>
      <w:r>
        <w:t>CHAPTER V. On Considerations: the second part of the Meditation</w:t>
      </w:r>
    </w:p>
    <w:p/>
    <w:p>
      <w:r>
        <w:t>###ID0265###</w:t>
      </w:r>
    </w:p>
    <w:p>
      <w:pPr>
        <w:jc w:val="both"/>
      </w:pPr>
      <w:r>
        <w:t>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###ID0266###</w:t>
      </w:r>
    </w:p>
    <w:p>
      <w:pPr>
        <w:jc w:val="both"/>
      </w:pPr>
      <w:r>
        <w:t>CHAPTER VI. Affections and Resolutions: the third part of the Meditation</w:t>
      </w:r>
    </w:p>
    <w:p/>
    <w:p>
      <w:r>
        <w:t>###ID0267###</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###ID0268###</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###ID0269###</w:t>
      </w:r>
    </w:p>
    <w:p>
      <w:pPr>
        <w:jc w:val="both"/>
      </w:pPr>
      <w:r>
        <w:t>CHAPTER VII. The conclusion, and the Spiritual Nosegay</w:t>
      </w:r>
    </w:p>
    <w:p/>
    <w:p>
      <w:r>
        <w:t>###ID0270###</w:t>
      </w:r>
    </w:p>
    <w:p>
      <w:pPr>
        <w:jc w:val="both"/>
      </w:pPr>
      <w:r>
        <w:t>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###ID0271###</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###ID0272###</w:t>
      </w:r>
    </w:p>
    <w:p>
      <w:pPr>
        <w:jc w:val="both"/>
      </w:pPr>
      <w:r>
        <w:t>CHAPTER VIII. Profitable advice on the practice of Meditation</w:t>
      </w:r>
    </w:p>
    <w:p/>
    <w:p>
      <w:r>
        <w:t>###ID0273###</w:t>
      </w:r>
    </w:p>
    <w:p>
      <w:pPr>
        <w:jc w:val="both"/>
      </w:pPr>
      <w:r>
        <w:t>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###ID0274###</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###ID0275###</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###ID0276###</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###ID0277###</w:t>
      </w:r>
    </w:p>
    <w:p>
      <w:pPr>
        <w:jc w:val="both"/>
      </w:pPr>
      <w:r>
        <w:t>Amidst our affections and resolutions, it is advis 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###ID0278###</w:t>
      </w:r>
    </w:p>
    <w:p>
      <w:pPr>
        <w:jc w:val="both"/>
      </w:pPr>
      <w:r>
        <w:t>CHAPTER IX. The dryness which we sometimes experience in Meditation</w:t>
      </w:r>
    </w:p>
    <w:p/>
    <w:p>
      <w:r>
        <w:t>###ID0279###</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###ID0280###</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###ID0281###</w:t>
      </w:r>
    </w:p>
    <w:p>
      <w:pPr>
        <w:jc w:val="both"/>
      </w:pPr>
      <w:r>
        <w:t>CHAPTER X. On Morning Exercise</w:t>
      </w:r>
    </w:p>
    <w:p/>
    <w:p>
      <w:r>
        <w:t>###ID0282###</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###ID0283###</w:t>
      </w:r>
    </w:p>
    <w:p>
      <w:pPr>
        <w:jc w:val="both"/>
      </w:pPr>
      <w:r>
        <w:t>1. Adore God most profoundly, and return Him thanks for having preserved you from the dangers of the past night; and if, during the course thereof, you have committed any sin, beseech his pardon.</w:t>
      </w:r>
    </w:p>
    <w:p/>
    <w:p>
      <w:r>
        <w:t>###ID0284###</w:t>
      </w:r>
    </w:p>
    <w:p>
      <w:pPr>
        <w:jc w:val="both"/>
      </w:pPr>
      <w:r>
        <w:t>2. Consider that the present day is given you in order that you may gain the future day of eternity: make a firm resolution, therefore, to employ it well, and with that intention.</w:t>
      </w:r>
    </w:p>
    <w:p/>
    <w:p>
      <w:r>
        <w:t>###ID0285###</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###ID0286###</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###ID0287###</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###ID0288###</w:t>
      </w:r>
    </w:p>
    <w:p>
      <w:pPr>
        <w:jc w:val="both"/>
      </w:pPr>
      <w:r>
        <w:t>CHAPTER XI. The Evening Exercise and Examination of Conscience</w:t>
      </w:r>
    </w:p>
    <w:p/>
    <w:p>
      <w:r>
        <w:t>###ID0289###</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###ID0290###</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###ID0291###</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###ID0292###</w:t>
      </w:r>
    </w:p>
    <w:p>
      <w:pPr>
        <w:jc w:val="both"/>
      </w:pPr>
      <w:r>
        <w:t>CHAPTER XII. Spiritual Recollection</w:t>
      </w:r>
    </w:p>
    <w:p/>
    <w:p>
      <w:r>
        <w:t>###ID0293###</w:t>
      </w:r>
    </w:p>
    <w:p>
      <w:pPr>
        <w:jc w:val="both"/>
      </w:pPr>
      <w:r>
        <w:t>It is to this article, Philothea, that I wish to draw your particular attention, since on it depends one of the most assured means of your spiritual ad</w:t>
      </w:r>
    </w:p>
    <w:p/>
    <w:p>
      <w:r>
        <w:t>###ID0294###</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 by an incomparable love. Then say, O my God!</w:t>
      </w:r>
    </w:p>
    <w:p/>
    <w:p>
      <w:r>
        <w:t>###ID0295###</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###ID0296###</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###ID0297###</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###ID0298###</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###ID0299###</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###ID0300###</w:t>
      </w:r>
    </w:p>
    <w:p>
      <w:pPr>
        <w:jc w:val="both"/>
      </w:pPr>
      <w:r>
        <w:t>CHAPTER XIII. Aspirations, ejaculatory prayers, and good thoughts</w:t>
      </w:r>
    </w:p>
    <w:p/>
    <w:p>
      <w:r>
        <w:t>###ID0301###</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###ID0302###</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###ID0303###</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###ID0304###</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###ID0305###</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###ID0306###</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###ID0307###</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###ID0308###</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###ID0309###</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###ID0310###</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###ID0311###</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###ID0312###</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###ID0313###</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###ID0314###</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###ID0315###</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###ID0316###</w:t>
      </w:r>
    </w:p>
    <w:p>
      <w:pPr>
        <w:jc w:val="both"/>
      </w:pPr>
      <w:r>
        <w:t>CHAPTER XIV. The most Holy Mass, and how we ought to hear it</w:t>
      </w:r>
    </w:p>
    <w:p/>
    <w:p>
      <w:r>
        <w:t>###ID0317###</w:t>
      </w:r>
    </w:p>
    <w:p>
      <w:pPr>
        <w:jc w:val="both"/>
      </w:pPr>
      <w:r>
        <w:t>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###ID0318###</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###ID0319###</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###ID0320###</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###ID0321###</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###ID0322###</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###ID0323###</w:t>
      </w:r>
    </w:p>
    <w:p>
      <w:pPr>
        <w:jc w:val="both"/>
      </w:pPr>
      <w:r>
        <w:t>CHAPTER XV. Other public and common exercises of Devotion</w:t>
      </w:r>
    </w:p>
    <w:p/>
    <w:p>
      <w:r>
        <w:t>###ID0324###</w:t>
      </w:r>
    </w:p>
    <w:p>
      <w:pPr>
        <w:jc w:val="both"/>
      </w:pPr>
      <w:r>
        <w:t>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###ID0325###</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###ID0326###</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###ID0327###</w:t>
      </w:r>
    </w:p>
    <w:p>
      <w:pPr>
        <w:jc w:val="both"/>
      </w:pPr>
      <w:r>
        <w:t>CHAPTER XVI. We must honour and invoke the Saints</w:t>
      </w:r>
    </w:p>
    <w:p/>
    <w:p>
      <w:r>
        <w:t>###ID0328###</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###ID0329###</w:t>
      </w:r>
    </w:p>
    <w:p>
      <w:pPr>
        <w:jc w:val="both"/>
      </w:pPr>
      <w:r>
        <w:t>Thee, O Lord," says David, "in the sight of thy angels" (Ps. cxxxvii. 2).</w:t>
      </w:r>
    </w:p>
    <w:p/>
    <w:p>
      <w:r>
        <w:t>###ID0330###</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###ID0331###</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###ID0332###</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###ID0333###</w:t>
      </w:r>
    </w:p>
    <w:p>
      <w:pPr>
        <w:jc w:val="both"/>
      </w:pPr>
      <w:r>
        <w:t>Choose some particular saint or saints whose lives you may most desire to imitate, and in whose intercession you may have great confidence. The saints whose names you bear are already assigned to you from your baptism.</w:t>
      </w:r>
    </w:p>
    <w:p/>
    <w:p>
      <w:r>
        <w:t>###ID0334###</w:t>
      </w:r>
    </w:p>
    <w:p>
      <w:pPr>
        <w:jc w:val="both"/>
      </w:pPr>
      <w:r>
        <w:t>CHAPTER XVII. How we ought to hear and read the Word of God</w:t>
      </w:r>
    </w:p>
    <w:p/>
    <w:p>
      <w:r>
        <w:t>###ID0335###</w:t>
      </w:r>
    </w:p>
    <w:p>
      <w:pPr>
        <w:jc w:val="both"/>
      </w:pPr>
      <w:r>
        <w:t>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###ID0336###</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###ID0337###</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###ID0338###</w:t>
      </w:r>
    </w:p>
    <w:p>
      <w:pPr>
        <w:jc w:val="both"/>
      </w:pPr>
      <w:r>
        <w:t>CHAPTER XVIII. How we ought to receive Inspirations</w:t>
      </w:r>
    </w:p>
    <w:p/>
    <w:p>
      <w:r>
        <w:t>###ID0339###</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###ID0340###</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###ID0341###</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###ID0342###</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###ID0343###</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###ID0344###</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###ID0345###</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###ID0346###</w:t>
      </w:r>
    </w:p>
    <w:p>
      <w:pPr>
        <w:jc w:val="both"/>
      </w:pPr>
      <w:r>
        <w:t>CHAPTER XIX. On Holy Confession</w:t>
      </w:r>
    </w:p>
    <w:p/>
    <w:p>
      <w:r>
        <w:t>###ID0347###</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###ID0348###</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###ID0349###</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###ID0350###</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###ID0351###</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###ID0352###</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###ID0353###</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###ID0354###</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###ID0355###</w:t>
      </w:r>
    </w:p>
    <w:p>
      <w:pPr>
        <w:jc w:val="both"/>
      </w:pPr>
      <w:r>
        <w:t>CHAPTER XX. Of frequent Communion</w:t>
      </w:r>
    </w:p>
    <w:p/>
    <w:p>
      <w:r>
        <w:t>###ID0356###</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###ID0357###</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 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###ID0358###</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###ID0359###</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###ID0360###</w:t>
      </w:r>
    </w:p>
    <w:p>
      <w:pPr>
        <w:jc w:val="both"/>
      </w:pPr>
      <w:r>
        <w:t>As for bodily diseases, there are none which can be a lawful impediment to this holy devotion, excepting those which provoke to frequent vomiting.</w:t>
      </w:r>
    </w:p>
    <w:p/>
    <w:p>
      <w:r>
        <w:t>###ID0361###</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###ID0362###</w:t>
      </w:r>
    </w:p>
    <w:p>
      <w:pPr>
        <w:jc w:val="both"/>
      </w:pPr>
      <w:r>
        <w:t>CHAPTER XXI. How we ought to communicate</w:t>
      </w:r>
    </w:p>
    <w:p/>
    <w:p>
      <w:r>
        <w:t>###ID0363###</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###ID0364###</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###ID0365###</w:t>
      </w:r>
    </w:p>
    <w:p>
      <w:pPr>
        <w:jc w:val="both"/>
      </w:pPr>
      <w:r>
        <w:t>But when you cannot enjoy the benefit of communicating really at the holy Mass, communicate at least spiritually, uniting yourself by an ardent desire to this life-giving flesh of your Saviour.</w:t>
      </w:r>
    </w:p>
    <w:p/>
    <w:p>
      <w:r>
        <w:t>###ID0366###</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###ID0367###</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###ID0368###</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###ID0369###</w:t>
      </w:r>
    </w:p>
    <w:p>
      <w:pPr>
        <w:jc w:val="both"/>
      </w:pPr>
      <w:r>
        <w:t>PART III</w:t>
      </w:r>
    </w:p>
    <w:p/>
    <w:p>
      <w:r>
        <w:t>###ID0370###</w:t>
      </w:r>
    </w:p>
    <w:p>
      <w:pPr>
        <w:jc w:val="both"/>
      </w:pPr>
      <w:r>
        <w:t>Instructions concerning the practice of the virtues</w:t>
      </w:r>
    </w:p>
    <w:p/>
    <w:p>
      <w:r>
        <w:t>###ID0371###</w:t>
      </w:r>
    </w:p>
    <w:p>
      <w:pPr>
        <w:jc w:val="both"/>
      </w:pPr>
      <w:r>
        <w:t>CHAPTER I. The choice we ought to make as to the practice of the Virtues</w:t>
      </w:r>
    </w:p>
    <w:p/>
    <w:p>
      <w:r>
        <w:t>###ID0372###</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###ID0373###</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###ID0374###</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###ID0375###</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###ID0376###</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###ID0377###</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###ID0378###</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###ID0379###</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###ID0380###</w:t>
      </w:r>
    </w:p>
    <w:p>
      <w:pPr>
        <w:jc w:val="both"/>
      </w:pPr>
      <w:r>
        <w:t>CHAPTER II. Continuation of the former discourse on the choice of Virtues</w:t>
      </w:r>
    </w:p>
    <w:p/>
    <w:p>
      <w:r>
        <w:t>###ID0381###</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###ID0382###</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###ID0383###</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###ID0384###</w:t>
      </w:r>
    </w:p>
    <w:p>
      <w:pPr>
        <w:jc w:val="both"/>
      </w:pPr>
      <w:r>
        <w:t>There are certain things which many esteem as 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###ID0385###</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###ID0386###</w:t>
      </w:r>
    </w:p>
    <w:p>
      <w:pPr>
        <w:jc w:val="both"/>
      </w:pPr>
      <w:r>
        <w:t>CHAPTER III. On Patience</w:t>
      </w:r>
    </w:p>
    <w:p/>
    <w:p>
      <w:r>
        <w:t>###ID0387###</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###ID0388###</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###ID0389###</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###ID0390###</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###ID0391###</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###ID0392###</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###ID0393###</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###ID0394###</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###ID0395###</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###ID0396###</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###ID0397###</w:t>
      </w:r>
    </w:p>
    <w:p>
      <w:pPr>
        <w:jc w:val="both"/>
      </w:pPr>
      <w:r>
        <w:t>Consider the torments the martyrs have suffered, 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###ID0398###</w:t>
      </w:r>
    </w:p>
    <w:p>
      <w:pPr>
        <w:jc w:val="both"/>
      </w:pPr>
      <w:r>
        <w:t>CHAPTER IV. Exterior Humility</w:t>
      </w:r>
    </w:p>
    <w:p/>
    <w:p>
      <w:r>
        <w:t>###ID0399###</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###ID0400###</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###ID0401###</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###ID0402###</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###ID0403###</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###ID0404###</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###ID0405###</w:t>
      </w:r>
    </w:p>
    <w:p>
      <w:pPr>
        <w:jc w:val="both"/>
      </w:pPr>
      <w:r>
        <w:t>CHAPTER V. Internal Humility</w:t>
      </w:r>
    </w:p>
    <w:p/>
    <w:p>
      <w:r>
        <w:t>###ID0406###</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###ID0407###</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###ID0408###</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###ID0409###</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###ID0410###</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###ID0411###</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###ID0412###</w:t>
      </w:r>
    </w:p>
    <w:p>
      <w:pPr>
        <w:jc w:val="both"/>
      </w:pPr>
      <w:r>
        <w:t>CHAPTER VI. Humility makes us like our own abjection</w:t>
      </w:r>
    </w:p>
    <w:p/>
    <w:p>
      <w:r>
        <w:t>###ID0413###</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###ID0414###</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###ID0415###</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###ID0416###</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###ID0417###</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###ID0418###</w:t>
      </w:r>
    </w:p>
    <w:p>
      <w:pPr>
        <w:jc w:val="both"/>
      </w:pPr>
      <w:r>
        <w:t>CHAPTER VII. How we are to preserve our good name in the practice of humility</w:t>
      </w:r>
    </w:p>
    <w:p/>
    <w:p>
      <w:r>
        <w:t>###ID0419###</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###ID0420###</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###ID0421###</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###ID0422###</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###ID0423###</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###ID0424###</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###ID0425###</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###ID0426###</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###ID0427###</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###ID0428###</w:t>
      </w:r>
    </w:p>
    <w:p>
      <w:pPr>
        <w:jc w:val="both"/>
      </w:pPr>
      <w:r>
        <w:t>CHAPTER VIII. On meekness towards our neighbour and on remedies against anger</w:t>
      </w:r>
    </w:p>
    <w:p/>
    <w:p>
      <w:r>
        <w:t>###ID0429###</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###ID0430###</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###ID0431###</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###ID0432###</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###ID0433###</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###ID0434###</w:t>
      </w:r>
    </w:p>
    <w:p>
      <w:pPr>
        <w:jc w:val="both"/>
      </w:pPr>
      <w:r>
        <w:t>CHAPTER IX. Of meekness towards ourselves</w:t>
      </w:r>
    </w:p>
    <w:p/>
    <w:p>
      <w:r>
        <w:t>###ID0435###</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###ID0436###</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###ID0437###</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###ID0438###</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###ID0439###</w:t>
      </w:r>
    </w:p>
    <w:p>
      <w:pPr>
        <w:jc w:val="both"/>
      </w:pPr>
      <w:r>
        <w:t>CHAPTER X. We must treat of our affairs with diligence, but without eagerness or solicitude</w:t>
      </w:r>
    </w:p>
    <w:p/>
    <w:p>
      <w:r>
        <w:t>###ID0440###</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###ID0441###</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###ID0442###</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###ID0443###</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###ID0444###</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###ID0445###</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###ID0446###</w:t>
      </w:r>
    </w:p>
    <w:p>
      <w:pPr>
        <w:jc w:val="both"/>
      </w:pPr>
      <w:r>
        <w:t>CHAPTER XI. Obedience</w:t>
      </w:r>
    </w:p>
    <w:p/>
    <w:p>
      <w:r>
        <w:t>###ID0447###</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###ID0448###</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###ID0449###</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###ID0450###</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###ID0451###</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###ID0452###</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###ID0453###</w:t>
      </w:r>
    </w:p>
    <w:p>
      <w:pPr>
        <w:jc w:val="both"/>
      </w:pPr>
      <w:r>
        <w:t>CHAPTER XII. The necessity of Chastity</w:t>
      </w:r>
    </w:p>
    <w:p/>
    <w:p>
      <w:r>
        <w:t>###ID0454###</w:t>
      </w:r>
    </w:p>
    <w:p>
      <w:pPr>
        <w:jc w:val="both"/>
      </w:pPr>
      <w:r>
        <w:t>For the first degree of that virtue never voluntarily permit anything which is forbidden with regard to chastity.</w:t>
      </w:r>
    </w:p>
    <w:p/>
    <w:p>
      <w:r>
        <w:t>###ID0455###</w:t>
      </w:r>
    </w:p>
    <w:p>
      <w:pPr>
        <w:jc w:val="both"/>
      </w:pPr>
      <w:r>
        <w:t>For the second degree, limit as far as you can all superfluous and useless pleasures, although they may be harmless and permitted to you.</w:t>
      </w:r>
    </w:p>
    <w:p/>
    <w:p>
      <w:r>
        <w:t>###ID0456###</w:t>
      </w:r>
    </w:p>
    <w:p>
      <w:pPr>
        <w:jc w:val="both"/>
      </w:pPr>
      <w:r>
        <w:t>For the third degree, do not attach your affections to those which may be necessary and even imposed on you.</w:t>
      </w:r>
    </w:p>
    <w:p/>
    <w:p>
      <w:r>
        <w:t>###ID0457###</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###ID0458###</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###ID0459###</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###ID0460###</w:t>
      </w:r>
    </w:p>
    <w:p>
      <w:pPr>
        <w:jc w:val="both"/>
      </w:pPr>
      <w:r>
        <w:t>CHAPTER XIII. How to preserve Chastity</w:t>
      </w:r>
    </w:p>
    <w:p/>
    <w:p>
      <w:r>
        <w:t>###ID0461###</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###ID0462###</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###ID0463###</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###ID0464###</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###ID0465###</w:t>
      </w:r>
    </w:p>
    <w:p>
      <w:pPr>
        <w:jc w:val="both"/>
      </w:pPr>
      <w:r>
        <w:t>Never be intiinate with persons whose manners you know to be corrupt, especially when impudence is joined with impurity, which is almost always</w:t>
      </w:r>
    </w:p>
    <w:p/>
    <w:p>
      <w:r>
        <w:t>###ID0466###</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###ID0467###</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###ID0468###</w:t>
      </w:r>
    </w:p>
    <w:p>
      <w:pPr>
        <w:jc w:val="both"/>
      </w:pPr>
      <w:r>
        <w:t>CHAPTER XIV. Poverty of spirit to be observed by the rich</w:t>
      </w:r>
    </w:p>
    <w:p/>
    <w:p>
      <w:r>
        <w:t>###ID0469###</w:t>
      </w:r>
    </w:p>
    <w:p>
      <w:pPr>
        <w:jc w:val="both"/>
      </w:pPr>
      <w:r>
        <w:t>"Blessed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###ID0470###</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###ID0471###</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###ID0472###</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###ID0473###</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###ID0474###</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###ID0475###</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###ID0476###</w:t>
      </w:r>
    </w:p>
    <w:p>
      <w:pPr>
        <w:jc w:val="both"/>
      </w:pPr>
      <w:r>
        <w:t>If when you suffer loss of goods, you find your heart quite disconsolate, believe me you have too great an affection for them for nothing can be a stronger proof thereof than your affliction for their loss.</w:t>
      </w:r>
    </w:p>
    <w:p/>
    <w:p>
      <w:r>
        <w:t>###ID0477###</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###ID0478###</w:t>
      </w:r>
    </w:p>
    <w:p>
      <w:pPr>
        <w:jc w:val="both"/>
      </w:pPr>
      <w:r>
        <w:t>CHAPTER XV. How to practise true and real Poverty, being notwithstanding really rich</w:t>
      </w:r>
    </w:p>
    <w:p/>
    <w:p>
      <w:r>
        <w:t>###ID0479###</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###ID0480###</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###ID0481###</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###ID0482###</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###ID0483###</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###ID0484###</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###ID0485###</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###ID0486###</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###ID0487###</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###ID0488###</w:t>
      </w:r>
    </w:p>
    <w:p>
      <w:pPr>
        <w:jc w:val="both"/>
      </w:pPr>
      <w:r>
        <w:t>CHAPTER XVI. How to practise richness of spirit in real Poverty</w:t>
      </w:r>
    </w:p>
    <w:p/>
    <w:p>
      <w:r>
        <w:t>###ID0489###</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###ID0490###</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###ID0491###</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###ID0492###</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###ID0493###</w:t>
      </w:r>
    </w:p>
    <w:p>
      <w:pPr>
        <w:jc w:val="both"/>
      </w:pPr>
      <w:r>
        <w:t>Complain not, then, Philothea, of your poverty; for we never complain but of that which displeases us, and if poverty displeases you, you are no longer poor in spirit, but rich in affection.</w:t>
      </w:r>
    </w:p>
    <w:p/>
    <w:p>
      <w:r>
        <w:t>###ID0494###</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###ID0495###</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###ID0496###</w:t>
      </w:r>
    </w:p>
    <w:p>
      <w:pPr>
        <w:jc w:val="both"/>
      </w:pPr>
      <w:r>
        <w:t>CHAPTER XVII. Friendship: and, first, concerning that which is evil and frivolous</w:t>
      </w:r>
    </w:p>
    <w:p/>
    <w:p>
      <w:r>
        <w:t>###ID0497###</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###ID0498###</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###ID0499###</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###ID0500###</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###ID0501###</w:t>
      </w:r>
    </w:p>
    <w:p>
      <w:pPr>
        <w:jc w:val="both"/>
      </w:pPr>
      <w:r>
        <w:t>CHAPTER XVIII. Sensual Friendship</w:t>
      </w:r>
    </w:p>
    <w:p/>
    <w:p>
      <w:r>
        <w:t>###ID0502###</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###ID0503###</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###ID0504###</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###ID0505###</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###ID0506###</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###ID0507###</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###ID0508###</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###ID0509###</w:t>
      </w:r>
    </w:p>
    <w:p>
      <w:pPr>
        <w:jc w:val="both"/>
      </w:pPr>
      <w:r>
        <w:t>CHAPTER XIX. True Friendship</w:t>
      </w:r>
    </w:p>
    <w:p/>
    <w:p>
      <w:r>
        <w:t>###ID0510###</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###ID0511###</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###ID0512###</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###ID0513###</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###ID0514###</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###ID0515###</w:t>
      </w:r>
    </w:p>
    <w:p>
      <w:pPr>
        <w:jc w:val="both"/>
      </w:pPr>
      <w:r>
        <w:t>CHAPTER XX. The difference between true and vain Friendships</w:t>
      </w:r>
    </w:p>
    <w:p/>
    <w:p>
      <w:r>
        <w:t>###ID0516###</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###ID0517###</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###ID0518###</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###ID0519###</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###ID0520###</w:t>
      </w:r>
    </w:p>
    <w:p>
      <w:pPr>
        <w:jc w:val="both"/>
      </w:pPr>
      <w:r>
        <w:t>CHAPTER XXI. Advice and remedies against evil Friendships</w:t>
      </w:r>
    </w:p>
    <w:p/>
    <w:p>
      <w:r>
        <w:t>###ID0521###</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###ID0522###</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###ID0523###</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###ID0524###</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###ID0525###</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###ID0526###</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###ID0527###</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###ID0528###</w:t>
      </w:r>
    </w:p>
    <w:p>
      <w:pPr>
        <w:jc w:val="both"/>
      </w:pPr>
      <w:r>
        <w:t>CHAPTER XXII. More advice on Friendship</w:t>
      </w:r>
    </w:p>
    <w:p/>
    <w:p>
      <w:r>
        <w:t>###ID0529###</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###ID0530###</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###ID0531###</w:t>
      </w:r>
    </w:p>
    <w:p>
      <w:pPr>
        <w:jc w:val="both"/>
      </w:pPr>
      <w:r>
        <w:t>CHAPTER XXIII. The exercise of Exterior Mortification</w:t>
      </w:r>
    </w:p>
    <w:p/>
    <w:p>
      <w:r>
        <w:t>###ID0532###</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###ID0533###</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###ID0534###</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###ID0535###</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###ID0536###</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###ID0537###</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###ID0538###</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###ID0539###</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###ID0540###</w:t>
      </w:r>
    </w:p>
    <w:p>
      <w:pPr>
        <w:jc w:val="both"/>
      </w:pPr>
      <w:r>
        <w:t>CHAPTER XXIV. Conversation and Solicitude</w:t>
      </w:r>
    </w:p>
    <w:p/>
    <w:p>
      <w:r>
        <w:t>###ID0541###</w:t>
      </w:r>
    </w:p>
    <w:p>
      <w:pPr>
        <w:jc w:val="both"/>
      </w:pPr>
      <w:r>
        <w:t>Conversation and Solitude.</w:t>
      </w:r>
    </w:p>
    <w:p/>
    <w:p>
      <w:r>
        <w:t>###ID0542###</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###ID0543###</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###ID0544###</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###ID0545###</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###ID0546###</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###ID0547###</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###ID0548###</w:t>
      </w:r>
    </w:p>
    <w:p>
      <w:pPr>
        <w:jc w:val="both"/>
      </w:pPr>
      <w:r>
        <w:t>CHAPTER XXV. Decency in Attire</w:t>
      </w:r>
    </w:p>
    <w:p/>
    <w:p>
      <w:r>
        <w:t>###ID0549###</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###ID0550###</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###ID0551###</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###ID0552###</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###ID0553###</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###ID0554###</w:t>
      </w:r>
    </w:p>
    <w:p>
      <w:pPr>
        <w:jc w:val="both"/>
      </w:pPr>
      <w:r>
        <w:t>CHAPTER XXVI. Conversation; and, first, how we must speak of God</w:t>
      </w:r>
    </w:p>
    <w:p/>
    <w:p>
      <w:r>
        <w:t>###ID0555###</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###ID0556###</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###ID0557###</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###ID0558###</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###ID0559###</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 piety and godliness, godliness, by way of entertainment, without ever thinking of what they say, and afterwards falsely imagine themselves to be such as their words imply.</w:t>
      </w:r>
    </w:p>
    <w:p/>
    <w:p>
      <w:r>
        <w:t>###ID0560###</w:t>
      </w:r>
    </w:p>
    <w:p>
      <w:pPr>
        <w:jc w:val="both"/>
      </w:pPr>
      <w:r>
        <w:t>CHAPTER XXVII. Modesty in our words, and the respect we owe to persons</w:t>
      </w:r>
    </w:p>
    <w:p/>
    <w:p>
      <w:r>
        <w:t>###ID0561###</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###ID0562###</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###ID0563###</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###ID0564###</w:t>
      </w:r>
    </w:p>
    <w:p>
      <w:pPr>
        <w:jc w:val="both"/>
      </w:pPr>
      <w:r>
        <w:t>CHAPTER XXVIII. Rash Judgments</w:t>
      </w:r>
    </w:p>
    <w:p/>
    <w:p>
      <w:r>
        <w:t>###ID0565###</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###ID0566###</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###ID0567###</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###ID0568###</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###ID0569###</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###ID0570###</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###ID0571###</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###ID0572###</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###ID0573###</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###ID0574###</w:t>
      </w:r>
    </w:p>
    <w:p>
      <w:pPr>
        <w:jc w:val="both"/>
      </w:pPr>
      <w:r>
        <w:t>CHAPTER XXIX. Of Detraction</w:t>
      </w:r>
    </w:p>
    <w:p/>
    <w:p>
      <w:r>
        <w:t>###ID0575###</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###ID0576###</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###ID0577###</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###ID0578###</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###ID0579###</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###ID0580###</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###ID0581###</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###ID0582###</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###ID0583###</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###ID0584###</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###ID0585###</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###ID0586###</w:t>
      </w:r>
    </w:p>
    <w:p>
      <w:pPr>
        <w:jc w:val="both"/>
      </w:pPr>
      <w:r>
        <w:t>CHAPTER XXX. Other counsels touching Discourse</w:t>
      </w:r>
    </w:p>
    <w:p/>
    <w:p>
      <w:r>
        <w:t>###ID0587###</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###ID0588###</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###ID0589###</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###ID0590###</w:t>
      </w:r>
    </w:p>
    <w:p>
      <w:pPr>
        <w:jc w:val="both"/>
      </w:pPr>
      <w:r>
        <w:t>CHAPTER XXXI. Pastimes and Recreations; and, first, of such as are lawful and commendable</w:t>
      </w:r>
    </w:p>
    <w:p/>
    <w:p>
      <w:r>
        <w:t>###ID0591###</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###ID0592###</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###ID0593###</w:t>
      </w:r>
    </w:p>
    <w:p>
      <w:pPr>
        <w:jc w:val="both"/>
      </w:pPr>
      <w:r>
        <w:t>CHAPTER XXXII. Prohibited Games</w:t>
      </w:r>
    </w:p>
    <w:p/>
    <w:p>
      <w:r>
        <w:t>###ID0594###</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###ID0595###</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###ID0596###</w:t>
      </w:r>
    </w:p>
    <w:p>
      <w:pPr>
        <w:jc w:val="both"/>
      </w:pPr>
      <w:r>
        <w:t>CHAPTER XXXIII. Balls and Pastimes which are lawful, but dangerous</w:t>
      </w:r>
    </w:p>
    <w:p/>
    <w:p>
      <w:r>
        <w:t>###ID0597###</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###ID0598###</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###ID0599###</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###ID0600###</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###ID0601###</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###ID0602###</w:t>
      </w:r>
    </w:p>
    <w:p>
      <w:pPr>
        <w:jc w:val="both"/>
      </w:pPr>
      <w:r>
        <w:t>I have set down these little considerations for you; God will suggest to you many more to the like effect, provided you fear Him.</w:t>
      </w:r>
    </w:p>
    <w:p/>
    <w:p>
      <w:r>
        <w:t>###ID0603###</w:t>
      </w:r>
    </w:p>
    <w:p>
      <w:pPr>
        <w:jc w:val="both"/>
      </w:pPr>
      <w:r>
        <w:t>CHAPTER XXXIV. At what time we may play or dance</w:t>
      </w:r>
    </w:p>
    <w:p/>
    <w:p>
      <w:r>
        <w:t>###ID0604###</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###ID0605###</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###ID0606###</w:t>
      </w:r>
    </w:p>
    <w:p>
      <w:pPr>
        <w:jc w:val="both"/>
      </w:pPr>
      <w:r>
        <w:t>CHAPTER XXXV. We must be faithful both on great and small occasions</w:t>
      </w:r>
    </w:p>
    <w:p/>
    <w:p>
      <w:r>
        <w:t>###ID0607###</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###ID0608###</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###ID0609###</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###ID0610###</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###ID0611###</w:t>
      </w:r>
    </w:p>
    <w:p>
      <w:pPr>
        <w:jc w:val="both"/>
      </w:pPr>
      <w:r>
        <w:t>CHAPTER XXXVI. How to keep your mind just and reasonable</w:t>
      </w:r>
    </w:p>
    <w:p/>
    <w:p>
      <w:r>
        <w:t>###ID0612###</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###ID0613###</w:t>
      </w:r>
    </w:p>
    <w:p>
      <w:pPr>
        <w:jc w:val="both"/>
      </w:pPr>
      <w:r>
        <w:t>Are not those things of which I am about to speak unjust and unreasonable? We condemn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###ID0614###</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###ID0615###</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###ID0616###</w:t>
      </w:r>
    </w:p>
    <w:p>
      <w:pPr>
        <w:jc w:val="both"/>
      </w:pPr>
      <w:r>
        <w:t>CHAPTER XXXVII. Desires</w:t>
      </w:r>
    </w:p>
    <w:p/>
    <w:p>
      <w:r>
        <w:t>###ID0617###</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 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###ID0618###</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###ID0619###</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###ID0620###</w:t>
      </w:r>
    </w:p>
    <w:p>
      <w:pPr>
        <w:jc w:val="both"/>
      </w:pPr>
      <w:r>
        <w:t>CHAPTER XXXVIII. Instructions for Married People</w:t>
      </w:r>
    </w:p>
    <w:p/>
    <w:p>
      <w:r>
        <w:t>###ID0621###</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###ID0622###</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###ID0623###</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###ID0624###</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###ID0625###</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###ID0626###</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###ID0627###</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###ID0628###</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###ID0629###</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###ID0630###</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###ID0631###</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###ID0632###</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###ID0633###</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###ID0634###</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###ID0635###</w:t>
      </w:r>
    </w:p>
    <w:p>
      <w:pPr>
        <w:jc w:val="both"/>
      </w:pPr>
      <w:r>
        <w:t>CHAPTER XXXIX. Instructions for Widows</w:t>
      </w:r>
    </w:p>
    <w:p/>
    <w:p>
      <w:r>
        <w:t>###ID0636###</w:t>
      </w:r>
    </w:p>
    <w:p>
      <w:pPr>
        <w:jc w:val="both"/>
      </w:pPr>
      <w:r>
        <w:t>St. Paul instructs all prelates in the person of Timothy, saying: "Honour widows that are widows indeed" (1 Tim. v. 3). Now, to be a widow indeed, the following things are required:</w:t>
      </w:r>
    </w:p>
    <w:p/>
    <w:p>
      <w:r>
        <w:t>###ID0637###</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###ID0638###</w:t>
      </w:r>
    </w:p>
    <w:p>
      <w:pPr>
        <w:jc w:val="both"/>
      </w:pPr>
      <w:r>
        <w:t>2. Moreover, this renunciation of second marriage 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###ID0639###</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###ID0640###</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###ID0641###</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###ID0642###</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###ID0643###</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###ID0644###</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###ID0645###</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###ID0646###</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###ID0647###</w:t>
      </w:r>
    </w:p>
    <w:p>
      <w:pPr>
        <w:jc w:val="both"/>
      </w:pPr>
      <w:r>
        <w:t>CHAPTER XL. A Word to Virgins</w:t>
      </w:r>
    </w:p>
    <w:p/>
    <w:p>
      <w:r>
        <w:t>###ID0648###</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###ID0649###</w:t>
      </w:r>
    </w:p>
    <w:p>
      <w:pPr>
        <w:jc w:val="both"/>
      </w:pPr>
      <w:r>
        <w:t>PART IV</w:t>
      </w:r>
    </w:p>
    <w:p/>
    <w:p>
      <w:r>
        <w:t>###ID0650###</w:t>
      </w:r>
    </w:p>
    <w:p>
      <w:pPr>
        <w:jc w:val="both"/>
      </w:pPr>
      <w:r>
        <w:t>Necessary advice against the most ordinary temptations</w:t>
      </w:r>
    </w:p>
    <w:p/>
    <w:p>
      <w:r>
        <w:t>###ID0651###</w:t>
      </w:r>
    </w:p>
    <w:p>
      <w:pPr>
        <w:jc w:val="both"/>
      </w:pPr>
      <w:r>
        <w:t>CHAPTER I. We must not concern ourselves about what the children of the world may say</w:t>
      </w:r>
    </w:p>
    <w:p/>
    <w:p>
      <w:r>
        <w:t>###ID0652###</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###ID0653###</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###ID0654###</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###ID0655###</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###ID0656###</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###ID0657###</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###ID0658###</w:t>
      </w:r>
    </w:p>
    <w:p>
      <w:pPr>
        <w:jc w:val="both"/>
      </w:pPr>
      <w:r>
        <w:t>CHAPTER II. We must always have courage</w:t>
      </w:r>
    </w:p>
    <w:p/>
    <w:p>
      <w:r>
        <w:t>###ID0659###</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###ID0660###</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###ID0661###</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###ID0662###</w:t>
      </w:r>
    </w:p>
    <w:p>
      <w:pPr>
        <w:jc w:val="both"/>
      </w:pPr>
      <w:r>
        <w:t>CHAPTER III. The nature of temptations, and the difference between the feeling of temptation and the consenting to it</w:t>
      </w:r>
    </w:p>
    <w:p/>
    <w:p>
      <w:r>
        <w:t>###ID0663###</w:t>
      </w:r>
    </w:p>
    <w:p>
      <w:pPr>
        <w:jc w:val="both"/>
      </w:pPr>
      <w:r>
        <w:t>The nature of Temptations, and the difference between the feeling of temptation and the consenting</w:t>
      </w:r>
    </w:p>
    <w:p/>
    <w:p>
      <w:r>
        <w:t>###ID0664###</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###ID0665###</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###ID0666###</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###ID0667###</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###ID0668###</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###ID0669###</w:t>
      </w:r>
    </w:p>
    <w:p>
      <w:pPr>
        <w:jc w:val="both"/>
      </w:pPr>
      <w:r>
        <w:t>CHAPTER IV. Two remarkable examples on this subject</w:t>
      </w:r>
    </w:p>
    <w:p/>
    <w:p>
      <w:r>
        <w:t>###ID0670###</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###ID0671###</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###ID0672###</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###ID0673###</w:t>
      </w:r>
    </w:p>
    <w:p>
      <w:pPr>
        <w:jc w:val="both"/>
      </w:pPr>
      <w:r>
        <w:t>CHAPTER V. An encouragement to a soul that is under temptation</w:t>
      </w:r>
    </w:p>
    <w:p/>
    <w:p>
      <w:r>
        <w:t>###ID0674###</w:t>
      </w:r>
    </w:p>
    <w:p>
      <w:pPr>
        <w:jc w:val="both"/>
      </w:pPr>
      <w:r>
        <w:t>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###ID0675###</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###ID0676###</w:t>
      </w:r>
    </w:p>
    <w:p>
      <w:pPr>
        <w:jc w:val="both"/>
      </w:pPr>
      <w:r>
        <w:t>CHAPTER VI. How temptation and delectation may become sinful</w:t>
      </w:r>
    </w:p>
    <w:p/>
    <w:p>
      <w:r>
        <w:t>###ID0677###</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###ID0678###</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###ID0679###</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###ID0680###</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###ID0681###</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###ID0682###</w:t>
      </w:r>
    </w:p>
    <w:p>
      <w:pPr>
        <w:jc w:val="both"/>
      </w:pPr>
      <w:r>
        <w:t>CHAPTER VII. Remedies against great temptations</w:t>
      </w:r>
    </w:p>
    <w:p/>
    <w:p>
      <w:r>
        <w:t>###ID0683###</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###ID0684###</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###ID0685###</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###ID0686###</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###ID0687###</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###ID0688###</w:t>
      </w:r>
    </w:p>
    <w:p>
      <w:pPr>
        <w:jc w:val="both"/>
      </w:pPr>
      <w:r>
        <w:t>CHAPTER VIII. We must resist small temptations</w:t>
      </w:r>
    </w:p>
    <w:p/>
    <w:p>
      <w:r>
        <w:t>###ID0689###</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###ID0690###</w:t>
      </w:r>
    </w:p>
    <w:p>
      <w:pPr>
        <w:jc w:val="both"/>
      </w:pPr>
      <w:r>
        <w:t>CHAPTER IX. What remedies we are to apply against small temptations</w:t>
      </w:r>
    </w:p>
    <w:p/>
    <w:p>
      <w:r>
        <w:t>###ID0691###</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###ID0692###</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###ID0693###</w:t>
      </w:r>
    </w:p>
    <w:p>
      <w:pPr>
        <w:jc w:val="both"/>
      </w:pPr>
      <w:r>
        <w:t>CHAPTER X. How to fortify our hearts against temptations</w:t>
      </w:r>
    </w:p>
    <w:p/>
    <w:p>
      <w:r>
        <w:t>###ID0694###</w:t>
      </w:r>
    </w:p>
    <w:p>
      <w:pPr>
        <w:jc w:val="both"/>
      </w:pPr>
      <w:r>
        <w:t>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###ID0695###</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###ID0696###</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###ID0697###</w:t>
      </w:r>
    </w:p>
    <w:p>
      <w:pPr>
        <w:jc w:val="both"/>
      </w:pPr>
      <w:r>
        <w:t>CHAPTER XI. Of Inquietude</w:t>
      </w:r>
    </w:p>
    <w:p/>
    <w:p>
      <w:r>
        <w:t>###ID0698###</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###ID0699###</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###ID0700###</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###ID0701###</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###ID0702###</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###ID0703###</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###ID0704###</w:t>
      </w:r>
    </w:p>
    <w:p>
      <w:pPr>
        <w:jc w:val="both"/>
      </w:pPr>
      <w:r>
        <w:t>CHAPTER XII. Of Sadness</w:t>
      </w:r>
    </w:p>
    <w:p/>
    <w:p>
      <w:r>
        <w:t>###ID0705###</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###ID0706###</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###ID0707###</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###ID0708###</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###ID0709###</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###ID0710###</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###ID0711###</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###ID0712###</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###ID0713###</w:t>
      </w:r>
    </w:p>
    <w:p>
      <w:pPr>
        <w:jc w:val="both"/>
      </w:pPr>
      <w:r>
        <w:t>CHAPTER XIII. Of Spiritual and sensible consolations, and how we must behave with regard to them</w:t>
      </w:r>
    </w:p>
    <w:p/>
    <w:p>
      <w:r>
        <w:t>###ID0714###</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###ID0715###</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###ID0716###</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###ID0717###</w:t>
      </w:r>
    </w:p>
    <w:p>
      <w:pPr>
        <w:jc w:val="both"/>
      </w:pPr>
      <w:r>
        <w:t>But, besides these general instructions, we have need of some particular rules.</w:t>
      </w:r>
    </w:p>
    <w:p/>
    <w:p>
      <w:r>
        <w:t>###ID0718###</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 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###ID0719###</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###ID0720###</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###ID0721###</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###ID0722###</w:t>
      </w:r>
    </w:p>
    <w:p>
      <w:pPr>
        <w:jc w:val="both"/>
      </w:pPr>
      <w:r>
        <w:t>CHAPTER XIV. Of Spiritual dryness</w:t>
      </w:r>
    </w:p>
    <w:p/>
    <w:p>
      <w:r>
        <w:t>###ID0723###</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###ID0724###</w:t>
      </w:r>
    </w:p>
    <w:p>
      <w:pPr>
        <w:jc w:val="both"/>
      </w:pPr>
      <w:r>
        <w:t>Him? Who can ever restore to thee the joy of his holy grace?</w:t>
      </w:r>
    </w:p>
    <w:p/>
    <w:p>
      <w:r>
        <w:t>###ID0725###</w:t>
      </w:r>
    </w:p>
    <w:p>
      <w:pPr>
        <w:jc w:val="both"/>
      </w:pPr>
      <w:r>
        <w:t>What shall you then do, Philothea? Examine the source from whence this evil has flowed to you: for it is we ourselves that are often the cause of our spiritual dryness.</w:t>
      </w:r>
    </w:p>
    <w:p/>
    <w:p>
      <w:r>
        <w:t>###ID0726###</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###ID0727###</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###ID0728###</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###ID0729###</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###ID0730###</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###ID0731###</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###ID0732###</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###ID0733###</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###ID0734###</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###ID0735###</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###ID0736###</w:t>
      </w:r>
    </w:p>
    <w:p>
      <w:pPr>
        <w:jc w:val="both"/>
      </w:pPr>
      <w:r>
        <w:t>CHAPTER XV. A confirmation and illustration of what has been said by a remarkable example</w:t>
      </w:r>
    </w:p>
    <w:p/>
    <w:p>
      <w:r>
        <w:t>###ID0737###</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###ID0738###</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###ID0739###</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###ID0740###</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###ID0741###</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###ID0742###</w:t>
      </w:r>
    </w:p>
    <w:p>
      <w:pPr>
        <w:jc w:val="both"/>
      </w:pPr>
      <w:r>
        <w:t>PART V</w:t>
      </w:r>
    </w:p>
    <w:p/>
    <w:p>
      <w:r>
        <w:t>###ID0743###</w:t>
      </w:r>
    </w:p>
    <w:p>
      <w:pPr>
        <w:jc w:val="both"/>
      </w:pPr>
      <w:r>
        <w:t>Instructions and exercises necessary for renewing the soul, and confirming her in devotion</w:t>
      </w:r>
    </w:p>
    <w:p/>
    <w:p>
      <w:r>
        <w:t>###ID0744###</w:t>
      </w:r>
    </w:p>
    <w:p>
      <w:pPr>
        <w:jc w:val="both"/>
      </w:pPr>
      <w:r>
        <w:t>CHAPTER I. We ought every year to renew our good resolutions by the following exercises</w:t>
      </w:r>
    </w:p>
    <w:p/>
    <w:p>
      <w:r>
        <w:t>###ID0745###</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###ID0746###</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###ID0747###</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###ID0748###</w:t>
      </w:r>
    </w:p>
    <w:p>
      <w:pPr>
        <w:jc w:val="both"/>
      </w:pPr>
      <w:r>
        <w:t>CHAPTER II. Consideration on the favour which God does us in calling us to his service, according to the protestation indicated in the First Part</w:t>
      </w:r>
    </w:p>
    <w:p/>
    <w:p>
      <w:r>
        <w:t>###ID0749###</w:t>
      </w:r>
    </w:p>
    <w:p>
      <w:pPr>
        <w:jc w:val="both"/>
      </w:pPr>
      <w:r>
        <w:t>Considerations on the favour which God does us in calling us to his service, according to the protestation indicated in the first part.</w:t>
      </w:r>
    </w:p>
    <w:p/>
    <w:p>
      <w:r>
        <w:t>###ID0750###</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###ID0751###</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###ID0752###</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###ID0753###</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###ID0754###</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###ID0755###</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###ID0756###</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###ID0757###</w:t>
      </w:r>
    </w:p>
    <w:p>
      <w:pPr>
        <w:jc w:val="both"/>
      </w:pPr>
      <w:r>
        <w:t>CHAPTER III. The examination of the soul concerning the advancement of a devout life</w:t>
      </w:r>
    </w:p>
    <w:p/>
    <w:p>
      <w:r>
        <w:t>###ID0758###</w:t>
      </w:r>
    </w:p>
    <w:p>
      <w:pPr>
        <w:jc w:val="both"/>
      </w:pPr>
      <w:r>
        <w:t>The examination of the soul concerning the advance ment of a devout life.</w:t>
      </w:r>
    </w:p>
    <w:p/>
    <w:p>
      <w:r>
        <w:t>###ID0759###</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###ID0760###</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###ID0761###</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###ID0762###</w:t>
      </w:r>
    </w:p>
    <w:p>
      <w:pPr>
        <w:jc w:val="both"/>
      </w:pPr>
      <w:r>
        <w:t>CHAPTER IV. An examination of the state of your soul towards God</w:t>
      </w:r>
    </w:p>
    <w:p/>
    <w:p>
      <w:r>
        <w:t>###ID0763###</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###ID0764###</w:t>
      </w:r>
    </w:p>
    <w:p>
      <w:pPr>
        <w:jc w:val="both"/>
      </w:pPr>
      <w:r>
        <w:t>How is your heart disposed with regard to the commandments of God? Do you find them good, sweet, and agreeable? Ah! my child, he whose taste is in good order and whose stomach is sound, loves good meats, and rejects the bad.</w:t>
      </w:r>
    </w:p>
    <w:p/>
    <w:p>
      <w:r>
        <w:t>###ID0765###</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###ID0766###</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###ID0767###</w:t>
      </w:r>
    </w:p>
    <w:p>
      <w:pPr>
        <w:jc w:val="both"/>
      </w:pPr>
      <w:r>
        <w:t>How does your heart stand with regard to God</w:t>
      </w:r>
    </w:p>
    <w:p/>
    <w:p>
      <w:r>
        <w:t>###ID0768###</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###ID0769###</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###ID0770###</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###ID0771###</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###ID0772###</w:t>
      </w:r>
    </w:p>
    <w:p>
      <w:pPr>
        <w:jc w:val="both"/>
      </w:pPr>
      <w:r>
        <w:t>As to your tongue: how do you speak of God? Does it please you to speak well of Him, according to your condition and ability? Do you love to sing his praises?</w:t>
      </w:r>
    </w:p>
    <w:p/>
    <w:p>
      <w:r>
        <w:t>###ID0773###</w:t>
      </w:r>
    </w:p>
    <w:p>
      <w:pPr>
        <w:jc w:val="both"/>
      </w:pPr>
      <w:r>
        <w:t>As to works: consider whether you take the exterior glory of God to heart, and are emulous of doing something for his honour; for such as love God, love, like David, the adorning of his house.</w:t>
      </w:r>
    </w:p>
    <w:p/>
    <w:p>
      <w:r>
        <w:t>###ID0774###</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###ID0775###</w:t>
      </w:r>
    </w:p>
    <w:p>
      <w:pPr>
        <w:jc w:val="both"/>
      </w:pPr>
      <w:r>
        <w:t>CHAPTER V. An examination of our state with regard to ourselves</w:t>
      </w:r>
    </w:p>
    <w:p/>
    <w:p>
      <w:r>
        <w:t>###ID0776###</w:t>
      </w:r>
    </w:p>
    <w:p>
      <w:pPr>
        <w:jc w:val="both"/>
      </w:pPr>
      <w:r>
        <w:t>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###ID0777###</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###ID0778###</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###ID0779###</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###ID0780###</w:t>
      </w:r>
    </w:p>
    <w:p>
      <w:pPr>
        <w:jc w:val="both"/>
      </w:pPr>
      <w:r>
        <w:t>As to your tongue; do you not sometimes boast of yourself one way or other? Do you not flatter yourself in speaking of yourself?</w:t>
      </w:r>
    </w:p>
    <w:p/>
    <w:p>
      <w:r>
        <w:t>###ID0781###</w:t>
      </w:r>
    </w:p>
    <w:p>
      <w:pPr>
        <w:jc w:val="both"/>
      </w:pPr>
      <w:r>
        <w:t>As to recreations; do you allow yourself any pleasures contrary to your health? I mean any vain, unprofitable, useless pleasures, or such as are prolonged too much into the night.</w:t>
      </w:r>
    </w:p>
    <w:p/>
    <w:p>
      <w:r>
        <w:t>###ID0782###</w:t>
      </w:r>
    </w:p>
    <w:p>
      <w:pPr>
        <w:jc w:val="both"/>
      </w:pPr>
      <w:r>
        <w:t>CHAPTER VI. An examination of the state of our soul towards our neighbour</w:t>
      </w:r>
    </w:p>
    <w:p/>
    <w:p>
      <w:r>
        <w:t>###ID0783###</w:t>
      </w:r>
    </w:p>
    <w:p>
      <w:pPr>
        <w:jc w:val="both"/>
      </w:pPr>
      <w:r>
        <w:t>An examination of the state of our soul towards our</w:t>
      </w:r>
    </w:p>
    <w:p/>
    <w:p>
      <w:r>
        <w:t>###ID0784###</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###ID0785###</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###ID0786###</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###ID0787###</w:t>
      </w:r>
    </w:p>
    <w:p>
      <w:pPr>
        <w:jc w:val="both"/>
      </w:pPr>
      <w:r>
        <w:t>CHAPTER VII. An examination of the affections of your soul</w:t>
      </w:r>
    </w:p>
    <w:p/>
    <w:p>
      <w:r>
        <w:t>###ID0788###</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###ID0789###</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###ID0790###</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###ID0791###</w:t>
      </w:r>
    </w:p>
    <w:p>
      <w:pPr>
        <w:jc w:val="both"/>
      </w:pPr>
      <w:r>
        <w:t>CHAPTER VIII. Affections to be exercised after this examination</w:t>
      </w:r>
    </w:p>
    <w:p/>
    <w:p>
      <w:r>
        <w:t>###ID0792###</w:t>
      </w:r>
    </w:p>
    <w:p>
      <w:pPr>
        <w:jc w:val="both"/>
      </w:pPr>
      <w:r>
        <w:t>After having quietly considered each point of the examination into the state of your soul, you must afterwards proceed to the affections in this manner:</w:t>
      </w:r>
    </w:p>
    <w:p/>
    <w:p>
      <w:r>
        <w:t>###ID0793###</w:t>
      </w:r>
    </w:p>
    <w:p>
      <w:pPr>
        <w:jc w:val="both"/>
      </w:pPr>
      <w:r>
        <w:t>1. Return thanks to God for the little amendment you may have found in your life since your resolution, and acknowledge that it has been his mercy alone that has wrought it in and for you.</w:t>
      </w:r>
    </w:p>
    <w:p/>
    <w:p>
      <w:r>
        <w:t>###ID0794###</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###ID0795###</w:t>
      </w:r>
    </w:p>
    <w:p>
      <w:pPr>
        <w:jc w:val="both"/>
      </w:pPr>
      <w:r>
        <w:t>2. Promise that you will eternally praise Him for the graces by which He has withdrawn you from your evil inclinations by this little amendment.</w:t>
      </w:r>
    </w:p>
    <w:p/>
    <w:p>
      <w:r>
        <w:t>###ID0796###</w:t>
      </w:r>
    </w:p>
    <w:p>
      <w:pPr>
        <w:jc w:val="both"/>
      </w:pPr>
      <w:r>
        <w:t>4. Ask pardon for your unfaithfulness and disloyalty in not corresponding with his graces.</w:t>
      </w:r>
    </w:p>
    <w:p/>
    <w:p>
      <w:r>
        <w:t>###ID0797###</w:t>
      </w:r>
    </w:p>
    <w:p>
      <w:pPr>
        <w:jc w:val="both"/>
      </w:pPr>
      <w:r>
        <w:t>5. Offer Him your heart, to the end that He may make Himself the entire master of it.</w:t>
      </w:r>
    </w:p>
    <w:p/>
    <w:p>
      <w:r>
        <w:t>###ID0798###</w:t>
      </w:r>
    </w:p>
    <w:p>
      <w:pPr>
        <w:jc w:val="both"/>
      </w:pPr>
      <w:r>
        <w:t>6. Beseech of Him to make you faithful to his graces.</w:t>
      </w:r>
    </w:p>
    <w:p/>
    <w:p>
      <w:r>
        <w:t>###ID0799###</w:t>
      </w:r>
    </w:p>
    <w:p>
      <w:pPr>
        <w:jc w:val="both"/>
      </w:pPr>
      <w:r>
        <w:t>7. Invoke the saints, the Blessed Virgin, your guardian angel, your patron, St. Joseph, and the whole court of heaven.</w:t>
      </w:r>
    </w:p>
    <w:p/>
    <w:p>
      <w:r>
        <w:t>###ID0800###</w:t>
      </w:r>
    </w:p>
    <w:p>
      <w:pPr>
        <w:jc w:val="both"/>
      </w:pPr>
      <w:r>
        <w:t>CHAPTER IX. Considerations suitable for renewing our good purposes</w:t>
      </w:r>
    </w:p>
    <w:p/>
    <w:p>
      <w:r>
        <w:t>###ID0801###</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###ID0802###</w:t>
      </w:r>
    </w:p>
    <w:p>
      <w:pPr>
        <w:jc w:val="both"/>
      </w:pPr>
      <w:r>
        <w:t>CHAPTER X. The first consideration: the excellence of our soul</w:t>
      </w:r>
    </w:p>
    <w:p/>
    <w:p>
      <w:r>
        <w:t>###ID0803###</w:t>
      </w:r>
    </w:p>
    <w:p>
      <w:pPr>
        <w:jc w:val="both"/>
      </w:pPr>
      <w:r>
        <w:t>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###ID0804###</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###ID0805###</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###ID0806###</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###ID0807###</w:t>
      </w:r>
    </w:p>
    <w:p>
      <w:pPr>
        <w:jc w:val="both"/>
      </w:pPr>
      <w:r>
        <w:t>Elevate your soul cheerfully with this consideration: remind her that she is immortal and worthy of eternity; animate her with courage on this subject.</w:t>
      </w:r>
    </w:p>
    <w:p/>
    <w:p>
      <w:r>
        <w:t>###ID0808###</w:t>
      </w:r>
    </w:p>
    <w:p>
      <w:pPr>
        <w:jc w:val="both"/>
      </w:pPr>
      <w:r>
        <w:t>CHAPTER XI. The second consideration: the excellence of virtue</w:t>
      </w:r>
    </w:p>
    <w:p/>
    <w:p>
      <w:r>
        <w:t>###ID0809###</w:t>
      </w:r>
    </w:p>
    <w:p>
      <w:pPr>
        <w:jc w:val="both"/>
      </w:pPr>
      <w:r>
        <w:t>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###ID0810###</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###ID0811###</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###ID0812###</w:t>
      </w:r>
    </w:p>
    <w:p>
      <w:pPr>
        <w:jc w:val="both"/>
      </w:pPr>
      <w:r>
        <w:t>CHAPTER XII. The third consideration: the example of the Saints</w:t>
      </w:r>
    </w:p>
    <w:p/>
    <w:p>
      <w:r>
        <w:t>###ID0813###</w:t>
      </w:r>
    </w:p>
    <w:p>
      <w:pPr>
        <w:jc w:val="both"/>
      </w:pPr>
      <w:r>
        <w:t>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###ID0814###</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###ID0815###</w:t>
      </w:r>
    </w:p>
    <w:p>
      <w:pPr>
        <w:jc w:val="both"/>
      </w:pPr>
      <w:r>
        <w:t>CHAPTER XIII. The fourth consideration: the love that Jesus Christ bears us</w:t>
      </w:r>
    </w:p>
    <w:p/>
    <w:p>
      <w:r>
        <w:t>###ID0816###</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###ID0817###</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###ID0818###</w:t>
      </w:r>
    </w:p>
    <w:p>
      <w:pPr>
        <w:jc w:val="both"/>
      </w:pPr>
      <w:r>
        <w:t>CHAPTER XIV. The fifth consideration: the eternal love of God towards us</w:t>
      </w:r>
    </w:p>
    <w:p/>
    <w:p>
      <w:r>
        <w:t>###ID0819###</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###ID0820###</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###ID0821###</w:t>
      </w:r>
    </w:p>
    <w:p>
      <w:pPr>
        <w:jc w:val="both"/>
      </w:pPr>
      <w:r>
        <w:t>CHAPTER XV. General affections on the preceding considerations and conclusion of these exercises</w:t>
      </w:r>
    </w:p>
    <w:p/>
    <w:p>
      <w:r>
        <w:t>###ID0822###</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###ID0823###</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###ID0824###</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###ID0825###</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###ID0826###</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###ID0827###</w:t>
      </w:r>
    </w:p>
    <w:p>
      <w:pPr>
        <w:jc w:val="both"/>
      </w:pPr>
      <w:r>
        <w:t>Pray to God to renovate you entirely, and that He would give you his blessing, and strengthen this your protestation. Invoke the Blessed Virgin, your patron St. N. N., &amp;c.</w:t>
      </w:r>
    </w:p>
    <w:p/>
    <w:p>
      <w:r>
        <w:t>###ID0828###</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###ID0829###</w:t>
      </w:r>
    </w:p>
    <w:p>
      <w:pPr>
        <w:jc w:val="both"/>
      </w:pPr>
      <w:r>
        <w:t>CHAPTER XVI. The sentiments we must preserve after this exercise</w:t>
      </w:r>
    </w:p>
    <w:p/>
    <w:p>
      <w:r>
        <w:t>###ID0830###</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###ID0831###</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###ID0832###</w:t>
      </w:r>
    </w:p>
    <w:p>
      <w:pPr>
        <w:jc w:val="both"/>
      </w:pPr>
      <w:r>
        <w:t>CHAPTER XVII. Answer to two objections which may be made to this introduction</w:t>
      </w:r>
    </w:p>
    <w:p/>
    <w:p>
      <w:r>
        <w:t>###ID0833###</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###ID0834###</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###ID0835###</w:t>
      </w:r>
    </w:p>
    <w:p>
      <w:pPr>
        <w:jc w:val="both"/>
      </w:pPr>
      <w:r>
        <w:t>CHAPTER XVIII. The three last and principal counsels for this introduction</w:t>
      </w:r>
    </w:p>
    <w:p/>
    <w:p>
      <w:r>
        <w:t>###ID0836###</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###ID0837###</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 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###ID0838###</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###ID0839###</w:t>
      </w:r>
    </w:p>
    <w:p>
      <w:pPr>
        <w:jc w:val="both"/>
      </w:pPr>
      <w:r>
        <w:t>"Earthly toils are sweet to me, Awaiting a blest eternity."</w:t>
      </w:r>
    </w:p>
    <w:p/>
    <w:p>
      <w:r>
        <w:t>###ID0840###</w:t>
      </w:r>
    </w:p>
    <w:p>
      <w:pPr>
        <w:jc w:val="both"/>
      </w:pPr>
      <w:r>
        <w:t>Live, Jesus! to whom with the Father and the Holy Ghost, be all honour and glory, now and for all eternity. Amen.</w:t>
      </w:r>
    </w:p>
    <w:p/>
    <w:p>
      <w:r>
        <w:t>###ID0841###</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