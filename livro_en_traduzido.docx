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jc w:val="center"/>
      </w:pPr>
      <w:r xmlns:w="http://schemas.openxmlformats.org/wordprocessingml/2006/main">
        <w:t xml:space="preserve">Introdução à Vida Devota</w:t>
      </w:r>
    </w:p>
    <w:p>
      <w:pPr xmlns:w="http://schemas.openxmlformats.org/wordprocessingml/2006/main">
        <w:jc w:val="center"/>
      </w:pPr>
      <w:r xmlns:w="http://schemas.openxmlformats.org/wordprocessingml/2006/main">
        <w:t xml:space="preserve">&lt;!-- INFORMAÇÕES TÉCNICAS: Mantenha os marcadores ###IDXXXX### para reconstrução --&gt;</w:t>
      </w:r>
    </w:p>
    <w:p>
      <w:r>
        <w:br w:type="page"/>
      </w:r>
    </w:p>
    <w:p>
      <w:r xmlns:w="http://schemas.openxmlformats.org/wordprocessingml/2006/main">
        <w:t xml:space="preserve">###ID0001###</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###ID0002###</w:t>
      </w:r>
    </w:p>
    <w:p>
      <w:pPr xmlns:w="http://schemas.openxmlformats.org/wordprocessingml/2006/main">
        <w:jc w:val="both"/>
      </w:pPr>
      <w:r xmlns:w="http://schemas.openxmlformats.org/wordprocessingml/2006/main">
        <w:t xml:space="preserve">Contente</w:t>
      </w:r>
    </w:p>
    <w:p/>
    <w:p>
      <w:r xmlns:w="http://schemas.openxmlformats.org/wordprocessingml/2006/main">
        <w:t xml:space="preserve">###ID0003###</w:t>
      </w:r>
    </w:p>
    <w:p>
      <w:pPr xmlns:w="http://schemas.openxmlformats.org/wordprocessingml/2006/main">
        <w:jc w:val="both"/>
      </w:pPr>
      <w:r xmlns:w="http://schemas.openxmlformats.org/wordprocessingml/2006/main">
        <w:t xml:space="preserve">Esta é uma cópia digital de um livro que foi preservado por gerações nas estantes das bibliotecas antes de ser cuidadosamente digitalizado pelo Google como parte de um projeto para tornar os livros do mundo disponíveis online. Veja a contracapa do livro para informações detalhadas.</w:t>
      </w:r>
    </w:p>
    <w:p/>
    <w:p>
      <w:r xmlns:w="http://schemas.openxmlformats.org/wordprocessingml/2006/main">
        <w:t xml:space="preserve">###ID0004###</w:t>
      </w:r>
    </w:p>
    <w:p>
      <w:pPr xmlns:w="http://schemas.openxmlformats.org/wordprocessingml/2006/main">
        <w:jc w:val="both"/>
      </w:pPr>
      <w:r xmlns:w="http://schemas.openxmlformats.org/wordprocessingml/2006/main">
        <w:t xml:space="preserve">ORAÇÃO DEDICATÓRIA.</w:t>
      </w:r>
    </w:p>
    <w:p/>
    <w:p>
      <w:r xmlns:w="http://schemas.openxmlformats.org/wordprocessingml/2006/main">
        <w:t xml:space="preserve">###ID0005###</w:t>
      </w:r>
    </w:p>
    <w:p>
      <w:pPr xmlns:w="http://schemas.openxmlformats.org/wordprocessingml/2006/main">
        <w:jc w:val="both"/>
      </w:pPr>
      <w:r xmlns:w="http://schemas.openxmlformats.org/wordprocessingml/2006/main">
        <w:t xml:space="preserve">Ó DOCE JESUS, meu Senhor, meu Salvador e meu Deus, eis-me aqui prostrado diante de tua majestade, dedicando e consagrando este livro à tua glória; dá vida às suas palavras com a tua bênção, para que as almas para as quais o escrevi recebam dele as sagradas inspirações que desejo para elas. E particularmente a de implorar para mim a tua imensa misericórdia; a fim de que, ao mostrar aos outros o caminho da devoção neste mundo, eu não seja eternamente rejeitado e confundido no outro; mas que, com eles, eu possa cantar para sempre, como um cântico de triunfo, as palavras que, de todo o meu coração, pronuncio, em testemunho da minha fidelidade em meio aos perigos desta vida mortal: VIVA JESUS, VIVA JESUS; sim, Senhor Jesus, vive e reina em nossos corações para todo o sempre. Amém.</w:t>
      </w:r>
    </w:p>
    <w:p/>
    <w:p>
      <w:r xmlns:w="http://schemas.openxmlformats.org/wordprocessingml/2006/main">
        <w:t xml:space="preserve">###ID0006###</w:t>
      </w:r>
    </w:p>
    <w:p>
      <w:pPr xmlns:w="http://schemas.openxmlformats.org/wordprocessingml/2006/main">
        <w:jc w:val="both"/>
      </w:pPr>
      <w:r xmlns:w="http://schemas.openxmlformats.org/wordprocessingml/2006/main">
        <w:t xml:space="preserve">São Francisco de Sales.</w:t>
      </w:r>
    </w:p>
    <w:p/>
    <w:p>
      <w:r xmlns:w="http://schemas.openxmlformats.org/wordprocessingml/2006/main">
        <w:t xml:space="preserve">###ID0007###</w:t>
      </w:r>
    </w:p>
    <w:p>
      <w:pPr xmlns:w="http://schemas.openxmlformats.org/wordprocessingml/2006/main">
        <w:jc w:val="both"/>
      </w:pPr>
      <w:r xmlns:w="http://schemas.openxmlformats.org/wordprocessingml/2006/main">
        <w:t xml:space="preserve">Caro leitor, peço que leia este Prefácio para sua satisfação e para a minha.</w:t>
      </w:r>
    </w:p>
    <w:p/>
    <w:p>
      <w:r xmlns:w="http://schemas.openxmlformats.org/wordprocessingml/2006/main">
        <w:t xml:space="preserve">###ID0008###</w:t>
      </w:r>
    </w:p>
    <w:p>
      <w:pPr xmlns:w="http://schemas.openxmlformats.org/wordprocessingml/2006/main">
        <w:jc w:val="both"/>
      </w:pPr>
      <w:r xmlns:w="http://schemas.openxmlformats.org/wordprocessingml/2006/main">
        <w:t xml:space="preserve">A florista Glicera era tão hábil em diversificar o arranjo e a mistura das flores que usava, que com as mesmas flores fazia uma grande variedade de buquês: tanto que o pintor Pânsias falhou quando tentou copiar tamanha diversidade, pois não conseguia mudar sua pintura de tantas maneiras quanto Glicera fazia com seus buquês. Assim, o Espírito Santo dispõe e organiza com tamanha variedade as instruções relativas à devoção que Ele dá pelas línguas e penas de seus servos, que, embora a doutrina seja sempre a mesma, os discursos sobre ela são, no entanto, muito diferentes, de acordo com os vários métodos pelos quais são compostos. Certamente não posso, nem desejo, nem devo escrever nesta Introdução senão o que foi escrito por nossos predecessores sobre este assunto. São as mesmas flores que apresento a você, meu leitor; mas o buquê que formei com elas será diferente do deles, devido à diferença no método de fazê-lo.</w:t>
      </w:r>
    </w:p>
    <w:p/>
    <w:p>
      <w:r xmlns:w="http://schemas.openxmlformats.org/wordprocessingml/2006/main">
        <w:t xml:space="preserve">###ID0009###</w:t>
      </w:r>
    </w:p>
    <w:p>
      <w:pPr xmlns:w="http://schemas.openxmlformats.org/wordprocessingml/2006/main">
        <w:jc w:val="both"/>
      </w:pPr>
      <w:r xmlns:w="http://schemas.openxmlformats.org/wordprocessingml/2006/main">
        <w:t xml:space="preserve">Quase todos aqueles que até agora trataram da devoção tiveram em vista a instrução de pessoas totalmente afastadas do mundo, ou ensinaram um tipo de devoção que conduz a esse absoluto afastamento; ao passo que minha intenção é instruir aqueles que vivem em cidades, em famílias ou em tribunais, e que, por sua condição, são obrigados a levar, quanto ao exterior, uma vida comum, e que frequentemente, sob o pretexto de uma pretensa impossibilidade, nem sequer pensam em empreender uma vida devota, acreditando que, assim como nenhum animal ousa provar a semente da erva chamada Palma Christi, nenhum homem deve aspirar à palma da piedade cristã enquanto viver no turbilhão dos assuntos mundanos. Agora, a tais pessoas farei parecer que, assim como a ostra-madrepérola vive no mar sem beber uma gota de água salgada; e assim como, perto das ilhas Chelidônias, nascentes de água doce podem ser encontradas no meio do mar; e assim como o vaga-lume se move através das chamas sem chamuscar suas asas, assim também uma alma vigorosa e resoluta pode viver no mundo sem ser infectada por nenhuma de suas contaminações, pode descobrir doces fontes de piedade em meio a suas águas amargas e pode voar através das chamas das concupiscências terrenas sem queimar as asas dos santos desejos de uma vida devota. Esta, é verdade, é uma tarefa difícil, e, portanto, eu desejaria que muitos se esforçassem para realizá-la com mais ardor do que o que tem sido usado até agora; e eu, fraco como sou, tentarei, por meio deste tratado, contribuir de alguma forma para aqueles que, com um coração generoso, empreendem tão digna iniciativa.</w:t>
      </w:r>
    </w:p>
    <w:p/>
    <w:p>
      <w:r xmlns:w="http://schemas.openxmlformats.org/wordprocessingml/2006/main">
        <w:t xml:space="preserve">###ID0010###</w:t>
      </w:r>
    </w:p>
    <w:p>
      <w:pPr xmlns:w="http://schemas.openxmlformats.org/wordprocessingml/2006/main">
        <w:jc w:val="both"/>
      </w:pPr>
      <w:r xmlns:w="http://schemas.openxmlformats.org/wordprocessingml/2006/main">
        <w:t xml:space="preserve">No entanto, não foi por minha própria escolha nem inclinação que esta Introdução agora aparece em público. Uma alma verdadeiramente honrada e virtuosa, tendo recebido de Deus há algum tempo a graça de aspirar a uma vida devota, desejou minha assistência particular para esse propósito; e eu, sendo-lhe de muitas maneiras grato, e tendo há muito descoberto nela uma disposição calorosa para esse desígnio, e tendo-a conduzido por todos os exercícios adequados aos seus desejos e condição, deixei-lhe certas instruções, por escrito, para que as utilizasse, e ela posteriormente as comunicou a um grande, culto e devoto homem religioso; que, acreditando que muitos poderiam se beneficiar de sua leitura, solicitou-me veementemente que as publicasse. Concordei prontamente, convicto de que seu julgamento era superior ao meu e porque sua amizade tinha grande poder sobre minha vontade.</w:t>
      </w:r>
    </w:p>
    <w:p/>
    <w:p>
      <w:r xmlns:w="http://schemas.openxmlformats.org/wordprocessingml/2006/main">
        <w:t xml:space="preserve">###ID0011###</w:t>
      </w:r>
    </w:p>
    <w:p>
      <w:pPr xmlns:w="http://schemas.openxmlformats.org/wordprocessingml/2006/main">
        <w:jc w:val="both"/>
      </w:pPr>
      <w:r xmlns:w="http://schemas.openxmlformats.org/wordprocessingml/2006/main">
        <w:t xml:space="preserve">Agora, para que o conjunto seja mais proveitoso e agradável, revisei-o e organizei-o em uma espécie de método, acrescentando vários conselhos e instruções que me pareceram adequados à minha intenção. Mas fiz tudo isso com pouca folga; por isso, você não encontrará nada neste tratado exato ou em ordem, mas apenas um amontoado de boas advertências, proferidas em palavras claras e inteligíveis, sem que eu tivesse me dedicado sequer a pensar nos ornamentos da linguagem, tendo assuntos de maior importância em minhas mãos.</w:t>
      </w:r>
    </w:p>
    <w:p/>
    <w:p>
      <w:r xmlns:w="http://schemas.openxmlformats.org/wordprocessingml/2006/main">
        <w:t xml:space="preserve">###ID0012###</w:t>
      </w:r>
    </w:p>
    <w:p>
      <w:pPr xmlns:w="http://schemas.openxmlformats.org/wordprocessingml/2006/main">
        <w:jc w:val="both"/>
      </w:pPr>
      <w:r xmlns:w="http://schemas.openxmlformats.org/wordprocessingml/2006/main">
        <w:t xml:space="preserve">Dirijo meu discurso a Filoteia porque, desejando reduzir o que escrevi inicialmente a uma única pessoa, para o benefício comum de muitas almas, utilizo um nome aplicável a todos os que aspiram à devoção; pois a palavra grega Philothen significa uma alma que ama, ou está apaixonada por Deus. Considerando, portanto, ao longo desta obra, uma alma que, pelo desejo de devoção, aspira ao amor de Deus, dividi-a em cinco partes. Na primeira, procuro, por meio de advertências e exercícios, converter o simples desejo de Filoteia em uma resolução absoluta, que ela finalmente faz, por um firme protesto, após sua confissão geral, seguida da Santíssima Comunhão; na qual, entregando-se ao seu Salvador, ela entra feliz em seu santo amor. Então, na segunda parte, tento conduzi-la mais adiante; Mostro-lhe os dois grandes meios pelos quais ela pode unir-se cada vez mais à Sua Divina Majestade, a saber, o uso dos sacramentos, pelos quais Deus vem a nós, e a santa oração, pela qual Ele nos atrai a Si. Na terceira parte, mostro-lhe como ela deve exercitar-se nas virtudes mais adequadas ao seu progresso; não se detendo, exceto em alguns conselhos particulares, que ela dificilmente poderia ter recebido em outro lugar, ou descoberto por si mesma. Na quarta parte, exponho-lhe algumas das emboscadas de seus inimigos, mostrando-lhe como ela pode escapar delas e prosseguir em seu louvável empreendimento. Na quinta e última parte, faço-a retirar-se um pouco para se refrescar, recuperar o fôlego e restaurar suas forças, para que depois possa ganhar terreno com mais alegria e progredir em uma vida devota.</w:t>
      </w:r>
    </w:p>
    <w:p/>
    <w:p>
      <w:r xmlns:w="http://schemas.openxmlformats.org/wordprocessingml/2006/main">
        <w:t xml:space="preserve">###ID0013###</w:t>
      </w:r>
    </w:p>
    <w:p>
      <w:pPr xmlns:w="http://schemas.openxmlformats.org/wordprocessingml/2006/main">
        <w:jc w:val="both"/>
      </w:pPr>
      <w:r xmlns:w="http://schemas.openxmlformats.org/wordprocessingml/2006/main">
        <w:t xml:space="preserve">Nesta era caprichosa, prevejo que muitos dirão: "Cabe apenas aos religiosos dar instruções particulares sobre a piedade, visto que têm mais tempo livre do que um bispo, encarregado de uma diocese tão pesada como a minha; que tal empreendimento distrai demais o entendimento, que deveria ser empregado em assuntos importantes." Mas eu te digo, caro leitor, com o grande São Dionísio, que cabe principalmente aos bispos conduzir as almas à perfeição, visto que sua ordem é tão suprema entre os homens quanto a dos serafins entre os anjos; de modo que seu tempo livre não pode ser melhor empregado. Os antigos bispos e padres da Igreja, é preciso admitir, eram pelo menos tão cuidadosos com seus deveres quanto nós; no entanto, não se recusaram a supervisionar a conduta particular de várias almas que recorreram à sua assistência, como demonstram suas epístolas; nisso imitaram os apóstolos, que, em meio à colheita geral do mundo, colheram certas espigas notáveis com um afeto especial e particular. Quem ignora que Timóteo, Tito, Filêmon, Onésimo, Santa Tecla e Ápia foram os queridos alunos do grande São Paulo; assim como São Marcos e Santa Petronila foram de São Pedro? – Santa Petronila, digo eu, que, como Barônio e Galônio sabidamente provam, não era filha real de São Pedro, mas apenas sua filha espiritual. E São João não escreve uma de suas epístolas canônicas à devota Senhora Eleita?</w:t>
      </w:r>
    </w:p>
    <w:p/>
    <w:p>
      <w:r xmlns:w="http://schemas.openxmlformats.org/wordprocessingml/2006/main">
        <w:t xml:space="preserve">###ID0014###</w:t>
      </w:r>
    </w:p>
    <w:p>
      <w:pPr xmlns:w="http://schemas.openxmlformats.org/wordprocessingml/2006/main">
        <w:jc w:val="both"/>
      </w:pPr>
      <w:r xmlns:w="http://schemas.openxmlformats.org/wordprocessingml/2006/main">
        <w:t xml:space="preserve">É doloroso, confesso, dirigir almas em particular; mas é uma dor que conforta, como a que sentem os trabalhadores na colheita e na vindima; que nunca se sentem mais satisfeitos do que quando têm mais a fazer e quando os seus fardos são os mais pesados. É um trabalho que refresca e revigora o coração, pelas doces delícias que traz àqueles que nele se dedicam; como a canela faz àqueles que a carregam pela Arábia Félix. Diz-se que quando a tigresa encontra um dos seus filhotes, que o caçador deixa no seu caminho para a divertir, enquanto leva o resto da liteira, ela carrega-se com ele, por muito grande que seja, e ainda assim não se sente mais pesada, mas sim mais leve no caminho que faz para o deixar seguro na sua toca, o amor natural tornando o seu fardo mais fácil: com muito mais boa vontade, então, um coração paternal tomará conta de uma alma na qual encontrou o desejo pela santa perfeição; carregando-o em seu seio como uma mãe carrega seu filhinho, sem ser oprimida por um fardo tão amado! Mas este deve ser, de fato, um coração paternal; e por isso os apóstolos e os homens apostólicos chamam seus discípulos não apenas de seus filhos, mas ainda, com mais ternura, de seus filhinhos.</w:t>
      </w:r>
    </w:p>
    <w:p/>
    <w:p>
      <w:r xmlns:w="http://schemas.openxmlformats.org/wordprocessingml/2006/main">
        <w:t xml:space="preserve">###ID0015###</w:t>
      </w:r>
    </w:p>
    <w:p>
      <w:pPr xmlns:w="http://schemas.openxmlformats.org/wordprocessingml/2006/main">
        <w:jc w:val="both"/>
      </w:pPr>
      <w:r xmlns:w="http://schemas.openxmlformats.org/wordprocessingml/2006/main">
        <w:t xml:space="preserve">É verdade, caro leitor, que escrevo aqui sobre uma vida devota, sem ser eu próprio devoto — mas certamente não sem o desejo de o ser — e que é essa afeição por ela que me encoraja a instruí-lo. Pois, como disse um grande e erudito homem: "Estudar é uma boa maneira de aprender; ouvir é ainda melhor; mas ensinar é a melhor de todas." "Acontece frequentemente", disse Santo Agostinho, escrevendo à devota Florentina, "que o ofício de distribuir nos dá o mérito de receber; e que o ofício de ensinar serve de fundamento para o saber." Alexandre fez com que o retrato da bela Campaspé fosse desenhado pela mão do célebre Apeles, que, sendo forçado a contemplá-la por um tempo considerável, assim que ele desenhou suas feições em seu retrato, o amor por elas ficou insensivelmente impresso em seu coração, que, chegando ao conhecimento de Alexandre, teve pena dele e a deu em casamento, privando-se, por sua causa, da mulher que ele mais amava no mundo: em tal ação, diz Plínio, ele mostrou a grandeza de sua mente, tanto quanto ele poderia ter pela vitória mais notável.</w:t>
      </w:r>
    </w:p>
    <w:p/>
    <w:p>
      <w:r xmlns:w="http://schemas.openxmlformats.org/wordprocessingml/2006/main">
        <w:t xml:space="preserve">###ID0016###</w:t>
      </w:r>
    </w:p>
    <w:p>
      <w:pPr xmlns:w="http://schemas.openxmlformats.org/wordprocessingml/2006/main">
        <w:jc w:val="both"/>
      </w:pPr>
      <w:r xmlns:w="http://schemas.openxmlformats.org/wordprocessingml/2006/main">
        <w:t xml:space="preserve">Agora, sou da opinião, amado leitor, que é a vontade de Deus que eu, sendo bispo, pinte nos corações de seu povo não apenas as virtudes comuns, mas também sua mais cara e amada devoção. E assumo de bom grado o ofício, tanto em obediência a Ele e para cumprir meu dever, quanto com a esperança de que, gravando-o na mente dos outros, a minha própria possa se encantar santamente com sua beleza. Agora, se algum dia a Divina Majestade me vir apaixonadamente apaixonado por ele, Ele o dará a mim em um casamento eterno. A bela e casta Rebeca, dando de beber aos camelos de Isaac, estava destinada a ser sua esposa e recebeu, de sua parte, brincos e braceletes de ouro. Assim, lisonjeio-me, pela infinita bondade de Deus, que, conduzindo suas queridas ovelhas às águas salutares da devoção, Ele fará de minha alma sua esposa, colocando em meus ouvidos as palavras de ouro de seu santo amor e em meus braços a força para praticar boas obras, nas quais consiste a essência da verdadeira devoção; que humildemente suplico a sua Majestade que me conceda e a todos os filhos de sua Igreja, à qual submeto para sempre meus escritos, minhas ações, minhas palavras, meus pensamentos e minhas inclinações.</w:t>
      </w:r>
    </w:p>
    <w:p/>
    <w:p>
      <w:r xmlns:w="http://schemas.openxmlformats.org/wordprocessingml/2006/main">
        <w:t xml:space="preserve">###ID0017###</w:t>
      </w:r>
    </w:p>
    <w:p>
      <w:pPr xmlns:w="http://schemas.openxmlformats.org/wordprocessingml/2006/main">
        <w:jc w:val="both"/>
      </w:pPr>
      <w:r xmlns:w="http://schemas.openxmlformats.org/wordprocessingml/2006/main">
        <w:t xml:space="preserve">Em Annecy, neste dia de</w:t>
      </w:r>
    </w:p>
    <w:p/>
    <w:p>
      <w:r xmlns:w="http://schemas.openxmlformats.org/wordprocessingml/2006/main">
        <w:t xml:space="preserve">###ID0018###</w:t>
      </w:r>
    </w:p>
    <w:p>
      <w:pPr xmlns:w="http://schemas.openxmlformats.org/wordprocessingml/2006/main">
        <w:jc w:val="both"/>
      </w:pPr>
      <w:r xmlns:w="http://schemas.openxmlformats.org/wordprocessingml/2006/main">
        <w:t xml:space="preserve">Santa Maria Madalena, 1609.</w:t>
      </w:r>
    </w:p>
    <w:p/>
    <w:p>
      <w:r xmlns:w="http://schemas.openxmlformats.org/wordprocessingml/2006/main">
        <w:t xml:space="preserve">###ID0019###</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###ID0020###</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###ID0021###</w:t>
      </w:r>
    </w:p>
    <w:p>
      <w:pPr xmlns:w="http://schemas.openxmlformats.org/wordprocessingml/2006/main">
        <w:jc w:val="both"/>
      </w:pPr>
      <w:r xmlns:w="http://schemas.openxmlformats.org/wordprocessingml/2006/main">
        <w:t xml:space="preserve">Contente</w:t>
      </w:r>
    </w:p>
    <w:p/>
    <w:p>
      <w:r xmlns:w="http://schemas.openxmlformats.org/wordprocessingml/2006/main">
        <w:t xml:space="preserve">###ID0022###</w:t>
      </w:r>
    </w:p>
    <w:p>
      <w:pPr xmlns:w="http://schemas.openxmlformats.org/wordprocessingml/2006/main">
        <w:jc w:val="both"/>
      </w:pPr>
      <w:r xmlns:w="http://schemas.openxmlformats.org/wordprocessingml/2006/main">
        <w:t xml:space="preserve">PARTE UM.</w:t>
      </w:r>
    </w:p>
    <w:p/>
    <w:p>
      <w:r xmlns:w="http://schemas.openxmlformats.org/wordprocessingml/2006/main">
        <w:t xml:space="preserve">###ID0023###</w:t>
      </w:r>
    </w:p>
    <w:p>
      <w:pPr xmlns:w="http://schemas.openxmlformats.org/wordprocessingml/2006/main">
        <w:jc w:val="both"/>
      </w:pPr>
      <w:r xmlns:w="http://schemas.openxmlformats.org/wordprocessingml/2006/main">
        <w:t xml:space="preserve">INSTRUÇÕES E EXERCÍCIOS PARA A REALIZAÇÃO</w:t>
      </w:r>
    </w:p>
    <w:p/>
    <w:p>
      <w:r xmlns:w="http://schemas.openxmlformats.org/wordprocessingml/2006/main">
        <w:t xml:space="preserve">###ID0024###</w:t>
      </w:r>
    </w:p>
    <w:p>
      <w:pPr xmlns:w="http://schemas.openxmlformats.org/wordprocessingml/2006/main">
        <w:jc w:val="both"/>
      </w:pPr>
      <w:r xmlns:w="http://schemas.openxmlformats.org/wordprocessingml/2006/main">
        <w:t xml:space="preserve">ALMA DESDE SEU PRIMEIRO DESEJO POR UMA VIDA DEVOTA ATÉ QUE ELA SEJA LEVADA À TOTAL RESOLUÇÃO DE ABRAÇÁ-LA.</w:t>
      </w:r>
    </w:p>
    <w:p/>
    <w:p>
      <w:r xmlns:w="http://schemas.openxmlformats.org/wordprocessingml/2006/main">
        <w:t xml:space="preserve">###ID0025###</w:t>
      </w:r>
    </w:p>
    <w:p>
      <w:pPr xmlns:w="http://schemas.openxmlformats.org/wordprocessingml/2006/main">
        <w:jc w:val="both"/>
      </w:pPr>
      <w:r xmlns:w="http://schemas.openxmlformats.org/wordprocessingml/2006/main">
        <w:t xml:space="preserve">CAPÍTULO I.</w:t>
      </w:r>
    </w:p>
    <w:p/>
    <w:p>
      <w:r xmlns:w="http://schemas.openxmlformats.org/wordprocessingml/2006/main">
        <w:t xml:space="preserve">###ID0026###</w:t>
      </w:r>
    </w:p>
    <w:p>
      <w:pPr xmlns:w="http://schemas.openxmlformats.org/wordprocessingml/2006/main">
        <w:jc w:val="both"/>
      </w:pPr>
      <w:r xmlns:w="http://schemas.openxmlformats.org/wordprocessingml/2006/main">
        <w:t xml:space="preserve">CAPÍTULO I.</w:t>
      </w:r>
    </w:p>
    <w:p/>
    <w:p>
      <w:r xmlns:w="http://schemas.openxmlformats.org/wordprocessingml/2006/main">
        <w:t xml:space="preserve">###ID0027###</w:t>
      </w:r>
    </w:p>
    <w:p>
      <w:pPr xmlns:w="http://schemas.openxmlformats.org/wordprocessingml/2006/main">
        <w:jc w:val="both"/>
      </w:pPr>
      <w:r xmlns:w="http://schemas.openxmlformats.org/wordprocessingml/2006/main">
        <w:t xml:space="preserve">Descrição da Verdadeira Devoção.</w:t>
      </w:r>
    </w:p>
    <w:p/>
    <w:p>
      <w:r xmlns:w="http://schemas.openxmlformats.org/wordprocessingml/2006/main">
        <w:t xml:space="preserve">###ID0028###</w:t>
      </w:r>
    </w:p>
    <w:p>
      <w:pPr xmlns:w="http://schemas.openxmlformats.org/wordprocessingml/2006/main">
        <w:jc w:val="both"/>
      </w:pPr>
      <w:r xmlns:w="http://schemas.openxmlformats.org/wordprocessingml/2006/main">
        <w:t xml:space="preserve">Você aspira à Devoção, Filoteia, porque, sendo cristã, sabe que é uma virtude extremamente agradável à Divina Majestade. Mas, como pequenas faltas cometidas no início de qualquer negócio se agravam com o progresso e se tornam quase irreparáveis no final, você deve primeiro saber o que é a virtude da devoção; pois, como só existe uma espécie verdadeira e muitas vãs e falsas, se você não consegue distinguir o que é verdadeiro, pode facilmente ser enganado e se apegar a alguma devoção imprudente e supersticiosa.</w:t>
      </w:r>
    </w:p>
    <w:p/>
    <w:p>
      <w:r xmlns:w="http://schemas.openxmlformats.org/wordprocessingml/2006/main">
        <w:t xml:space="preserve">###ID0029###</w:t>
      </w:r>
    </w:p>
    <w:p>
      <w:pPr xmlns:w="http://schemas.openxmlformats.org/wordprocessingml/2006/main">
        <w:jc w:val="both"/>
      </w:pPr>
      <w:r xmlns:w="http://schemas.openxmlformats.org/wordprocessingml/2006/main">
        <w:t xml:space="preserve">Assim como Aurélio pintou todos os rostos de seus quadros com a semelhança e o ar da mulher que amava, cada um pinta a devoção de acordo com sua própria paixão e fantasia. Aquele que é viciado em jejum considera-se muito devoto se jejua, mesmo que seu coração esteja ao mesmo tempo cheio de rancor; e, tendo escrúpulos em umedecer a língua com vinho, ou mesmo com água, por sobriedade, não tem dificuldade em beber profundamente do sangue do seu próximo por meio de difamação e calúnia. Outro se considera devoto se recita diariamente uma multiplicidade de orações, embora</w:t>
      </w:r>
    </w:p>
    <w:p/>
    <w:p>
      <w:r xmlns:w="http://schemas.openxmlformats.org/wordprocessingml/2006/main">
        <w:t xml:space="preserve">###ID0030###</w:t>
      </w:r>
    </w:p>
    <w:p>
      <w:pPr xmlns:w="http://schemas.openxmlformats.org/wordprocessingml/2006/main">
        <w:jc w:val="both"/>
      </w:pPr>
      <w:r xmlns:w="http://schemas.openxmlformats.org/wordprocessingml/2006/main">
        <w:t xml:space="preserve">Imediatamente depois, profere as palavras mais desagradáveis, arrogantes e injuriosas entre seus criados e vizinhos. Outro tira alegremente uma esmola da bolsa para socorrer os pobres, mas não consegue extrair do coração a mansidão necessária para perdoar seus inimigos. Outro perdoa prontamente seus inimigos, mas, de alguma forma, nunca satisfaz seus credores, exceto por meio de constrangimento. Estes são considerados devotos, quando, na realidade, não o são de forma alguma.</w:t>
      </w:r>
    </w:p>
    <w:p/>
    <w:p>
      <w:r xmlns:w="http://schemas.openxmlformats.org/wordprocessingml/2006/main">
        <w:t xml:space="preserve">###ID0031###</w:t>
      </w:r>
    </w:p>
    <w:p>
      <w:pPr xmlns:w="http://schemas.openxmlformats.org/wordprocessingml/2006/main">
        <w:jc w:val="both"/>
      </w:pPr>
      <w:r xmlns:w="http://schemas.openxmlformats.org/wordprocessingml/2006/main">
        <w:t xml:space="preserve">Enquanto os servos de Saul procuravam Davi em sua casa, Mical colocou uma estátua em sua cama e, cobrindo-a com as roupas de Davi, fez com que acreditassem que era o próprio Davi; assim, muitas pessoas, ao se cobrirem com certas ações externas pertencentes à devoção, fazem o mundo acreditar que são verdadeiramente devotas, quando na verdade não passam de estátuas e fantasmas de devoção.</w:t>
      </w:r>
    </w:p>
    <w:p/>
    <w:p>
      <w:r xmlns:w="http://schemas.openxmlformats.org/wordprocessingml/2006/main">
        <w:t xml:space="preserve">###ID0032###</w:t>
      </w:r>
    </w:p>
    <w:p>
      <w:pPr xmlns:w="http://schemas.openxmlformats.org/wordprocessingml/2006/main">
        <w:jc w:val="both"/>
      </w:pPr>
      <w:r xmlns:w="http://schemas.openxmlformats.org/wordprocessingml/2006/main">
        <w:t xml:space="preserve">A verdadeira devoção, Filoteia, pressupõe um amor a Deus não parcial, mas completo. Pois, na medida em que o amor divino adorna a alma, chama-se graça, tornando-nos agradáveis à Divina Majestade; na medida em que nos dá a força para fazer o bem, chama-se caridade; mas quando atinge aquele grau de perfeição, pelo qual não só nos faz agir bem, mas também trabalhar com diligência, frequência e prontidão, então chama-se devoção.</w:t>
      </w:r>
    </w:p>
    <w:p/>
    <w:p>
      <w:r xmlns:w="http://schemas.openxmlformats.org/wordprocessingml/2006/main">
        <w:t xml:space="preserve">###ID0033###</w:t>
      </w:r>
    </w:p>
    <w:p>
      <w:pPr xmlns:w="http://schemas.openxmlformats.org/wordprocessingml/2006/main">
        <w:jc w:val="both"/>
      </w:pPr>
      <w:r xmlns:w="http://schemas.openxmlformats.org/wordprocessingml/2006/main">
        <w:t xml:space="preserve">Assim como avestruzes nunca voam; assim como galinhas voam baixo, pesadamente e raramente; e assim como águias, pombas e andorinhas voam alto, rápida e frequentemente, assim também os pecadores voam, não em direção a Deus, mas dirigem todos os seus cursos na terra e em direção aos objetos mundanos; e pessoas boas que ainda não alcançaram a devoção voam em direção a Deus por suas boas obras, mas raramente, lenta e pesadamente; enquanto almas devotas voam até Ele em voos mais frequentes, rápidos e elevados. Em suma, a devoção nada mais é do que aquela agilidade e vivacidade espiritual, pelas quais a caridade opera em nós, ou nós por ela, com entusiasmo.</w:t>
      </w:r>
    </w:p>
    <w:p/>
    <w:p>
      <w:r xmlns:w="http://schemas.openxmlformats.org/wordprocessingml/2006/main">
        <w:t xml:space="preserve">###ID0034###</w:t>
      </w:r>
    </w:p>
    <w:p>
      <w:pPr xmlns:w="http://schemas.openxmlformats.org/wordprocessingml/2006/main">
        <w:jc w:val="both"/>
      </w:pPr>
      <w:r xmlns:w="http://schemas.openxmlformats.org/wordprocessingml/2006/main">
        <w:t xml:space="preserve">e afeição; e assim como é função da caridade fazer-nos observar todos os mandamentos de Deus em geral e sem exceção, também é função da devoção fazer-nos observá-los com alegria e diligência. Portanto, aquele que não observa todos os mandamentos de Deus não pode ser considerado bom nem devoto; visto que, para ser bom, deve possuir caridade, e para ser devoto, além da caridade, deve demonstrar alegria e prontidão na prática de ações de caridade.</w:t>
      </w:r>
    </w:p>
    <w:p/>
    <w:p>
      <w:r xmlns:w="http://schemas.openxmlformats.org/wordprocessingml/2006/main">
        <w:t xml:space="preserve">###ID0035###</w:t>
      </w:r>
    </w:p>
    <w:p>
      <w:pPr xmlns:w="http://schemas.openxmlformats.org/wordprocessingml/2006/main">
        <w:jc w:val="both"/>
      </w:pPr>
      <w:r xmlns:w="http://schemas.openxmlformats.org/wordprocessingml/2006/main">
        <w:t xml:space="preserve">Como a devoção, portanto, consiste em um certo grau excelente de caridade, ela nos torna não apenas ativos e diligentes na observância dos mandamentos de Deus, mas também nos incita à prática de toda boa obra com uma afetuosa prontidão, não ordenada, na verdade, mas apenas aconselhada. Pois, assim como um homem recém-convalescido de qualquer enfermidade caminha o quanto lhe é necessário, mas lentamente e com calma, assim também um pecador, recém-curado de suas iniquidades, caminha tão depressa quanto Deus lhe ordena, ainda que lenta e pesadamente, até o momento em que atinge a devoção; pois então, como um homem em plena saúde, ele não apenas caminha, mas corre e avança no caminho dos mandamentos de Deus e, além disso, avança com rapidez nas sendas de seus conselhos e inspirações celestiais.</w:t>
      </w:r>
    </w:p>
    <w:p/>
    <w:p>
      <w:r xmlns:w="http://schemas.openxmlformats.org/wordprocessingml/2006/main">
        <w:t xml:space="preserve">###ID0036###</w:t>
      </w:r>
    </w:p>
    <w:p>
      <w:pPr xmlns:w="http://schemas.openxmlformats.org/wordprocessingml/2006/main">
        <w:jc w:val="both"/>
      </w:pPr>
      <w:r xmlns:w="http://schemas.openxmlformats.org/wordprocessingml/2006/main">
        <w:t xml:space="preserve">Concluindo: caridade e devoção não diferem uma da outra mais do que o fogo da chama; pois a caridade é um fogo espiritual que, quando inflamado, se chama devoção. Portanto, parece que a devoção nada acrescenta ao fogo da caridade, mas sim a chama, que a torna pronta, ativa e diligente, não apenas na observância dos mandamentos de Deus, mas também na execução de seus conselhos e inspirações celestiais.</w:t>
      </w:r>
    </w:p>
    <w:p/>
    <w:p>
      <w:r xmlns:w="http://schemas.openxmlformats.org/wordprocessingml/2006/main">
        <w:t xml:space="preserve">###ID0037###</w:t>
      </w:r>
    </w:p>
    <w:p>
      <w:pPr xmlns:w="http://schemas.openxmlformats.org/wordprocessingml/2006/main">
        <w:jc w:val="both"/>
      </w:pPr>
      <w:r xmlns:w="http://schemas.openxmlformats.org/wordprocessingml/2006/main">
        <w:t xml:space="preserve">CAPÍTULO II.</w:t>
      </w:r>
    </w:p>
    <w:p/>
    <w:p>
      <w:r xmlns:w="http://schemas.openxmlformats.org/wordprocessingml/2006/main">
        <w:t xml:space="preserve">###ID0038###</w:t>
      </w:r>
    </w:p>
    <w:p>
      <w:pPr xmlns:w="http://schemas.openxmlformats.org/wordprocessingml/2006/main">
        <w:jc w:val="both"/>
      </w:pPr>
      <w:r xmlns:w="http://schemas.openxmlformats.org/wordprocessingml/2006/main">
        <w:t xml:space="preserve">CAPÍTULO II.</w:t>
      </w:r>
    </w:p>
    <w:p/>
    <w:p>
      <w:r xmlns:w="http://schemas.openxmlformats.org/wordprocessingml/2006/main">
        <w:t xml:space="preserve">###ID0039###</w:t>
      </w:r>
    </w:p>
    <w:p>
      <w:pPr xmlns:w="http://schemas.openxmlformats.org/wordprocessingml/2006/main">
        <w:jc w:val="both"/>
      </w:pPr>
      <w:r xmlns:w="http://schemas.openxmlformats.org/wordprocessingml/2006/main">
        <w:t xml:space="preserve">As Propriedades e Excelência da Devoção. Aqueles que desencorajaram os israelitas de entrarem em</w:t>
      </w:r>
    </w:p>
    <w:p/>
    <w:p>
      <w:r xmlns:w="http://schemas.openxmlformats.org/wordprocessingml/2006/main">
        <w:t xml:space="preserve">###ID0040###</w:t>
      </w:r>
    </w:p>
    <w:p>
      <w:pPr xmlns:w="http://schemas.openxmlformats.org/wordprocessingml/2006/main">
        <w:jc w:val="both"/>
      </w:pPr>
      <w:r xmlns:w="http://schemas.openxmlformats.org/wordprocessingml/2006/main">
        <w:t xml:space="preserve">A Terra Prometida lhes disse que era um país que destruía seus habitantes, isto é, que tinha um ar tão contagioso que era impossível viver muito tempo ali e além, que os nativos eram monstros tão terríveis que devoravam outros homens como gafanhotos. Assim, o mundo, Filoteia, difama a santa Devoção, representando pessoas devotas com semblantes raivosos, tristes e sombrios; fingindo que a Devoção gera melancolia e insociabilidade. Mas, assim como Josué e Calebe protestaram que a Terra Prometida não era apenas boa e bela, mas também que sua aquisição e posse seriam fáceis e agradáveis, assim o Espírito Santo, pela boca de todos os santos, e nosso Salvador, pela sua própria, nos asseguram que uma vida devota é agradável, feliz e amável.</w:t>
      </w:r>
    </w:p>
    <w:p/>
    <w:p>
      <w:r xmlns:w="http://schemas.openxmlformats.org/wordprocessingml/2006/main">
        <w:t xml:space="preserve">###ID0041###</w:t>
      </w:r>
    </w:p>
    <w:p>
      <w:pPr xmlns:w="http://schemas.openxmlformats.org/wordprocessingml/2006/main">
        <w:jc w:val="both"/>
      </w:pPr>
      <w:r xmlns:w="http://schemas.openxmlformats.org/wordprocessingml/2006/main">
        <w:t xml:space="preserve">O mundo vê que pessoas devotas rezam com frequência, sofrem injúrias, servem aos doentes, dão aos pobres, vigiam, moderam sua fome, reprimem suas paixões, privam-se de prazeres sensuais e de outros atos que são em si severos e rigorosos; mas o mundo não vê a devoção cordial interior que torna todas essas ações agradáveis, prazerosas e fáceis. Considere as abelhas no tomilho: elas encontram ali um suco muito amargo, mas ao sugá-lo o transformam em mel. Ó mundanos! É verdade que as almas devotas encontram muita amargura nesses exercícios de mortificação, mas, ao praticá-los, convertem-nos em doçura e deleite. O fogo, as chamas, os tormentos, as espadas pareciam flores e perfumes aos mártires, porque eram devotos. Se, então, a Devoção pode dar doçura aos tormentos mais cruéis, e até mesmo à própria morte, o que não fará às ações da virtude? O açúcar adoça as frutas verdes e tempera a crueza e a insalubridade daquelas que estão maduras. Ora, a devoção é o açúcar espiritual que tira a amargura da mortificação e a ofensividade da consolação; tira o descontentamento do pobre, a solicitude do rico, a desolação do oprimido, a insolência do exaltado, a tristeza do solitário e a dissolução daqueles que devem viver em sociedade; serve como fogo no inverno e orvalho no verão; mostra-nos como viver em abundância e como sofrer com a necessidade; rende igualmente honra e desprezo proveitosos; entretém o prazer e a dor quase com a mesma alegria; e enche nossa alma com admirável doçura.</w:t>
      </w:r>
    </w:p>
    <w:p/>
    <w:p>
      <w:r xmlns:w="http://schemas.openxmlformats.org/wordprocessingml/2006/main">
        <w:t xml:space="preserve">###ID0042###</w:t>
      </w:r>
    </w:p>
    <w:p>
      <w:pPr xmlns:w="http://schemas.openxmlformats.org/wordprocessingml/2006/main">
        <w:jc w:val="both"/>
      </w:pPr>
      <w:r xmlns:w="http://schemas.openxmlformats.org/wordprocessingml/2006/main">
        <w:t xml:space="preserve">Contemple a escada de Jacó, pois ela é o verdadeiro emblema de uma vida devota. Os dois lados entre os quais subimos, e nos quais os degraus são fixados, representam a oração, que obtém o amor de Deus, e os sacramentos que o conferem; os degraus nada mais são do que diversos graus de caridade, pelos quais avançamos de virtude em virtude, seja descendo, pela ação, para a ajuda e o apoio do próximo, seja ascendendo, pela contemplação, para uma união abençoada com Deus. Agora, observe aqueles que estão nesta escada: eles são homens que têm corações angelicais, ou anjos que têm corpos humanos. Eles não são jovens, mas parecem ser, porque são cheios de vigor e atividade espiritual. Eles têm asas para voar e se elevar até Deus em santa oração; mas eles também têm pés para caminhar com os homens, por meio de conversas santas e amigáveis. Seus rostos são belos e agradáveis, porque recebem todas as coisas com doçura e contentamento; suas pernas, braços e cabeças estão todos descobertos, porque seus pensamentos, afeições e ações não têm outro desígnio nem motivo senão agradar a Deus; O resto do corpo é coberto apenas por um manto leve e belo, para mostrar que de fato fazem uso do mundo e das coisas mundanas, mas de maneira pura e sincera, não tocando em mais do que o necessário para sua condição. Tais são as pessoas devotas. Acredite, Filoteia, a devoção é o prazer dos prazeres.</w:t>
      </w:r>
    </w:p>
    <w:p/>
    <w:p>
      <w:r xmlns:w="http://schemas.openxmlformats.org/wordprocessingml/2006/main">
        <w:t xml:space="preserve">###ID0043###</w:t>
      </w:r>
    </w:p>
    <w:p>
      <w:pPr xmlns:w="http://schemas.openxmlformats.org/wordprocessingml/2006/main">
        <w:jc w:val="both"/>
      </w:pPr>
      <w:r xmlns:w="http://schemas.openxmlformats.org/wordprocessingml/2006/main">
        <w:t xml:space="preserve">a rainha das virtudes e a perfeição da caridade. Se a caridade é leite, a devoção é o creme; se a caridade é uma planta, a devoção é a sua flor; se a caridade é uma pedra preciosa, a devoção é o seu brilho; se a caridade é um bálsamo rico, a devoção é o seu odor: sim, o odor da doçura, que conforta os homens e alegra os anjos.</w:t>
      </w:r>
    </w:p>
    <w:p/>
    <w:p>
      <w:r xmlns:w="http://schemas.openxmlformats.org/wordprocessingml/2006/main">
        <w:t xml:space="preserve">###ID0044###</w:t>
      </w:r>
    </w:p>
    <w:p>
      <w:pPr xmlns:w="http://schemas.openxmlformats.org/wordprocessingml/2006/main">
        <w:jc w:val="both"/>
      </w:pPr>
      <w:r xmlns:w="http://schemas.openxmlformats.org/wordprocessingml/2006/main">
        <w:t xml:space="preserve">CAPÍTULO III.</w:t>
      </w:r>
    </w:p>
    <w:p/>
    <w:p>
      <w:r xmlns:w="http://schemas.openxmlformats.org/wordprocessingml/2006/main">
        <w:t xml:space="preserve">###ID0045###</w:t>
      </w:r>
    </w:p>
    <w:p>
      <w:pPr xmlns:w="http://schemas.openxmlformats.org/wordprocessingml/2006/main">
        <w:jc w:val="both"/>
      </w:pPr>
      <w:r xmlns:w="http://schemas.openxmlformats.org/wordprocessingml/2006/main">
        <w:t xml:space="preserve">CAPÍTULO III.</w:t>
      </w:r>
    </w:p>
    <w:p/>
    <w:p>
      <w:r xmlns:w="http://schemas.openxmlformats.org/wordprocessingml/2006/main">
        <w:t xml:space="preserve">###ID0046###</w:t>
      </w:r>
    </w:p>
    <w:p>
      <w:pPr xmlns:w="http://schemas.openxmlformats.org/wordprocessingml/2006/main">
        <w:jc w:val="both"/>
      </w:pPr>
      <w:r xmlns:w="http://schemas.openxmlformats.org/wordprocessingml/2006/main">
        <w:t xml:space="preserve">A devoção é adequada a todos os tipos de vocações e</w:t>
      </w:r>
    </w:p>
    <w:p/>
    <w:p>
      <w:r xmlns:w="http://schemas.openxmlformats.org/wordprocessingml/2006/main">
        <w:t xml:space="preserve">###ID0047###</w:t>
      </w:r>
    </w:p>
    <w:p>
      <w:pPr xmlns:w="http://schemas.openxmlformats.org/wordprocessingml/2006/main">
        <w:jc w:val="both"/>
      </w:pPr>
      <w:r xmlns:w="http://schemas.openxmlformats.org/wordprocessingml/2006/main">
        <w:t xml:space="preserve">profissões.</w:t>
      </w:r>
    </w:p>
    <w:p/>
    <w:p>
      <w:r xmlns:w="http://schemas.openxmlformats.org/wordprocessingml/2006/main">
        <w:t xml:space="preserve">###ID0048###</w:t>
      </w:r>
    </w:p>
    <w:p>
      <w:pPr xmlns:w="http://schemas.openxmlformats.org/wordprocessingml/2006/main">
        <w:jc w:val="both"/>
      </w:pPr>
      <w:r xmlns:w="http://schemas.openxmlformats.org/wordprocessingml/2006/main">
        <w:t xml:space="preserve">Na criação, Deus ordenou às plantas que produzissem seus frutos, cada um segundo sua espécie; da mesma forma, Ele ordena a todos os cristãos, que são plantas vivas da Igreja, que produzam seus frutos de devoção, cada um segundo sua qualidade e vocação. A devoção deve ser exercida de maneira diferente pelo príncipe, pelo cavalheiro, pelo comerciante, pelo servo, pela viúva, pela empregada e pela pessoa casada: e não somente isso, mas também a prática da devoção deve ser acomodada à saúde, à capacidade, ao emprego e às obrigações de cada um em particular. Pois, eu te peço, seria adequado para um bispo ser tão aposentado quanto um cartuxo; e se os casados não acumulassem mais do que os capuchinhos, se o comerciante ficasse o dia todo na igreja como um monge, e o religioso continuamente exposto a todos os exercícios exteriores de caridade para o serviço de seu próximo como o bispo, essa devoção não seria ridícula, absurda e insuportável? Essa falha, no entanto, acontece muito frequentemente, e o mundo, que não discerne ou não quer discernir qualquer diferença entre a devoção real e a indiscrição daqueles que fingem ser devotos, a culpa e murmura, o que não pode remediar tais desordens.</w:t>
      </w:r>
    </w:p>
    <w:p/>
    <w:p>
      <w:r xmlns:w="http://schemas.openxmlformats.org/wordprocessingml/2006/main">
        <w:t xml:space="preserve">###ID0049###</w:t>
      </w:r>
    </w:p>
    <w:p>
      <w:pPr xmlns:w="http://schemas.openxmlformats.org/wordprocessingml/2006/main">
        <w:jc w:val="both"/>
      </w:pPr>
      <w:r xmlns:w="http://schemas.openxmlformats.org/wordprocessingml/2006/main">
        <w:t xml:space="preserve">Não, Filoteia, a devoção não prejudica nada, quando</w:t>
      </w:r>
    </w:p>
    <w:p/>
    <w:p>
      <w:r xmlns:w="http://schemas.openxmlformats.org/wordprocessingml/2006/main">
        <w:t xml:space="preserve">###ID0050###</w:t>
      </w:r>
    </w:p>
    <w:p>
      <w:pPr xmlns:w="http://schemas.openxmlformats.org/wordprocessingml/2006/main">
        <w:jc w:val="both"/>
      </w:pPr>
      <w:r xmlns:w="http://schemas.openxmlformats.org/wordprocessingml/2006/main">
        <w:t xml:space="preserve">É verdade, mas antes torna todas as coisas perfeitas; e quando não é adequado à vocação legítima de qualquer pessoa, então, sem dúvida, não é seguro. A abelha, diz Aristóteles, extrai mel das flores sem danificá-las, deixando-as tão inteiras e frescas quanto as encontrou; mas a verdadeira devoção vai ainda mais longe, pois não prejudica nenhuma vocação ou ocupação, mas, ao contrário, adorna e embeleza tudo.</w:t>
      </w:r>
    </w:p>
    <w:p/>
    <w:p>
      <w:r xmlns:w="http://schemas.openxmlformats.org/wordprocessingml/2006/main">
        <w:t xml:space="preserve">###ID0051###</w:t>
      </w:r>
    </w:p>
    <w:p>
      <w:pPr xmlns:w="http://schemas.openxmlformats.org/wordprocessingml/2006/main">
        <w:jc w:val="both"/>
      </w:pPr>
      <w:r xmlns:w="http://schemas.openxmlformats.org/wordprocessingml/2006/main">
        <w:t xml:space="preserve">Todos os tipos de pedras preciosas lançadas no mel tornam-se mais brilhantes, cada uma de acordo com sua cor; e todas as pessoas se tornam mais aceitáveis em sua vocação quando se dedicam a ela. O cuidado da família torna-se, assim, menos penoso, o amor do marido e da esposa mais sincero, o serviço ao príncipe mais fiel e todos os tipos de negócios mais fáceis e sustentáveis.</w:t>
      </w:r>
    </w:p>
    <w:p/>
    <w:p>
      <w:r xmlns:w="http://schemas.openxmlformats.org/wordprocessingml/2006/main">
        <w:t xml:space="preserve">###ID0052###</w:t>
      </w:r>
    </w:p>
    <w:p>
      <w:pPr xmlns:w="http://schemas.openxmlformats.org/wordprocessingml/2006/main">
        <w:jc w:val="both"/>
      </w:pPr>
      <w:r xmlns:w="http://schemas.openxmlformats.org/wordprocessingml/2006/main">
        <w:t xml:space="preserve">É um erro, ou melhor, uma heresia, tentar banir uma vida devota dos acampamentos de soldados, das lojas de comerciantes, das cortes de príncipes ou dos negócios de pessoas casadas. É verdade, Filoteia, que a devoção meramente contemplativa, monástica e religiosa não pode ser exercida nessas vocações; mas, além desses três tipos de devoção, há diversas outras próprias para tornar perfeitos aqueles que vivem em condições seculares. Abraão, Isaac e Jacó, Davi, Jó, Tobias, Sara, Rebeca e Judite testemunham isso no Antigo Testamento. No Novo, São José, Lídia e São Crispim eram perfeitamente devotos em suas lojas; Santa Ana, Santa Marta, Santa Mônica, Áquila e Priscila, em suas famílias; Cornélio, São Sebastião, São Maurício nas guerras; Constantino, Helena, São Luís, Santa Ana e Santo Eduardo, em seus tronos. Não, aconteceu que muitos perderam a perfeição na solidão, que, no entanto, é tão desejável para a perfeição, e a preservaram na sociedade, que lhe parece tão pouco favorável. Ló, diz São Gregório, que era tão casto na cidade, pecou contra a castidade na solidão. Onde quer que estejamos, podemos e devemos aspirar a uma vida perfeita.</w:t>
      </w:r>
    </w:p>
    <w:p/>
    <w:p>
      <w:r xmlns:w="http://schemas.openxmlformats.org/wordprocessingml/2006/main">
        <w:t xml:space="preserve">###ID0053###</w:t>
      </w:r>
    </w:p>
    <w:p>
      <w:pPr xmlns:w="http://schemas.openxmlformats.org/wordprocessingml/2006/main">
        <w:jc w:val="both"/>
      </w:pPr>
      <w:r xmlns:w="http://schemas.openxmlformats.org/wordprocessingml/2006/main">
        <w:t xml:space="preserve">CAPÍTULO IV.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 necessidade de um Guia para nos conduzir no caminho da Devoção. </w:t>
      </w:r>
      <w:r xmlns:w="http://schemas.openxmlformats.org/wordprocessingml/2006/main">
        <w:br xmlns:w="http://schemas.openxmlformats.org/wordprocessingml/2006/main"/>
      </w:r>
      <w:r xmlns:w="http://schemas.openxmlformats.org/wordprocessingml/2006/main">
        <w:t xml:space="preserve">O jovem Tobias, ao ser ordenado a ir a Rages, respondeu: "Não conheço o caminho." "Vai, então", respondeu seu pai, "e procura alguém que te guie." Digo o mesmo a ti, Filoteia; se queres, com sinceridade, caminhar em direção à devoção, procura um bom homem que te guie e te conduza: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aspecto; mas Deus lhe disse: "Filha, tu estás em um caminho bom e seguro; tu estimas muito as suas penitências; mas eu valorizo mais a tua obediência." E por isso ela tão altamente estimava esta virtude, que além da obediência devida aos seus superiores, fez um voto especial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w:t>
      </w:r>
      <w:r xmlns:w="http://schemas.openxmlformats.org/wordprocessingml/2006/main">
        <w:br xmlns:w="http://schemas.openxmlformats.org/wordprocessingml/2006/main"/>
      </w:r>
      <w:r xmlns:w="http://schemas.openxmlformats.org/wordprocessingml/2006/main">
        <w:t xml:space="preserve">conselhos dados pelo grande São Luís ao seu filho, pouco antes de sua morte, foi este: "Confessa-te frequentemente, escolhe um confessor capaz e honesto que te possa instruir a fazer as coisas que são necessárias."</w:t>
      </w:r>
    </w:p>
    <w:p/>
    <w:p>
      <w:r xmlns:w="http://schemas.openxmlformats.org/wordprocessingml/2006/main">
        <w:t xml:space="preserve">###ID0054###</w:t>
      </w:r>
    </w:p>
    <w:p>
      <w:pPr xmlns:w="http://schemas.openxmlformats.org/wordprocessingml/2006/main">
        <w:jc w:val="both"/>
      </w:pPr>
      <w:r xmlns:w="http://schemas.openxmlformats.org/wordprocessingml/2006/main">
        <w:t xml:space="preserve">CAPÍTULO IV.</w:t>
      </w:r>
    </w:p>
    <w:p/>
    <w:p>
      <w:r xmlns:w="http://schemas.openxmlformats.org/wordprocessingml/2006/main">
        <w:t xml:space="preserve">###ID0055###</w:t>
      </w:r>
    </w:p>
    <w:p>
      <w:pPr xmlns:w="http://schemas.openxmlformats.org/wordprocessingml/2006/main">
        <w:jc w:val="both"/>
      </w:pPr>
      <w:r xmlns:w="http://schemas.openxmlformats.org/wordprocessingml/2006/main">
        <w:t xml:space="preserve">CAPÍTULO IV.</w:t>
      </w:r>
    </w:p>
    <w:p/>
    <w:p>
      <w:r xmlns:w="http://schemas.openxmlformats.org/wordprocessingml/2006/main">
        <w:t xml:space="preserve">###ID0056###</w:t>
      </w:r>
    </w:p>
    <w:p>
      <w:pPr xmlns:w="http://schemas.openxmlformats.org/wordprocessingml/2006/main">
        <w:jc w:val="both"/>
      </w:pPr>
      <w:r xmlns:w="http://schemas.openxmlformats.org/wordprocessingml/2006/main">
        <w:t xml:space="preserve">A necessidade de um Guia para nos conduzir no caminho da Devoção.</w:t>
      </w:r>
    </w:p>
    <w:p/>
    <w:p>
      <w:r xmlns:w="http://schemas.openxmlformats.org/wordprocessingml/2006/main">
        <w:t xml:space="preserve">###ID0057###</w:t>
      </w:r>
    </w:p>
    <w:p>
      <w:pPr xmlns:w="http://schemas.openxmlformats.org/wordprocessingml/2006/main">
        <w:jc w:val="both"/>
      </w:pPr>
      <w:r xmlns:w="http://schemas.openxmlformats.org/wordprocessingml/2006/main">
        <w:t xml:space="preserve">O jovem Tobias, ao ser ordenado a ir a Rages, respondeu: "Não sei o caminho." "Vai, então", respondeu seu pai, "e procura um homem que te guie." Digo o mesmo a ti, Filoteia; se queres, com sinceridade, caminhar em direção à devoção, procura um bom homem que te guie e te guie: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particular; mas Deus lhe disse: "Filha, tu estás em um caminho bom e seguro; tu estimas muito as suas penitências; mas eu estimo mais a tua obediência." E por isso ela tão altamente. Esta virtude transbordava, tanto que, além da obediência devida aos seus superiores, ela jurou uma particular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conselhos dados pelo grande São Luís ao seu filho, pouco antes de sua morte, foi este: "Confessa-te frequentemente, escolhe um confessor capaz e honesto que te possa instruir a fazer as coisas que são necessárias."</w:t>
      </w:r>
    </w:p>
    <w:p/>
    <w:p>
      <w:r xmlns:w="http://schemas.openxmlformats.org/wordprocessingml/2006/main">
        <w:t xml:space="preserve">###ID0058###</w:t>
      </w:r>
    </w:p>
    <w:p>
      <w:pPr xmlns:w="http://schemas.openxmlformats.org/wordprocessingml/2006/main">
        <w:jc w:val="both"/>
      </w:pPr>
      <w:r xmlns:w="http://schemas.openxmlformats.org/wordprocessingml/2006/main">
        <w:t xml:space="preserve">"Um amigo fiel", diz a Sagrada Escritura, "é uma proteção poderosa; quem o encontrou, encontrou um tesouro. Um amigo fiel é um remédio que dá vida e imortalidade; aqueles que temem a Deus o encontram." Essas palavras divinas apontam principalmente, como você pode ver, para a imortalidade, para a qual é fundamental ter este amigo fiel, que, por suas orientações e conselhos, pode zelar por nossas ações e, por esse meio, nos salvar das emboscadas e artimanhas de nosso inimigo espiritual. Ele será para nós um tesouro de sabedoria em nossas aflições, descontentamentos e recaídas; servirá como um remédio para refrescar e confortar nossos corações em doenças espirituais; ele nos preservará do mal e tornará melhor o que é bom; e quando qualquer enfermidade nos sobrevier, ele a impedirá de ser mortal, pois nos curará.</w:t>
      </w:r>
    </w:p>
    <w:p/>
    <w:p>
      <w:r xmlns:w="http://schemas.openxmlformats.org/wordprocessingml/2006/main">
        <w:t xml:space="preserve">###ID0059###</w:t>
      </w:r>
    </w:p>
    <w:p>
      <w:pPr xmlns:w="http://schemas.openxmlformats.org/wordprocessingml/2006/main">
        <w:jc w:val="both"/>
      </w:pPr>
      <w:r xmlns:w="http://schemas.openxmlformats.org/wordprocessingml/2006/main">
        <w:t xml:space="preserve">Mas quem encontrará este homem? Os sábios respondem: "Os que temem a Deus", isto é, os humildes, que desejam ardentemente o seu progresso espiritual. Já que te importa tanto, Filoteia, ir com um bom guia nesta santa viagem de devoção, roga a Deus com grande fervor que te conceda alguém que seja conforme o Seu coração; e não duvides, pois Ele te enviará antes um anjo do céu, como fez ao jovem Tobias, do que deixar de te dar um guia bom e fiel.</w:t>
      </w:r>
    </w:p>
    <w:p/>
    <w:p>
      <w:r xmlns:w="http://schemas.openxmlformats.org/wordprocessingml/2006/main">
        <w:t xml:space="preserve">###ID0060###</w:t>
      </w:r>
    </w:p>
    <w:p>
      <w:pPr xmlns:w="http://schemas.openxmlformats.org/wordprocessingml/2006/main">
        <w:jc w:val="both"/>
      </w:pPr>
      <w:r xmlns:w="http://schemas.openxmlformats.org/wordprocessingml/2006/main">
        <w:t xml:space="preserve">Agora, ele deve ser sempre um anjo para você: isto é, quando você o encontrar, considere-o não simplesmente como um homem; nem confie nele, nem em seu conhecimento humano, mas em Deus, que o favorecerá pelo ministério deste homem e o fará pensar e falar tudo o que for necessário para sua felicidade; então você deve ouvi-lo como um anjo</w:t>
      </w:r>
    </w:p>
    <w:p/>
    <w:p>
      <w:r xmlns:w="http://schemas.openxmlformats.org/wordprocessingml/2006/main">
        <w:t xml:space="preserve">###ID0061###</w:t>
      </w:r>
    </w:p>
    <w:p>
      <w:pPr xmlns:w="http://schemas.openxmlformats.org/wordprocessingml/2006/main">
        <w:jc w:val="both"/>
      </w:pPr>
      <w:r xmlns:w="http://schemas.openxmlformats.org/wordprocessingml/2006/main">
        <w:t xml:space="preserve">descendo do céu para conduzi-lo até lá. Trate-o com o coração aberto, com toda sinceridade e fidelidade, manifestando-lhe claramente o bem e o mal que há em você, sem medo ou dissimulação: e por este meio seu bem será provado e mais assegurado, e seu mal será corrigido e emendado; você será aliviado e fortalecido em suas aflições e moderado e equilibrado em suas consolações. Deposite nele toda a confiança; misturada com santa reverência, de tal forma que a reverência não diminua a confiança, nem a confiança prejudique a reverência devida a ele. Confie nele com o respeito de uma filha para com seu pai; respeite-o com a confiança de um filho para com sua mãe. Em uma palavra, essa amizade deve ser firme e doce, toda santa, toda santificada, toda divina e toda espiritual.</w:t>
      </w:r>
    </w:p>
    <w:p/>
    <w:p>
      <w:r xmlns:w="http://schemas.openxmlformats.org/wordprocessingml/2006/main">
        <w:t xml:space="preserve">###ID0062###</w:t>
      </w:r>
    </w:p>
    <w:p>
      <w:pPr xmlns:w="http://schemas.openxmlformats.org/wordprocessingml/2006/main">
        <w:jc w:val="both"/>
      </w:pPr>
      <w:r xmlns:w="http://schemas.openxmlformats.org/wordprocessingml/2006/main">
        <w:t xml:space="preserve">Para este fim, escolhe um entre mil, diz Ávila, e eu digo um entre dez mil; pois há menos do que se pode imaginar que sejam capazes deste ofício. Ele deve ser cheio de caridade, conhecimento e prudência. Se qualquer uma dessas três qualidades lhe faltar, há perigo; e, portanto, repito, pede-o a Deus e, tendo-o obtido, bendizei a Divina Majestade, permanecei constantes e não busqueis outros, mas segui-o inocentemente, humildemente e confiantemente, pois assim fareis uma viagem muito feliz.</w:t>
      </w:r>
    </w:p>
    <w:p/>
    <w:p>
      <w:r xmlns:w="http://schemas.openxmlformats.org/wordprocessingml/2006/main">
        <w:t xml:space="preserve">###ID0063###</w:t>
      </w:r>
    </w:p>
    <w:p>
      <w:pPr xmlns:w="http://schemas.openxmlformats.org/wordprocessingml/2006/main">
        <w:jc w:val="both"/>
      </w:pPr>
      <w:r xmlns:w="http://schemas.openxmlformats.org/wordprocessingml/2006/main">
        <w:t xml:space="preserve">CAPÍTULO V.</w:t>
      </w:r>
    </w:p>
    <w:p/>
    <w:p>
      <w:r xmlns:w="http://schemas.openxmlformats.org/wordprocessingml/2006/main">
        <w:t xml:space="preserve">###ID0064###</w:t>
      </w:r>
    </w:p>
    <w:p>
      <w:pPr xmlns:w="http://schemas.openxmlformats.org/wordprocessingml/2006/main">
        <w:jc w:val="both"/>
      </w:pPr>
      <w:r xmlns:w="http://schemas.openxmlformats.org/wordprocessingml/2006/main">
        <w:t xml:space="preserve">CAPÍTULO V.</w:t>
      </w:r>
    </w:p>
    <w:p/>
    <w:p>
      <w:r xmlns:w="http://schemas.openxmlformats.org/wordprocessingml/2006/main">
        <w:t xml:space="preserve">###ID0065###</w:t>
      </w:r>
    </w:p>
    <w:p>
      <w:pPr xmlns:w="http://schemas.openxmlformats.org/wordprocessingml/2006/main">
        <w:jc w:val="both"/>
      </w:pPr>
      <w:r xmlns:w="http://schemas.openxmlformats.org/wordprocessingml/2006/main">
        <w:t xml:space="preserve">Devemos começar purificando nossas Almas.</w:t>
      </w:r>
    </w:p>
    <w:p/>
    <w:p>
      <w:r xmlns:w="http://schemas.openxmlformats.org/wordprocessingml/2006/main">
        <w:t xml:space="preserve">###ID0066###</w:t>
      </w:r>
    </w:p>
    <w:p>
      <w:pPr xmlns:w="http://schemas.openxmlformats.org/wordprocessingml/2006/main">
        <w:jc w:val="both"/>
      </w:pPr>
      <w:r xmlns:w="http://schemas.openxmlformats.org/wordprocessingml/2006/main">
        <w:t xml:space="preserve">"Quando as flores aparecem em nossa terra", diz o Divino Esposo, "é chegado o tempo da limpeza e da poda". O que são as flores de nossos corações, Filoteia, senão bons desejos? Agora, assim que elas aparecem, é preciso pôr a mão na faca para podá-las de nossa terra.</w:t>
      </w:r>
    </w:p>
    <w:p/>
    <w:p>
      <w:r xmlns:w="http://schemas.openxmlformats.org/wordprocessingml/2006/main">
        <w:t xml:space="preserve">###ID0067###</w:t>
      </w:r>
    </w:p>
    <w:p>
      <w:pPr xmlns:w="http://schemas.openxmlformats.org/wordprocessingml/2006/main">
        <w:jc w:val="both"/>
      </w:pPr>
      <w:r xmlns:w="http://schemas.openxmlformats.org/wordprocessingml/2006/main">
        <w:t xml:space="preserve">ciências, todas obras mortas e supérfluas. Uma jovem estrangeira, quando prestes a se casar com um israelita, deveria despir-se do manto de seu cativeiro, cortar as unhas e raspar os cabelos; assim, a alma que aspira à honra de ser esposa do Filho de Deus deve despir-se do velho homem e vestir-se com o novo; rejeitar o pecado e, então, cortar e raspar todos os tipos de impedimentos que possam desviá-la do amor de Deus. O início de nossa saúde é sermos purificados de humores ofensivos. São Paulo, em um instante, foi purificado de maneira perfeita; assim como Santa Catarina de Gênova, Santa Maria Madalena, Santa Pelágia e alguns outros santos; mas esse tipo de purgação é totalmente milagroso e extraordinário em graça, assim como a ressurreição dos mortos na natureza, e, portanto, não devemos fingir que sim. A purificação e a cura ordinárias, sejam do corpo ou da alma, são efetuadas apenas aos poucos, progredindo gradualmente, com dor e trabalho.</w:t>
      </w:r>
    </w:p>
    <w:p/>
    <w:p>
      <w:r xmlns:w="http://schemas.openxmlformats.org/wordprocessingml/2006/main">
        <w:t xml:space="preserve">###ID0068###</w:t>
      </w:r>
    </w:p>
    <w:p>
      <w:pPr xmlns:w="http://schemas.openxmlformats.org/wordprocessingml/2006/main">
        <w:jc w:val="both"/>
      </w:pPr>
      <w:r xmlns:w="http://schemas.openxmlformats.org/wordprocessingml/2006/main">
        <w:t xml:space="preserve">Os anjos na escada de Jacó têm asas, mas não voam, mas sobem e descem degrau em degrau. A alma que se eleva do pecado para a devoção é comparada ao amanhecer, que não afasta a escuridão instantaneamente, mas gradualmente. "A cura", diz um provérbio, "que se faz lentamente é sempre a mais segura." As doenças da alma, assim como as do corpo, vêm a cavalo, mas partem lentamente a pé. Coragem e paciência, então, Filoteia, são necessárias nesta empreitada. Ai! Como são dignas de pena aquelas almas que, vendo-se sujeitas a tantas imperfeições, tendo-se exercitado um pouco na devoção, começam a ficar perturbadas, inquietas e desanimadas, deixando seus corações quase cederem à tentação de abandonar tudo e voltar atrás! Mas, por outro lado, não é também extremamente perigoso para aqueles outros que, por um caminho contrário</w:t>
      </w:r>
    </w:p>
    <w:p/>
    <w:p>
      <w:r xmlns:w="http://schemas.openxmlformats.org/wordprocessingml/2006/main">
        <w:t xml:space="preserve">###ID0069###</w:t>
      </w:r>
    </w:p>
    <w:p>
      <w:pPr xmlns:w="http://schemas.openxmlformats.org/wordprocessingml/2006/main">
        <w:jc w:val="both"/>
      </w:pPr>
      <w:r xmlns:w="http://schemas.openxmlformats.org/wordprocessingml/2006/main">
        <w:t xml:space="preserve">tentação, fazem-se crer que estão limpos de suas imperfeições no primeiro dia de sua purgação e, considerando-se perfeitos, embora ainda mal moldados, esforçam-se para voar sem asas.</w:t>
      </w:r>
    </w:p>
    <w:p/>
    <w:p>
      <w:r xmlns:w="http://schemas.openxmlformats.org/wordprocessingml/2006/main">
        <w:t xml:space="preserve">###ID0070###</w:t>
      </w:r>
    </w:p>
    <w:p>
      <w:pPr xmlns:w="http://schemas.openxmlformats.org/wordprocessingml/2006/main">
        <w:jc w:val="both"/>
      </w:pPr>
      <w:r xmlns:w="http://schemas.openxmlformats.org/wordprocessingml/2006/main">
        <w:t xml:space="preserve">Ó Filoteia, que perigo correm de recaída, por terem sido arrancados tão cedo das mãos do médico? "Não te levantes antes do amanhecer", diz o profeta; "levanta-te depois de teres descansado"; e ele mesmo, praticando esta lição, e já tendo sido lavado e purificado, deseja ainda ser purificado novamente.</w:t>
      </w:r>
    </w:p>
    <w:p/>
    <w:p>
      <w:r xmlns:w="http://schemas.openxmlformats.org/wordprocessingml/2006/main">
        <w:t xml:space="preserve">###ID0071###</w:t>
      </w:r>
    </w:p>
    <w:p>
      <w:pPr xmlns:w="http://schemas.openxmlformats.org/wordprocessingml/2006/main">
        <w:jc w:val="both"/>
      </w:pPr>
      <w:r xmlns:w="http://schemas.openxmlformats.org/wordprocessingml/2006/main">
        <w:t xml:space="preserve">O exercício de purificação da alma não pode nem deve terminar senão com as nossas vidas. Não nos aflijamos, pois, com as nossas imperfeições, pois a nossa perfeição consiste em resistir-lhes; e não podemos resistir-lhes sem as ver, nem vencê-las sem as encontrar. A nossa vitória não reside em senti-las, mas em não consentir com elas. Mas ser perturbado por elas não é consentir com elas: mais ainda, é necessário, para o exercício da nossa humildade, que sejamos por vezes feridos neste combate espiritual; mas nunca seremos considerados vencidos, a menos que percamos a nossa vida ou a nossa coragem. Ora, as imperfeições ou os pecados veniais não nos podem privar da vida espiritual, pois esta só se perde com o pecado mortal. Resta então que não nos privem da nossa coragem. "Livra-me, Senhor", disse Davi, "da covardia e da timidez." É uma condição feliz para nós nesta guerra se, lutando sempre, pudermos ser sempre vencedores.</w:t>
      </w:r>
    </w:p>
    <w:p/>
    <w:p>
      <w:r xmlns:w="http://schemas.openxmlformats.org/wordprocessingml/2006/main">
        <w:t xml:space="preserve">###ID0072###</w:t>
      </w:r>
    </w:p>
    <w:p>
      <w:pPr xmlns:w="http://schemas.openxmlformats.org/wordprocessingml/2006/main">
        <w:jc w:val="both"/>
      </w:pPr>
      <w:r xmlns:w="http://schemas.openxmlformats.org/wordprocessingml/2006/main">
        <w:t xml:space="preserve">CAPÍTULO VI.</w:t>
      </w:r>
    </w:p>
    <w:p/>
    <w:p>
      <w:r xmlns:w="http://schemas.openxmlformats.org/wordprocessingml/2006/main">
        <w:t xml:space="preserve">###ID0073###</w:t>
      </w:r>
    </w:p>
    <w:p>
      <w:pPr xmlns:w="http://schemas.openxmlformats.org/wordprocessingml/2006/main">
        <w:jc w:val="both"/>
      </w:pPr>
      <w:r xmlns:w="http://schemas.openxmlformats.org/wordprocessingml/2006/main">
        <w:t xml:space="preserve">CAPÍTULO VI.</w:t>
      </w:r>
    </w:p>
    <w:p/>
    <w:p>
      <w:r xmlns:w="http://schemas.openxmlformats.org/wordprocessingml/2006/main">
        <w:t xml:space="preserve">###ID0074###</w:t>
      </w:r>
    </w:p>
    <w:p>
      <w:pPr xmlns:w="http://schemas.openxmlformats.org/wordprocessingml/2006/main">
        <w:jc w:val="both"/>
      </w:pPr>
      <w:r xmlns:w="http://schemas.openxmlformats.org/wordprocessingml/2006/main">
        <w:t xml:space="preserve">A primeira purificação, que é do pecado mortal. A primeira purificação que deve ser feita é a do pecado; o meio para fazê-la é o sacramento da penitência. Procure o confessor mais digno que puder:</w:t>
      </w:r>
    </w:p>
    <w:p/>
    <w:p>
      <w:r xmlns:w="http://schemas.openxmlformats.org/wordprocessingml/2006/main">
        <w:t xml:space="preserve">###ID0075###</w:t>
      </w:r>
    </w:p>
    <w:p>
      <w:pPr xmlns:w="http://schemas.openxmlformats.org/wordprocessingml/2006/main">
        <w:jc w:val="both"/>
      </w:pPr>
      <w:r xmlns:w="http://schemas.openxmlformats.org/wordprocessingml/2006/main">
        <w:t xml:space="preserve">Leia um dos livrinhos que foram compostos para nos ajudar a fazer uma confissão completa e correta; leia-o com atenção e observe de ponto em ponto o que você ofendeu, começando desde o momento em que você teve o uso da razão até o momento presente. Se você desconfia de sua memória, escreva o que pensou; e, tendo assim preparado e reunido os humores ofensivos de sua consciência, abomine-os e rejeite-os com a maior dor e contrição que seu coração possa conceber, meditando bem nestas quatro coisas: que pelo pecado você perdeu a graça de Deus, abandonou sua parte do céu, mereceu as dores perpétuas do inferno e renunciou ao amor eterno de Deus.</w:t>
      </w:r>
    </w:p>
    <w:p/>
    <w:p>
      <w:r xmlns:w="http://schemas.openxmlformats.org/wordprocessingml/2006/main">
        <w:t xml:space="preserve">###ID0076###</w:t>
      </w:r>
    </w:p>
    <w:p>
      <w:pPr xmlns:w="http://schemas.openxmlformats.org/wordprocessingml/2006/main">
        <w:jc w:val="both"/>
      </w:pPr>
      <w:r xmlns:w="http://schemas.openxmlformats.org/wordprocessingml/2006/main">
        <w:t xml:space="preserve">Veja, Filoteia, que falo de uma confissão geral de toda a sua vida, a qual, embora eu confesse que nem sempre é absolutamente necessária, considero que lhe será extremamente proveitosa neste início, e por isso a aconselho sinceramente. Acontece frequentemente que as confissões comuns daqueles que vivem uma vida comum e vulgar estão cheias de grandes defeitos, pois muitas vezes não se preparam de todo, ou muito pouco; nem têm contrição suficiente; mais ainda, acontece com tanta frequência que confessam com um desejo tácito de voltar a pecar, porque não estão dispostos a evitar as ocasiões de pecar, nem a fazer uso dos meios necessários para a melhoria da vida; e em todos esses casos uma confissão geral é necessária para proteger a alma. Mas, além disso, uma confissão geral nos traz de volta ao conhecimento de nós mesmos; ela nos incita a uma vergonha e tristeza salutares por nossa vida passada; faz-nos admirar a misericórdia de Deus, que nos esperou com tanta paciência e por tanto tempo: acalma os nossos corações, refresca os nossos espíritos, excita em nós boas resoluções, dá ocasião ao nosso pai espiritual para</w:t>
      </w:r>
    </w:p>
    <w:p/>
    <w:p>
      <w:r xmlns:w="http://schemas.openxmlformats.org/wordprocessingml/2006/main">
        <w:t xml:space="preserve">###ID0077###</w:t>
      </w:r>
    </w:p>
    <w:p>
      <w:pPr xmlns:w="http://schemas.openxmlformats.org/wordprocessingml/2006/main">
        <w:jc w:val="both"/>
      </w:pPr>
      <w:r xmlns:w="http://schemas.openxmlformats.org/wordprocessingml/2006/main">
        <w:t xml:space="preserve">Dê conselhos mais adequados à nossa condição; e abra nossos corações, para que possamos nos expressar com mais confiança em nossas futuras confissões. Falando, então, de uma renovação geral de nossos corações e de uma conversão completa de nossas almas a Deus, por meio de uma vida devota, parece-me razoável, Filoteia, recomendar esta confissão geral.</w:t>
      </w:r>
    </w:p>
    <w:p/>
    <w:p>
      <w:r xmlns:w="http://schemas.openxmlformats.org/wordprocessingml/2006/main">
        <w:t xml:space="preserve">###ID0078###</w:t>
      </w:r>
    </w:p>
    <w:p>
      <w:pPr xmlns:w="http://schemas.openxmlformats.org/wordprocessingml/2006/main">
        <w:jc w:val="both"/>
      </w:pPr>
      <w:r xmlns:w="http://schemas.openxmlformats.org/wordprocessingml/2006/main">
        <w:t xml:space="preserve">CAPÍTULO VII.</w:t>
      </w:r>
    </w:p>
    <w:p/>
    <w:p>
      <w:r xmlns:w="http://schemas.openxmlformats.org/wordprocessingml/2006/main">
        <w:t xml:space="preserve">###ID0079###</w:t>
      </w:r>
    </w:p>
    <w:p>
      <w:pPr xmlns:w="http://schemas.openxmlformats.org/wordprocessingml/2006/main">
        <w:jc w:val="both"/>
      </w:pPr>
      <w:r xmlns:w="http://schemas.openxmlformats.org/wordprocessingml/2006/main">
        <w:t xml:space="preserve">CAPÍTULO VII.</w:t>
      </w:r>
    </w:p>
    <w:p/>
    <w:p>
      <w:r xmlns:w="http://schemas.openxmlformats.org/wordprocessingml/2006/main">
        <w:t xml:space="preserve">###ID0080###</w:t>
      </w:r>
    </w:p>
    <w:p>
      <w:pPr xmlns:w="http://schemas.openxmlformats.org/wordprocessingml/2006/main">
        <w:jc w:val="both"/>
      </w:pPr>
      <w:r xmlns:w="http://schemas.openxmlformats.org/wordprocessingml/2006/main">
        <w:t xml:space="preserve">A segunda Purificação, que é a da afeição</w:t>
      </w:r>
    </w:p>
    <w:p/>
    <w:p>
      <w:r xmlns:w="http://schemas.openxmlformats.org/wordprocessingml/2006/main">
        <w:t xml:space="preserve">###ID0081###</w:t>
      </w:r>
    </w:p>
    <w:p>
      <w:pPr xmlns:w="http://schemas.openxmlformats.org/wordprocessingml/2006/main">
        <w:jc w:val="both"/>
      </w:pPr>
      <w:r xmlns:w="http://schemas.openxmlformats.org/wordprocessingml/2006/main">
        <w:t xml:space="preserve">Todos os israelitas partiram, de fato, da terra do Egito, mas nem todos partiram de coração e voluntariamente; por isso, no deserto, muitos deles lamentaram não ter as cebolas e as panelas de carne do Egito. Assim, há penitentes que, de fato, abandonam o pecado, mas não de coração: isto é, propõem-se a não pecar mais; mas é com certa relutância de coração que se abstêm dos deleites perniciosos do pecado. Seus corações renunciam ao pecado e o evitam, mas não cessam de olhar para trás com frequência, como a mulher de Ló fez em direção a Sodoma. Abstêm-se do pecado, como os doentes se abstêm dos melões, dos quais se abstêm porque o médico os ameaça de morte se os comerem; mas é-lhes difícil abster-se: falam deles e não estão dispostos a acreditar que sejam prejudiciais; pelo menos os cheirariam e considerariam felizes aqueles que os comem. Assim, esses penitentes fracos e covardes se abstêm do pecado por um tempo, mas para sua tristeza: eles gostariam de pecar sem correr o risco de condenação; eles falam do pecado com uma espécie de satisfação e prazer, e consideram felizes aqueles que se entregam a ele.</w:t>
      </w:r>
    </w:p>
    <w:p/>
    <w:p>
      <w:r xmlns:w="http://schemas.openxmlformats.org/wordprocessingml/2006/main">
        <w:t xml:space="preserve">###ID0082###</w:t>
      </w:r>
    </w:p>
    <w:p>
      <w:pPr xmlns:w="http://schemas.openxmlformats.org/wordprocessingml/2006/main">
        <w:jc w:val="both"/>
      </w:pPr>
      <w:r xmlns:w="http://schemas.openxmlformats.org/wordprocessingml/2006/main">
        <w:t xml:space="preserve">Um homem decidido a vingar-se renunciará ao desejo na confissão; mas logo depois será</w:t>
      </w:r>
    </w:p>
    <w:p/>
    <w:p>
      <w:r xmlns:w="http://schemas.openxmlformats.org/wordprocessingml/2006/main">
        <w:t xml:space="preserve">###ID0083###</w:t>
      </w:r>
    </w:p>
    <w:p>
      <w:pPr xmlns:w="http://schemas.openxmlformats.org/wordprocessingml/2006/main">
        <w:jc w:val="both"/>
      </w:pPr>
      <w:r xmlns:w="http://schemas.openxmlformats.org/wordprocessingml/2006/main">
        <w:t xml:space="preserve">Encontrado entre seus amigos, deleitando-se em falar de sua desavença, dizendo: se não fosse pelo temor de Deus, teria feito isto ou aquilo. Oh, quão rigorosa é a lei de Deus neste ponto do perdão! Ah! Quem não vê que, embora este pobre homem não tenha pecado, ele se sente envergonhado pela paixão do pecado; e, estando efetivamente fora do Egito, ainda está lá em desejo, ansiando pelo alho e cebola que costumava comer. Ai! Quão grande é o perigo em que se encontram tais penitentes!</w:t>
      </w:r>
    </w:p>
    <w:p/>
    <w:p>
      <w:r xmlns:w="http://schemas.openxmlformats.org/wordprocessingml/2006/main">
        <w:t xml:space="preserve">###ID0084###</w:t>
      </w:r>
    </w:p>
    <w:p>
      <w:pPr xmlns:w="http://schemas.openxmlformats.org/wordprocessingml/2006/main">
        <w:jc w:val="both"/>
      </w:pPr>
      <w:r xmlns:w="http://schemas.openxmlformats.org/wordprocessingml/2006/main">
        <w:t xml:space="preserve">Já que estás disposta, Filoteia, a empreender uma vida devota, não deves apenas abandonar o pecado em si, mas também purificar teu coração de todas as afeições pecaminosas. Pois, além do perigo de recaída, essas paixões miseráveis pesarão perpetuamente e deprimirão tua alma, de modo que não serás capaz de praticar boas obras com alegria, diligência e frequência: nisto, no entanto, consiste a própria essência da devoção. Almas que abandonaram o pecado em si, mas não evitam as propensões ao pecado, podem, em minha opinião, ser comparadas a moças delicadas, não exatamente doentes, mas com todas as suas ações lânguidas e deprimidas: comem sem prazer, dormem sem descanso, riem sem prazer e preferem arrastar-se a caminhar. De tal maneira, essas almas fazem o bem, mas com tão grande cansaço espiritual, que isso tira toda a graça de suas boas obras, que são poucas em número e de pequeno efeito.</w:t>
      </w:r>
    </w:p>
    <w:p/>
    <w:p>
      <w:r xmlns:w="http://schemas.openxmlformats.org/wordprocessingml/2006/main">
        <w:t xml:space="preserve">###ID0085###</w:t>
      </w:r>
    </w:p>
    <w:p>
      <w:pPr xmlns:w="http://schemas.openxmlformats.org/wordprocessingml/2006/main">
        <w:jc w:val="both"/>
      </w:pPr>
      <w:r xmlns:w="http://schemas.openxmlformats.org/wordprocessingml/2006/main">
        <w:t xml:space="preserve">CAPÍTULO VIII.</w:t>
      </w:r>
    </w:p>
    <w:p/>
    <w:p>
      <w:r xmlns:w="http://schemas.openxmlformats.org/wordprocessingml/2006/main">
        <w:t xml:space="preserve">###ID0086###</w:t>
      </w:r>
    </w:p>
    <w:p>
      <w:pPr xmlns:w="http://schemas.openxmlformats.org/wordprocessingml/2006/main">
        <w:jc w:val="both"/>
      </w:pPr>
      <w:r xmlns:w="http://schemas.openxmlformats.org/wordprocessingml/2006/main">
        <w:t xml:space="preserve">CAPÍTULO VIII.</w:t>
      </w:r>
    </w:p>
    <w:p/>
    <w:p>
      <w:r xmlns:w="http://schemas.openxmlformats.org/wordprocessingml/2006/main">
        <w:t xml:space="preserve">###ID0087###</w:t>
      </w:r>
    </w:p>
    <w:p>
      <w:pPr xmlns:w="http://schemas.openxmlformats.org/wordprocessingml/2006/main">
        <w:jc w:val="both"/>
      </w:pPr>
      <w:r xmlns:w="http://schemas.openxmlformats.org/wordprocessingml/2006/main">
        <w:t xml:space="preserve">O meio para chegar a esta segunda Purificação. Ora, o primeiro meio e fundamento desta segunda purificação é uma viva e forte apreensão da grande injúria que o pecado nos causa, que nos leva a entrar numa profunda e viva contrição. Pois, assim como a contrição (assim seja, por menor que seja, especialmente estando unidos</w:t>
      </w:r>
    </w:p>
    <w:p/>
    <w:p>
      <w:r xmlns:w="http://schemas.openxmlformats.org/wordprocessingml/2006/main">
        <w:t xml:space="preserve">###ID0088###</w:t>
      </w:r>
    </w:p>
    <w:p>
      <w:pPr xmlns:w="http://schemas.openxmlformats.org/wordprocessingml/2006/main">
        <w:jc w:val="both"/>
      </w:pPr>
      <w:r xmlns:w="http://schemas.openxmlformats.org/wordprocessingml/2006/main">
        <w:t xml:space="preserve">com a virtude dos sacramentos), purifica-nos suficientemente do pecado; assim, quando é grande e fervoroso, purifica-nos de todas as afeições que dependem do pecado. Um ódio fraco nos faz detestar e evitar a companhia daquele que odiamos; mas se for ódio mortal e violento, não apenas o rejeitamos e abominamos, mas detestamos até mesmo a conversa de seus amigos e parentes; sim, odiamos sua própria imagem e tudo o que lhe pertence. Assim, quando o penitente odeia seu pecado, mas apenas com uma contrição leve, embora verdadeira, ele resolve de fato não pecar mais; mas quando o abomina com uma contrição poderosa e vigorosa, então não apenas detesta o pecado, mas todas as afeições, tendências e ocasiões para ele.</w:t>
      </w:r>
    </w:p>
    <w:p/>
    <w:p>
      <w:r xmlns:w="http://schemas.openxmlformats.org/wordprocessingml/2006/main">
        <w:t xml:space="preserve">###ID0089###</w:t>
      </w:r>
    </w:p>
    <w:p>
      <w:pPr xmlns:w="http://schemas.openxmlformats.org/wordprocessingml/2006/main">
        <w:jc w:val="both"/>
      </w:pPr>
      <w:r xmlns:w="http://schemas.openxmlformats.org/wordprocessingml/2006/main">
        <w:t xml:space="preserve">Devemos, então, Filoteia, aumentar nossa contrição e arrependimento, tanto quanto possível, a fim de que se estendam às menores e mais remotas consequências do pecado. Santa Maria Madalena, em sua conversão, perdeu tão completamente o contentamento e o prazer que encontrara no pecado, que nunca mais pensou nele. E Davi protestou não apenas que abominava o pecado, mas também todos os seus caminhos e veredas. Neste ponto consiste a renovação da alma, que o mesmo profeta compara ao crescimento dos filhotes de uma águia.</w:t>
      </w:r>
    </w:p>
    <w:p/>
    <w:p>
      <w:r xmlns:w="http://schemas.openxmlformats.org/wordprocessingml/2006/main">
        <w:t xml:space="preserve">###ID0090###</w:t>
      </w:r>
    </w:p>
    <w:p>
      <w:pPr xmlns:w="http://schemas.openxmlformats.org/wordprocessingml/2006/main">
        <w:jc w:val="both"/>
      </w:pPr>
      <w:r xmlns:w="http://schemas.openxmlformats.org/wordprocessingml/2006/main">
        <w:t xml:space="preserve">Agora, para obter essa apreensão e contrição, você deve se dedicar diligentemente às seguintes meditações, as quais, sendo bem praticadas, com a ajuda da graça de Deus, erradicarão do seu coração todo pecado e suas principais afeições: e, de fato, é com esse objetivo que as estruturei. Você as usará em ordem, como as organizei, reservando apenas uma para cada dia, e isso, se possível, pela manhã, que é o horário mais apropriado para todos os exercícios espirituais, a fim de que possa pensar e meditar sobre elas durante o dia. Mas se você ainda não está acostumado à meditação, observe o que será dito na Segunda Parte.</w:t>
      </w:r>
    </w:p>
    <w:p/>
    <w:p>
      <w:r xmlns:w="http://schemas.openxmlformats.org/wordprocessingml/2006/main">
        <w:t xml:space="preserve">###ID0091###</w:t>
      </w:r>
    </w:p>
    <w:p>
      <w:pPr xmlns:w="http://schemas.openxmlformats.org/wordprocessingml/2006/main">
        <w:jc w:val="both"/>
      </w:pPr>
      <w:r xmlns:w="http://schemas.openxmlformats.org/wordprocessingml/2006/main">
        <w:t xml:space="preserve">CAPÍTULO IX. </w:t>
      </w:r>
      <w:r xmlns:w="http://schemas.openxmlformats.org/wordprocessingml/2006/main">
        <w:br xmlns:w="http://schemas.openxmlformats.org/wordprocessingml/2006/main"/>
      </w:r>
      <w:r xmlns:w="http://schemas.openxmlformats.org/wordprocessingml/2006/main">
        <w:t xml:space="preserve">Primeira Meditação. - A Criação.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PREPARAÇÃO.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Coloque-se na presença de Deus. 2. Implore a Ele que o inspire.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CONSIDERAÇÕES.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Considere que, não muitos anos atrás, você ainda não estava no mundo e que seu ser era um mero nada. Onde estávamos, ó minha alma, naquele tempo? - o mundo havia durado tantas eras e, no entanto, nós não existíamos. </w:t>
      </w:r>
      <w:r xmlns:w="http://schemas.openxmlformats.org/wordprocessingml/2006/main">
        <w:br xmlns:w="http://schemas.openxmlformats.org/wordprocessingml/2006/main"/>
      </w:r>
      <w:r xmlns:w="http://schemas.openxmlformats.org/wordprocessingml/2006/main">
        <w:t xml:space="preserve">2. Deus o formou do nada, para fazer de você o que você é: puramente de sua própria bondade, não tendo necessidade alguma de você. </w:t>
      </w:r>
      <w:r xmlns:w="http://schemas.openxmlformats.org/wordprocessingml/2006/main">
        <w:br xmlns:w="http://schemas.openxmlformats.org/wordprocessingml/2006/main"/>
      </w:r>
      <w:r xmlns:w="http://schemas.openxmlformats.org/wordprocessingml/2006/main">
        <w:t xml:space="preserve">3. Considere o ser que Deus lhe deu, pois é o mais elevado no mundo visível, capaz de vida eterna e de estar perfeitamente unido à sua Divina Majestade. </w:t>
      </w:r>
      <w:r xmlns:w="http://schemas.openxmlformats.org/wordprocessingml/2006/main">
        <w:br xmlns:w="http://schemas.openxmlformats.org/wordprocessingml/2006/main"/>
      </w:r>
      <w:r xmlns:w="http://schemas.openxmlformats.org/wordprocessingml/2006/main">
        <w:t xml:space="preserve">AFEIÇÕES E RESOLUÇÕES. </w:t>
      </w:r>
      <w:r xmlns:w="http://schemas.openxmlformats.org/wordprocessingml/2006/main">
        <w:br xmlns:w="http://schemas.openxmlformats.org/wordprocessingml/2006/main"/>
      </w:r>
      <w:r xmlns:w="http://schemas.openxmlformats.org/wordprocessingml/2006/main">
        <w:t xml:space="preserve">1. Humilhe-se extremamente na presença de Deus, dizendo em seu coração com o salmista: Ó Senhor, sou aos seus olhos como um mero nada, e como você pensou em mim para me criar? Ai de mim! Minha alma, tu estavas perdida naquele nada antigo, e ainda estarias lá se Deus não te tivesse tirado de lá: e o que poderias ter feito permanecendo lá? </w:t>
      </w:r>
      <w:r xmlns:w="http://schemas.openxmlformats.org/wordprocessingml/2006/main">
        <w:br xmlns:w="http://schemas.openxmlformats.org/wordprocessingml/2006/main"/>
      </w:r>
      <w:r xmlns:w="http://schemas.openxmlformats.org/wordprocessingml/2006/main">
        <w:t xml:space="preserve">2. Dá graças a Deus: Ó meu grande e bom Criador, como sou grato a Ti, já que Tu te dignaste fazer-me do nada, e por Tua grande misericórdia fazer-me o que sou. O que posso fazer para bendizer teu santo nome como devo, e para render as devidas graças à tua inestimável bondade? </w:t>
      </w:r>
      <w:r xmlns:w="http://schemas.openxmlformats.org/wordprocessingml/2006/main">
        <w:br xmlns:w="http://schemas.openxmlformats.org/wordprocessingml/2006/main"/>
      </w:r>
      <w:r xmlns:w="http://schemas.openxmlformats.org/wordprocessingml/2006/main">
        <w:t xml:space="preserve">3. Confunde-te: Mas, ai! meu Criador, em vez de me unir a Ti, por amor e serviço,</w:t>
      </w:r>
    </w:p>
    <w:p/>
    <w:p>
      <w:r xmlns:w="http://schemas.openxmlformats.org/wordprocessingml/2006/main">
        <w:t xml:space="preserve">###ID0092###</w:t>
      </w:r>
    </w:p>
    <w:p>
      <w:pPr xmlns:w="http://schemas.openxmlformats.org/wordprocessingml/2006/main">
        <w:jc w:val="both"/>
      </w:pPr>
      <w:r xmlns:w="http://schemas.openxmlformats.org/wordprocessingml/2006/main">
        <w:t xml:space="preserve">CAPÍTULO IX. </w:t>
      </w:r>
      <w:r xmlns:w="http://schemas.openxmlformats.org/wordprocessingml/2006/main">
        <w:br xmlns:w="http://schemas.openxmlformats.org/wordprocessingml/2006/main"/>
      </w:r>
      <w:r xmlns:w="http://schemas.openxmlformats.org/wordprocessingml/2006/main">
        <w:t xml:space="preserve">Primeira Meditação. - A Criação.</w:t>
      </w:r>
    </w:p>
    <w:p/>
    <w:p>
      <w:r xmlns:w="http://schemas.openxmlformats.org/wordprocessingml/2006/main">
        <w:t xml:space="preserve">###ID0093###</w:t>
      </w:r>
    </w:p>
    <w:p>
      <w:pPr xmlns:w="http://schemas.openxmlformats.org/wordprocessingml/2006/main">
        <w:jc w:val="both"/>
      </w:pPr>
      <w:r xmlns:w="http://schemas.openxmlformats.org/wordprocessingml/2006/main">
        <w:t xml:space="preserve">CAPÍTULO IX.</w:t>
      </w:r>
    </w:p>
    <w:p/>
    <w:p>
      <w:r xmlns:w="http://schemas.openxmlformats.org/wordprocessingml/2006/main">
        <w:t xml:space="preserve">###ID0094###</w:t>
      </w:r>
    </w:p>
    <w:p>
      <w:pPr xmlns:w="http://schemas.openxmlformats.org/wordprocessingml/2006/main">
        <w:jc w:val="both"/>
      </w:pPr>
      <w:r xmlns:w="http://schemas.openxmlformats.org/wordprocessingml/2006/main">
        <w:t xml:space="preserve">Primeira Meditação. - A Criação.</w:t>
      </w:r>
    </w:p>
    <w:p/>
    <w:p>
      <w:r xmlns:w="http://schemas.openxmlformats.org/wordprocessingml/2006/main">
        <w:t xml:space="preserve">###ID0095###</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###ID0096###</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###ID0097###</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###ID0098###</w:t>
      </w:r>
    </w:p>
    <w:p>
      <w:pPr xmlns:w="http://schemas.openxmlformats.org/wordprocessingml/2006/main">
        <w:jc w:val="both"/>
      </w:pPr>
      <w:r xmlns:w="http://schemas.openxmlformats.org/wordprocessingml/2006/main">
        <w:t xml:space="preserve">1. Considera que, há poucos anos, ainda não estavas no mundo e que o teu ser era um mero nada. Onde estávamos, ó minha alma, naquele tempo? — o mundo já durava tantas eras, e ainda assim nós não existíamos.</w:t>
      </w:r>
    </w:p>
    <w:p/>
    <w:p>
      <w:r xmlns:w="http://schemas.openxmlformats.org/wordprocessingml/2006/main">
        <w:t xml:space="preserve">###ID0099###</w:t>
      </w:r>
    </w:p>
    <w:p>
      <w:pPr xmlns:w="http://schemas.openxmlformats.org/wordprocessingml/2006/main">
        <w:jc w:val="both"/>
      </w:pPr>
      <w:r xmlns:w="http://schemas.openxmlformats.org/wordprocessingml/2006/main">
        <w:t xml:space="preserve">2. Deus o formou do nada, para fazer de você o que você é: puramente por sua própria bondade, não tendo necessidade alguma de você.</w:t>
      </w:r>
    </w:p>
    <w:p/>
    <w:p>
      <w:r xmlns:w="http://schemas.openxmlformats.org/wordprocessingml/2006/main">
        <w:t xml:space="preserve">###ID0100###</w:t>
      </w:r>
    </w:p>
    <w:p>
      <w:pPr xmlns:w="http://schemas.openxmlformats.org/wordprocessingml/2006/main">
        <w:jc w:val="both"/>
      </w:pPr>
      <w:r xmlns:w="http://schemas.openxmlformats.org/wordprocessingml/2006/main">
        <w:t xml:space="preserve">3. Considera o ser que Deus te deu, pois é o mais elevado no mundo visível, capaz de vida eterna e de estar perfeitamente unido à sua Divina Majestade.</w:t>
      </w:r>
    </w:p>
    <w:p/>
    <w:p>
      <w:r xmlns:w="http://schemas.openxmlformats.org/wordprocessingml/2006/main">
        <w:t xml:space="preserve">###ID0101###</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###ID0102###</w:t>
      </w:r>
    </w:p>
    <w:p>
      <w:pPr xmlns:w="http://schemas.openxmlformats.org/wordprocessingml/2006/main">
        <w:jc w:val="both"/>
      </w:pPr>
      <w:r xmlns:w="http://schemas.openxmlformats.org/wordprocessingml/2006/main">
        <w:t xml:space="preserve">1. Humilha-te profundamente na presença de Deus, dizendo em teu coração como o salmista: Ó Senhor, sou aos teus olhos como um mero nada, e como pensaste em mim para me criar? Ai! Minha alma, estavas perdida naquele antigo nada, e ainda estarias lá se Deus não te tivesse tirado de lá: e o que poderias ter feito permanecendo lá?</w:t>
      </w:r>
    </w:p>
    <w:p/>
    <w:p>
      <w:r xmlns:w="http://schemas.openxmlformats.org/wordprocessingml/2006/main">
        <w:t xml:space="preserve">###ID0103###</w:t>
      </w:r>
    </w:p>
    <w:p>
      <w:pPr xmlns:w="http://schemas.openxmlformats.org/wordprocessingml/2006/main">
        <w:jc w:val="both"/>
      </w:pPr>
      <w:r xmlns:w="http://schemas.openxmlformats.org/wordprocessingml/2006/main">
        <w:t xml:space="preserve">2. Dai graças a Deus: Ó meu grande e bom Criador, como sou grato a Ti, visto que vos dignastes fazer-me do nada e, por vossa grande misericórdia, fazer-me o que sou. O que posso fazer para bendizer vosso santo nome como devo e render a devida gratidão à vossa inestimável bondade?</w:t>
      </w:r>
    </w:p>
    <w:p/>
    <w:p>
      <w:r xmlns:w="http://schemas.openxmlformats.org/wordprocessingml/2006/main">
        <w:t xml:space="preserve">###ID0104###</w:t>
      </w:r>
    </w:p>
    <w:p>
      <w:pPr xmlns:w="http://schemas.openxmlformats.org/wordprocessingml/2006/main">
        <w:jc w:val="both"/>
      </w:pPr>
      <w:r xmlns:w="http://schemas.openxmlformats.org/wordprocessingml/2006/main">
        <w:t xml:space="preserve">3. Confunde-te: Mas, ai de mim! Meu Criador, em vez de me unir a Ti, pelo amor e pelo serviço,</w:t>
      </w:r>
    </w:p>
    <w:p/>
    <w:p>
      <w:r xmlns:w="http://schemas.openxmlformats.org/wordprocessingml/2006/main">
        <w:t xml:space="preserve">###ID0105###</w:t>
      </w:r>
    </w:p>
    <w:p>
      <w:pPr xmlns:w="http://schemas.openxmlformats.org/wordprocessingml/2006/main">
        <w:jc w:val="both"/>
      </w:pPr>
      <w:r xmlns:w="http://schemas.openxmlformats.org/wordprocessingml/2006/main">
        <w:t xml:space="preserve">Tornei-me rebelde por causa de meus afetos desordenados, vagando e me afastando de Ti, para me unir ao pecado: valorizando Tua bondade não mais do que se Tu não tivesses sido meu Criador.</w:t>
      </w:r>
    </w:p>
    <w:p/>
    <w:p>
      <w:r xmlns:w="http://schemas.openxmlformats.org/wordprocessingml/2006/main">
        <w:t xml:space="preserve">###ID0106###</w:t>
      </w:r>
    </w:p>
    <w:p>
      <w:pPr xmlns:w="http://schemas.openxmlformats.org/wordprocessingml/2006/main">
        <w:jc w:val="both"/>
      </w:pPr>
      <w:r xmlns:w="http://schemas.openxmlformats.org/wordprocessingml/2006/main">
        <w:t xml:space="preserve">4. Prostra-te diante de Deus: Ó minha alma, sabe que o Senhor é teu Deus; foi Ele quem te fez, e não tu a ti mesmo. Ó Deus, sou obra das tuas mãos.</w:t>
      </w:r>
    </w:p>
    <w:p/>
    <w:p>
      <w:r xmlns:w="http://schemas.openxmlformats.org/wordprocessingml/2006/main">
        <w:t xml:space="preserve">###ID0107###</w:t>
      </w:r>
    </w:p>
    <w:p>
      <w:pPr xmlns:w="http://schemas.openxmlformats.org/wordprocessingml/2006/main">
        <w:jc w:val="both"/>
      </w:pPr>
      <w:r xmlns:w="http://schemas.openxmlformats.org/wordprocessingml/2006/main">
        <w:t xml:space="preserve">Não terei, de agora em diante, prazer em mim mesmo, visto que de mim mesmo nada sou. Por que te engrandeces, ó pó e cinzas? Sim, antes, ó simples nada, por que te exaltas? Para me humilhar, portanto, resolvo fazer tais e tais coisas, sofrer tais e tais desgraças. Mudarei de vida, de agora em diante seguirei meu Criador e me considerarei honrado com a condição e o ser que Ele me deu, empregando-os inteiramente em obediência à sua vontade, pelos meios que me forem ensinados e que aprenderei com meu pai espiritual.</w:t>
      </w:r>
    </w:p>
    <w:p/>
    <w:p>
      <w:r xmlns:w="http://schemas.openxmlformats.org/wordprocessingml/2006/main">
        <w:t xml:space="preserve">###ID0108###</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###ID0109###</w:t>
      </w:r>
    </w:p>
    <w:p>
      <w:pPr xmlns:w="http://schemas.openxmlformats.org/wordprocessingml/2006/main">
        <w:jc w:val="both"/>
      </w:pPr>
      <w:r xmlns:w="http://schemas.openxmlformats.org/wordprocessingml/2006/main">
        <w:t xml:space="preserve">1. Dê graças a Deus: Bendiga a Deus, ó minha alma, e que todo o meu ser louve o seu santo nome, pois a sua bondade me atraiu, e a sua misericórdia me criou do nada.</w:t>
      </w:r>
    </w:p>
    <w:p/>
    <w:p>
      <w:r xmlns:w="http://schemas.openxmlformats.org/wordprocessingml/2006/main">
        <w:t xml:space="preserve">###ID0110###</w:t>
      </w:r>
    </w:p>
    <w:p>
      <w:pPr xmlns:w="http://schemas.openxmlformats.org/wordprocessingml/2006/main">
        <w:jc w:val="both"/>
      </w:pPr>
      <w:r xmlns:w="http://schemas.openxmlformats.org/wordprocessingml/2006/main">
        <w:t xml:space="preserve">2. Oferenda: Ó meu Deus, ofereço a Ti o ser que me deste de coração. Dedico-o e consagro-o a Ti.</w:t>
      </w:r>
    </w:p>
    <w:p/>
    <w:p>
      <w:r xmlns:w="http://schemas.openxmlformats.org/wordprocessingml/2006/main">
        <w:t xml:space="preserve">###ID0111###</w:t>
      </w:r>
    </w:p>
    <w:p>
      <w:pPr xmlns:w="http://schemas.openxmlformats.org/wordprocessingml/2006/main">
        <w:jc w:val="both"/>
      </w:pPr>
      <w:r xmlns:w="http://schemas.openxmlformats.org/wordprocessingml/2006/main">
        <w:t xml:space="preserve">3. Oração: Ó Deus, fortalecei-me nestes afetos e propósitos. Ó Virgem Santa, recomendai-os à misericórdia do vosso Filho, com todos aqueles por quem devo orar, etc. Pai Nosso, Ave Maria, Credo.</w:t>
      </w:r>
    </w:p>
    <w:p/>
    <w:p>
      <w:r xmlns:w="http://schemas.openxmlformats.org/wordprocessingml/2006/main">
        <w:t xml:space="preserve">###ID0112###</w:t>
      </w:r>
    </w:p>
    <w:p>
      <w:pPr xmlns:w="http://schemas.openxmlformats.org/wordprocessingml/2006/main">
        <w:jc w:val="both"/>
      </w:pPr>
      <w:r xmlns:w="http://schemas.openxmlformats.org/wordprocessingml/2006/main">
        <w:t xml:space="preserve">Depois da sua oração, a partir dessas considerações que você fez, faça um pequeno ramalhete espiritual para cheirar durante todo o resto do dia.</w:t>
      </w:r>
    </w:p>
    <w:p/>
    <w:p>
      <w:r xmlns:w="http://schemas.openxmlformats.org/wordprocessingml/2006/main">
        <w:t xml:space="preserve">###ID0113###</w:t>
      </w:r>
    </w:p>
    <w:p>
      <w:pPr xmlns:w="http://schemas.openxmlformats.org/wordprocessingml/2006/main">
        <w:jc w:val="both"/>
      </w:pPr>
      <w:r xmlns:w="http://schemas.openxmlformats.org/wordprocessingml/2006/main">
        <w:t xml:space="preserve">CAPÍTULO X.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Segunda Meditação. Sobre o fim para o qual fomos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criados.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PREPARAÇÃO. </w:t>
      </w:r>
      <w:r xmlns:w="http://schemas.openxmlformats.org/wordprocessingml/2006/main">
        <w:br xmlns:w="http://schemas.openxmlformats.org/wordprocessingml/2006/main"/>
      </w:r>
      <w:r xmlns:w="http://schemas.openxmlformats.org/wordprocessingml/2006/main">
        <w:t xml:space="preserve">1. Coloque-se diante de Deus. 2. Implore a Ele que o inspire. </w:t>
      </w:r>
      <w:r xmlns:w="http://schemas.openxmlformats.org/wordprocessingml/2006/main">
        <w:br xmlns:w="http://schemas.openxmlformats.org/wordprocessingml/2006/main"/>
      </w:r>
      <w:r xmlns:w="http://schemas.openxmlformats.org/wordprocessingml/2006/main">
        <w:t xml:space="preserve">CONSIDERAÇÕES.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Deus não nos colocou neste mundo para qualquer necessidade que Ele tenha de nós, que somos totalmente inúteis para Ele, mas apenas para exercer sua bondade em nós, dando-nos sua graça e glória. E para esse fim, Ele nos enriqueceu com um entendimento para conhecê-Lo, com uma memória para estarmos atentos a Ele, uma vontade para amá-Lo, uma imaginação para representar a nós mesmos seus benefícios, olhos para contemplar suas obras maravilhosas, uma língua para louvá-Lo, e assim por diante de nossas outras faculdades. </w:t>
      </w:r>
      <w:r xmlns:w="http://schemas.openxmlformats.org/wordprocessingml/2006/main">
        <w:br xmlns:w="http://schemas.openxmlformats.org/wordprocessingml/2006/main"/>
      </w:r>
      <w:r xmlns:w="http://schemas.openxmlformats.org/wordprocessingml/2006/main">
        <w:t xml:space="preserve">2. Sendo criados e colocados no mundo com essa intenção, todas as ações contrárias a ela devem ser evitadas e rejeitadas; e aquelas que não conduzem a esse fim devem ser desprezadas como vãs e supérfluas. </w:t>
      </w:r>
      <w:r xmlns:w="http://schemas.openxmlformats.org/wordprocessingml/2006/main">
        <w:br xmlns:w="http://schemas.openxmlformats.org/wordprocessingml/2006/main"/>
      </w:r>
      <w:r xmlns:w="http://schemas.openxmlformats.org/wordprocessingml/2006/main">
        <w:t xml:space="preserve">3. Considera a miséria dos mundanos que nunca pensam nisso, mas vivem como se acreditassem ter sido criados apenas para construir casas, plantar árvores, acumular riquezas e loucuras semelhantes! </w:t>
      </w:r>
      <w:r xmlns:w="http://schemas.openxmlformats.org/wordprocessingml/2006/main">
        <w:br xmlns:w="http://schemas.openxmlformats.org/wordprocessingml/2006/main"/>
      </w:r>
      <w:r xmlns:w="http://schemas.openxmlformats.org/wordprocessingml/2006/main">
        <w:t xml:space="preserve">AFEIÇÕES E RESOLUÇÕES. </w:t>
      </w:r>
      <w:r xmlns:w="http://schemas.openxmlformats.org/wordprocessingml/2006/main">
        <w:br xmlns:w="http://schemas.openxmlformats.org/wordprocessingml/2006/main"/>
      </w:r>
      <w:r xmlns:w="http://schemas.openxmlformats.org/wordprocessingml/2006/main">
        <w:t xml:space="preserve">1. Confunde-te, censurando a tua alma pela sua miséria e por teres esquecido estas verdades: Ai! dirás, como empreguei os meus pensamentos, ó Deus, se não os coloquei em Ti? Do que me lembrei quando te esqueci? O que amei, quando não te amei? Ai! Eu deveria ter-me nutrido da verdade, e fartei-me.</w:t>
      </w:r>
    </w:p>
    <w:p/>
    <w:p>
      <w:r xmlns:w="http://schemas.openxmlformats.org/wordprocessingml/2006/main">
        <w:t xml:space="preserve">###ID0114###</w:t>
      </w:r>
    </w:p>
    <w:p>
      <w:pPr xmlns:w="http://schemas.openxmlformats.org/wordprocessingml/2006/main">
        <w:jc w:val="both"/>
      </w:pPr>
      <w:r xmlns:w="http://schemas.openxmlformats.org/wordprocessingml/2006/main">
        <w:t xml:space="preserve">CAPÍTULO X.</w:t>
      </w:r>
    </w:p>
    <w:p/>
    <w:p>
      <w:r xmlns:w="http://schemas.openxmlformats.org/wordprocessingml/2006/main">
        <w:t xml:space="preserve">###ID0115###</w:t>
      </w:r>
    </w:p>
    <w:p>
      <w:pPr xmlns:w="http://schemas.openxmlformats.org/wordprocessingml/2006/main">
        <w:jc w:val="both"/>
      </w:pPr>
      <w:r xmlns:w="http://schemas.openxmlformats.org/wordprocessingml/2006/main">
        <w:t xml:space="preserve">CAPÍTULO X.</w:t>
      </w:r>
    </w:p>
    <w:p/>
    <w:p>
      <w:r xmlns:w="http://schemas.openxmlformats.org/wordprocessingml/2006/main">
        <w:t xml:space="preserve">###ID0116###</w:t>
      </w:r>
    </w:p>
    <w:p>
      <w:pPr xmlns:w="http://schemas.openxmlformats.org/wordprocessingml/2006/main">
        <w:jc w:val="both"/>
      </w:pPr>
      <w:r xmlns:w="http://schemas.openxmlformats.org/wordprocessingml/2006/main">
        <w:t xml:space="preserve">Segunda Meditação. Sobre o fim para o qual estávamos</w:t>
      </w:r>
    </w:p>
    <w:p/>
    <w:p>
      <w:r xmlns:w="http://schemas.openxmlformats.org/wordprocessingml/2006/main">
        <w:t xml:space="preserve">###ID0117###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###ID0118###</w:t>
      </w:r>
    </w:p>
    <w:p>
      <w:pPr xmlns:w="http://schemas.openxmlformats.org/wordprocessingml/2006/main">
        <w:jc w:val="both"/>
      </w:pPr>
      <w:r xmlns:w="http://schemas.openxmlformats.org/wordprocessingml/2006/main">
        <w:t xml:space="preserve">1. Coloque-se diante de Deus. 2. Implore a Ele para inspirá-lo.</w:t>
      </w:r>
    </w:p>
    <w:p/>
    <w:p>
      <w:r xmlns:w="http://schemas.openxmlformats.org/wordprocessingml/2006/main">
        <w:t xml:space="preserve">###ID0119###</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###ID0120###</w:t>
      </w:r>
    </w:p>
    <w:p>
      <w:pPr xmlns:w="http://schemas.openxmlformats.org/wordprocessingml/2006/main">
        <w:jc w:val="both"/>
      </w:pPr>
      <w:r xmlns:w="http://schemas.openxmlformats.org/wordprocessingml/2006/main">
        <w:t xml:space="preserve">1. Deus não nos colocou neste mundo para suprir qualquer necessidade que Ele tenha de nós, que somos totalmente inúteis para Ele, mas apenas para exercer a sua bondade em nós, concedendo-nos a sua graça e glória. E para esse fim, Ele nos enriqueceu com o entendimento para conhecê-Lo, com a memória para nos lembrarmos dEle, com a vontade de amá-Lo, com a imaginação para representarmos os seus benefícios, com os olhos para contemplar as suas obras maravilhosas, com a língua para louvá-Lo e, assim, com as nossas outras faculdades.</w:t>
      </w:r>
    </w:p>
    <w:p/>
    <w:p>
      <w:r xmlns:w="http://schemas.openxmlformats.org/wordprocessingml/2006/main">
        <w:t xml:space="preserve">###ID0121###</w:t>
      </w:r>
    </w:p>
    <w:p>
      <w:pPr xmlns:w="http://schemas.openxmlformats.org/wordprocessingml/2006/main">
        <w:jc w:val="both"/>
      </w:pPr>
      <w:r xmlns:w="http://schemas.openxmlformats.org/wordprocessingml/2006/main">
        <w:t xml:space="preserve">2. Sendo criado e colocado no mundo com esta intenção, todas as ações contrárias a ela devem ser evitadas e rejeitadas; e aquelas que não conduzem a este fim devem ser desprezadas como vãs e supérfluas.</w:t>
      </w:r>
    </w:p>
    <w:p/>
    <w:p>
      <w:r xmlns:w="http://schemas.openxmlformats.org/wordprocessingml/2006/main">
        <w:t xml:space="preserve">###ID0122###</w:t>
      </w:r>
    </w:p>
    <w:p>
      <w:pPr xmlns:w="http://schemas.openxmlformats.org/wordprocessingml/2006/main">
        <w:jc w:val="both"/>
      </w:pPr>
      <w:r xmlns:w="http://schemas.openxmlformats.org/wordprocessingml/2006/main">
        <w:t xml:space="preserve">3. Considere a miséria dos mundanos que nunca pensam nisso, mas vivem como se acreditassem que foram criados apenas para construir casas, plantar árvores, acumular riquezas e loucuras semelhantes!</w:t>
      </w:r>
    </w:p>
    <w:p/>
    <w:p>
      <w:r xmlns:w="http://schemas.openxmlformats.org/wordprocessingml/2006/main">
        <w:t xml:space="preserve">###ID0123###</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###ID0124###</w:t>
      </w:r>
    </w:p>
    <w:p>
      <w:pPr xmlns:w="http://schemas.openxmlformats.org/wordprocessingml/2006/main">
        <w:jc w:val="both"/>
      </w:pPr>
      <w:r xmlns:w="http://schemas.openxmlformats.org/wordprocessingml/2006/main">
        <w:t xml:space="preserve">1. Confunde-te, censurando a tua alma pela sua miséria e por teres esquecido estas verdades: Ai! dirás tu, como empreguei os meus pensamentos, ó Deus, se não os coloquei em Ti? Do que me lembrei quando me esqueci de Ti? O que amei quando não Te amei? Ai! Eu devia ter-me nutrido da verdade, e fartei-me.</w:t>
      </w:r>
    </w:p>
    <w:p/>
    <w:p>
      <w:r xmlns:w="http://schemas.openxmlformats.org/wordprocessingml/2006/main">
        <w:t xml:space="preserve">###ID0125###</w:t>
      </w:r>
    </w:p>
    <w:p>
      <w:pPr xmlns:w="http://schemas.openxmlformats.org/wordprocessingml/2006/main">
        <w:jc w:val="both"/>
      </w:pPr>
      <w:r xmlns:w="http://schemas.openxmlformats.org/wordprocessingml/2006/main">
        <w:t xml:space="preserve">a mim mesmo com vaidade: escravo do mundo, servi ao que foi criado somente para me servir.</w:t>
      </w:r>
    </w:p>
    <w:p/>
    <w:p>
      <w:r xmlns:w="http://schemas.openxmlformats.org/wordprocessingml/2006/main">
        <w:t xml:space="preserve">###ID0126###</w:t>
      </w:r>
    </w:p>
    <w:p>
      <w:pPr xmlns:w="http://schemas.openxmlformats.org/wordprocessingml/2006/main">
        <w:jc w:val="both"/>
      </w:pPr>
      <w:r xmlns:w="http://schemas.openxmlformats.org/wordprocessingml/2006/main">
        <w:t xml:space="preserve">2. Detesto a vossa vida passada: renuncio a vós, ó pensamentos vãos e fantasias inúteis. Abomino-vos, ó lembranças frívolas e odiosas: ó amizades infiéis e desleais, escravidões impuras e miseráveis, contentamentos ingratos e prazeres incômodos, abomino-vos.</w:t>
      </w:r>
    </w:p>
    <w:p/>
    <w:p>
      <w:r xmlns:w="http://schemas.openxmlformats.org/wordprocessingml/2006/main">
        <w:t xml:space="preserve">###ID0127###</w:t>
      </w:r>
    </w:p>
    <w:p>
      <w:pPr xmlns:w="http://schemas.openxmlformats.org/wordprocessingml/2006/main">
        <w:jc w:val="both"/>
      </w:pPr>
      <w:r xmlns:w="http://schemas.openxmlformats.org/wordprocessingml/2006/main">
        <w:t xml:space="preserve">3. Volta-te para Deus: E Tu, ó meu Deus, meu Salvador, serás doravante o único objeto dos meus pensamentos: não mais dedicarei minha mente a quem Te desagrada. Minha memória se entreterá todos os dias da minha vida com a grandeza da Tua clemência, tão misericordiosamente exercida sobre mim: Tu serás o deleite do meu coração e a doçura de todo o meu ser.</w:t>
      </w:r>
    </w:p>
    <w:p/>
    <w:p>
      <w:r xmlns:w="http://schemas.openxmlformats.org/wordprocessingml/2006/main">
        <w:t xml:space="preserve">###ID0128###</w:t>
      </w:r>
    </w:p>
    <w:p>
      <w:pPr xmlns:w="http://schemas.openxmlformats.org/wordprocessingml/2006/main">
        <w:jc w:val="both"/>
      </w:pPr>
      <w:r xmlns:w="http://schemas.openxmlformats.org/wordprocessingml/2006/main">
        <w:t xml:space="preserve">4. Ah! tais e tais vaidades e diversões às quais me dediquei; tais e tais ocupações inúteis nas quais desperdicei meus dias; tais e tais afeições que cativaram meu coração, doravante serão objetos de horror para mim; e para esse fim usarei tais e tais bons remédios.</w:t>
      </w:r>
    </w:p>
    <w:p/>
    <w:p>
      <w:r xmlns:w="http://schemas.openxmlformats.org/wordprocessingml/2006/main">
        <w:t xml:space="preserve">###ID0129###</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###ID0130###</w:t>
      </w:r>
    </w:p>
    <w:p>
      <w:pPr xmlns:w="http://schemas.openxmlformats.org/wordprocessingml/2006/main">
        <w:jc w:val="both"/>
      </w:pPr>
      <w:r xmlns:w="http://schemas.openxmlformats.org/wordprocessingml/2006/main">
        <w:t xml:space="preserve">1. Agradece a Deus, que te criou para um fim tão excelente: Tu me criaste, Senhor, para ti mesmo e para o gozo eterno da tua glória incompreensível: Oh, quando serei digno disso! Quando te bendirei como devo?</w:t>
      </w:r>
    </w:p>
    <w:p/>
    <w:p>
      <w:r xmlns:w="http://schemas.openxmlformats.org/wordprocessingml/2006/main">
        <w:t xml:space="preserve">###ID0131###</w:t>
      </w:r>
    </w:p>
    <w:p>
      <w:pPr xmlns:w="http://schemas.openxmlformats.org/wordprocessingml/2006/main">
        <w:jc w:val="both"/>
      </w:pPr>
      <w:r xmlns:w="http://schemas.openxmlformats.org/wordprocessingml/2006/main">
        <w:t xml:space="preserve">2. Oferenda: Ofereço-te, ó meu querido Criador, todos estes afetos e resoluções, com todo o meu coração e alma.</w:t>
      </w:r>
    </w:p>
    <w:p/>
    <w:p>
      <w:r xmlns:w="http://schemas.openxmlformats.org/wordprocessingml/2006/main">
        <w:t xml:space="preserve">###ID0132###</w:t>
      </w:r>
    </w:p>
    <w:p>
      <w:pPr xmlns:w="http://schemas.openxmlformats.org/wordprocessingml/2006/main">
        <w:jc w:val="both"/>
      </w:pPr>
      <w:r xmlns:w="http://schemas.openxmlformats.org/wordprocessingml/2006/main">
        <w:t xml:space="preserve">3. Oração: Suplico-Te, ó Deus, que aceites estes meus desejos e votos, e concedas a Tua santa bênção à minha alma, para que ela os cumpra, pelos méritos do sangue do Teu bendito Filho, derramado na cruz por mim. Pai Nosso, Ave Maria, Credo. [Faça aqui um pequeno ramalhete espiritual.]</w:t>
      </w:r>
    </w:p>
    <w:p/>
    <w:p>
      <w:r xmlns:w="http://schemas.openxmlformats.org/wordprocessingml/2006/main">
        <w:t xml:space="preserve">###ID0133###</w:t>
      </w:r>
    </w:p>
    <w:p>
      <w:pPr xmlns:w="http://schemas.openxmlformats.org/wordprocessingml/2006/main">
        <w:jc w:val="both"/>
      </w:pPr>
      <w:r xmlns:w="http://schemas.openxmlformats.org/wordprocessingml/2006/main">
        <w:t xml:space="preserve">CAPÍTULO XI.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Terceira Meditação. Sobre os Benefícios de Deus.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PREPARAÇÃO.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Coloque-se na presença de Deus. 2. Implore a Ele que o inspire.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CONSIDERAÇÕES.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Considere as vantagens corporais que Deus </w:t>
      </w:r>
      <w:r xmlns:w="http://schemas.openxmlformats.org/wordprocessingml/2006/main">
        <w:br xmlns:w="http://schemas.openxmlformats.org/wordprocessingml/2006/main"/>
      </w:r>
      <w:r xmlns:w="http://schemas.openxmlformats.org/wordprocessingml/2006/main">
        <w:t xml:space="preserve">lhe deu: que corpo perfeito e que meios para mantê-lo; que saúde e recreações lícitas para entretê-lo; que amigos e assistências. Mas considere tudo isso com respeito a muitas outras pessoas, muito mais dignas do que você, que são destituídas de todas essas bênçãos: algumas defeituosas em seus corpos, saúde e membros; outras abandonadas às ferroadas de reprovações, desprezo e desonra; outras oprimidas pela pobreza, e Deus não permitiu que você se tornasse tão miserável. </w:t>
      </w:r>
      <w:r xmlns:w="http://schemas.openxmlformats.org/wordprocessingml/2006/main">
        <w:br xmlns:w="http://schemas.openxmlformats.org/wordprocessingml/2006/main"/>
      </w:r>
      <w:r xmlns:w="http://schemas.openxmlformats.org/wordprocessingml/2006/main">
        <w:t xml:space="preserve">2. Considere os dons da mente: Quantos há no mundo estúpidos, frenéticos e loucos - e por que você não é um deles? Deus o favoreceu. Quantos há que foram criados em hábitos grosseiros e extrema ignorância? E pela providência de Deus você foi educado bem e honrosamente. </w:t>
      </w:r>
      <w:r xmlns:w="http://schemas.openxmlformats.org/wordprocessingml/2006/main">
        <w:br xmlns:w="http://schemas.openxmlformats.org/wordprocessingml/2006/main"/>
      </w:r>
      <w:r xmlns:w="http://schemas.openxmlformats.org/wordprocessingml/2006/main">
        <w:t xml:space="preserve">3. Considere as graças espirituais: você é um filho da Igreja Católica. Deus lhe ensinou a conhecê-Lo desde a sua juventude. Quantas vezes Ele lhe deu seus sacramentos? Quantas inspirações, iluminações interiores e repreensões de consciência para sua emenda? Quantas vezes Ele perdoou suas faltas? Quantas vezes Ele o livrou das ocasiões de perder sua alma, às quais você está exposto? E não lhe foram dados, durante anos, lazer e oportunidade de promover o bem de sua alma? Considere em particular quão bom e gracioso Deus tem sido para você.</w:t>
      </w:r>
    </w:p>
    <w:p/>
    <w:p>
      <w:r xmlns:w="http://schemas.openxmlformats.org/wordprocessingml/2006/main">
        <w:t xml:space="preserve">###ID0134###</w:t>
      </w:r>
    </w:p>
    <w:p>
      <w:pPr xmlns:w="http://schemas.openxmlformats.org/wordprocessingml/2006/main">
        <w:jc w:val="both"/>
      </w:pPr>
      <w:r xmlns:w="http://schemas.openxmlformats.org/wordprocessingml/2006/main">
        <w:t xml:space="preserve">CAPÍTULO XI.</w:t>
      </w:r>
    </w:p>
    <w:p/>
    <w:p>
      <w:r xmlns:w="http://schemas.openxmlformats.org/wordprocessingml/2006/main">
        <w:t xml:space="preserve">###ID0135###</w:t>
      </w:r>
    </w:p>
    <w:p>
      <w:pPr xmlns:w="http://schemas.openxmlformats.org/wordprocessingml/2006/main">
        <w:jc w:val="both"/>
      </w:pPr>
      <w:r xmlns:w="http://schemas.openxmlformats.org/wordprocessingml/2006/main">
        <w:t xml:space="preserve">CAPÍTULO XI.</w:t>
      </w:r>
    </w:p>
    <w:p/>
    <w:p>
      <w:r xmlns:w="http://schemas.openxmlformats.org/wordprocessingml/2006/main">
        <w:t xml:space="preserve">###ID0136###</w:t>
      </w:r>
    </w:p>
    <w:p>
      <w:pPr xmlns:w="http://schemas.openxmlformats.org/wordprocessingml/2006/main">
        <w:jc w:val="both"/>
      </w:pPr>
      <w:r xmlns:w="http://schemas.openxmlformats.org/wordprocessingml/2006/main">
        <w:t xml:space="preserve">Terceira Meditação. Sobre os Benefícios de Deus.</w:t>
      </w:r>
    </w:p>
    <w:p/>
    <w:p>
      <w:r xmlns:w="http://schemas.openxmlformats.org/wordprocessingml/2006/main">
        <w:t xml:space="preserve">###ID0137###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###ID0138###</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###ID0139###</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###ID0140###</w:t>
      </w:r>
    </w:p>
    <w:p>
      <w:pPr xmlns:w="http://schemas.openxmlformats.org/wordprocessingml/2006/main">
        <w:jc w:val="both"/>
      </w:pPr>
      <w:r xmlns:w="http://schemas.openxmlformats.org/wordprocessingml/2006/main">
        <w:t xml:space="preserve">1. Considere as vantagens corporais que Deus nos deu</w:t>
      </w:r>
    </w:p>
    <w:p/>
    <w:p>
      <w:r xmlns:w="http://schemas.openxmlformats.org/wordprocessingml/2006/main">
        <w:t xml:space="preserve">###ID0141###</w:t>
      </w:r>
    </w:p>
    <w:p>
      <w:pPr xmlns:w="http://schemas.openxmlformats.org/wordprocessingml/2006/main">
        <w:jc w:val="both"/>
      </w:pPr>
      <w:r xmlns:w="http://schemas.openxmlformats.org/wordprocessingml/2006/main">
        <w:t xml:space="preserve">que te foi dado: que corpo perfeito e que meios para mantê-lo; que saúde e recreações lícitas para entretê-lo; que amigos e auxílios. Mas considere tudo isso em relação a muitas outras pessoas, muito mais dignas do que você, que são destituídas de todas essas bênçãos: algumas defeituosas em seus corpos, saúde e membros; outras abandonadas às ferroadas de reprovações, desprezo e desonra; outras oprimidas pela pobreza, e Deus não permitiu que você se tornasse tão miserável.</w:t>
      </w:r>
    </w:p>
    <w:p/>
    <w:p>
      <w:r xmlns:w="http://schemas.openxmlformats.org/wordprocessingml/2006/main">
        <w:t xml:space="preserve">###ID0142###</w:t>
      </w:r>
    </w:p>
    <w:p>
      <w:pPr xmlns:w="http://schemas.openxmlformats.org/wordprocessingml/2006/main">
        <w:jc w:val="both"/>
      </w:pPr>
      <w:r xmlns:w="http://schemas.openxmlformats.org/wordprocessingml/2006/main">
        <w:t xml:space="preserve">2. Considere os dons da mente: Quantos há no mundo estúpidos, frenéticos e loucos — e por que você não é um deles? Deus o favoreceu. Quantos foram criados em hábitos grosseiros e extrema ignorância? E pela providência de Deus você foi educado bem e honrosamente.</w:t>
      </w:r>
    </w:p>
    <w:p/>
    <w:p>
      <w:r xmlns:w="http://schemas.openxmlformats.org/wordprocessingml/2006/main">
        <w:t xml:space="preserve">###ID0143###</w:t>
      </w:r>
    </w:p>
    <w:p>
      <w:pPr xmlns:w="http://schemas.openxmlformats.org/wordprocessingml/2006/main">
        <w:jc w:val="both"/>
      </w:pPr>
      <w:r xmlns:w="http://schemas.openxmlformats.org/wordprocessingml/2006/main">
        <w:t xml:space="preserve">3. Considere as graças espirituais: você é um filho da Igreja Católica. Deus lhe ensinou a conhecê-Lo desde a sua juventude. Quantas vezes Ele lhe concedeu os seus sacramentos? Quantas inspirações, iluminações interiores e repreensões de consciência para a sua emenda? Quantas vezes Ele lhe perdoou as suas faltas? Quantas vezes Ele o livrou das ocasiões de perda da sua alma, às quais você está exposto? E não lhe foram dados, durante anos, tempo livre e oportunidade para promover o bem da sua alma? Considere, em particular, quão bom e gracioso Deus tem sido para você.</w:t>
      </w:r>
    </w:p>
    <w:p/>
    <w:p>
      <w:r xmlns:w="http://schemas.openxmlformats.org/wordprocessingml/2006/main">
        <w:t xml:space="preserve">###ID0144###</w:t>
      </w:r>
    </w:p>
    <w:p>
      <w:pPr xmlns:w="http://schemas.openxmlformats.org/wordprocessingml/2006/main">
        <w:jc w:val="both"/>
      </w:pPr>
      <w:r xmlns:w="http://schemas.openxmlformats.org/wordprocessingml/2006/main">
        <w:t xml:space="preserve">AFETOS E CONSIDERAÇÕES.</w:t>
      </w:r>
    </w:p>
    <w:p/>
    <w:p>
      <w:r xmlns:w="http://schemas.openxmlformats.org/wordprocessingml/2006/main">
        <w:t xml:space="preserve">###ID0145###</w:t>
      </w:r>
    </w:p>
    <w:p>
      <w:pPr xmlns:w="http://schemas.openxmlformats.org/wordprocessingml/2006/main">
        <w:jc w:val="both"/>
      </w:pPr>
      <w:r xmlns:w="http://schemas.openxmlformats.org/wordprocessingml/2006/main">
        <w:t xml:space="preserve">1. Admira a bondade de Deus: Oh, quão bom é Deus para mim! Oh, quão gracioso Ele é! Quão rico é o teu Coração, ó Senhor, em misericórdia, e quão liberal em clemência? Ó minha alma, proclamemos para sempre os muitos favores que Ele nos fez.</w:t>
      </w:r>
    </w:p>
    <w:p/>
    <w:p>
      <w:r xmlns:w="http://schemas.openxmlformats.org/wordprocessingml/2006/main">
        <w:t xml:space="preserve">###ID0146###</w:t>
      </w:r>
    </w:p>
    <w:p>
      <w:pPr xmlns:w="http://schemas.openxmlformats.org/wordprocessingml/2006/main">
        <w:jc w:val="both"/>
      </w:pPr>
      <w:r xmlns:w="http://schemas.openxmlformats.org/wordprocessingml/2006/main">
        <w:t xml:space="preserve">2. Arrepende-te da tua ingratidão: Mas o que sou eu, ó Senhor, para que te lembres tanto de mim! Ah, quão grande é a minha indignidade! Ai de mim! Cheguei a pisotear as tuas bênçãos; desonrei as tuas graças, convertendo-as em abuso e desprezo pela tua soberana bondade. Opus a profundidade da minha ingratidão à altura da tua graça e favor.</w:t>
      </w:r>
    </w:p>
    <w:p/>
    <w:p>
      <w:r xmlns:w="http://schemas.openxmlformats.org/wordprocessingml/2006/main">
        <w:t xml:space="preserve">###ID0147###</w:t>
      </w:r>
    </w:p>
    <w:p>
      <w:pPr xmlns:w="http://schemas.openxmlformats.org/wordprocessingml/2006/main">
        <w:jc w:val="both"/>
      </w:pPr>
      <w:r xmlns:w="http://schemas.openxmlformats.org/wordprocessingml/2006/main">
        <w:t xml:space="preserve">3. Estimule-se à grande gratidão: Bem, então, meu coração, não seja mais infiel, ingrato e desleal a tão grande Benfeitor. E como minha alma não estará doravante inteiramente sujeita a Deus, que operou tantas maravilhas e favores em mim e para mim?</w:t>
      </w:r>
    </w:p>
    <w:p/>
    <w:p>
      <w:r xmlns:w="http://schemas.openxmlformats.org/wordprocessingml/2006/main">
        <w:t xml:space="preserve">###ID0148###</w:t>
      </w:r>
    </w:p>
    <w:p>
      <w:pPr xmlns:w="http://schemas.openxmlformats.org/wordprocessingml/2006/main">
        <w:jc w:val="both"/>
      </w:pPr>
      <w:r xmlns:w="http://schemas.openxmlformats.org/wordprocessingml/2006/main">
        <w:t xml:space="preserve">Ah! Retira, pois, teu corpo, Filoteia, de tais e tais sensualidades e consagra-o ao serviço de Deus, que tanto fez por ele. Aplica tua alma a conhecê-Lo e reconhecê-Lo por meio dos exercícios que forem necessários para esse fim. Emprega diligentemente os meios que a Igreja te oferece para te salvares e amares a Deus Todo-Poderoso. Sim, ó meu Deus, rezarei com frequência. Ouvirei tua santa palavra e porei em prática tuas inspirações e conselhos.</w:t>
      </w:r>
    </w:p>
    <w:p/>
    <w:p>
      <w:r xmlns:w="http://schemas.openxmlformats.org/wordprocessingml/2006/main">
        <w:t xml:space="preserve">###ID0149###</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###ID0150###</w:t>
      </w:r>
    </w:p>
    <w:p>
      <w:pPr xmlns:w="http://schemas.openxmlformats.org/wordprocessingml/2006/main">
        <w:jc w:val="both"/>
      </w:pPr>
      <w:r xmlns:w="http://schemas.openxmlformats.org/wordprocessingml/2006/main">
        <w:t xml:space="preserve">1. Agradeça a Deus pelo conhecimento que Ele agora lhe deu sobre seu dever e pelos benefícios recebidos até agora.</w:t>
      </w:r>
    </w:p>
    <w:p/>
    <w:p>
      <w:r xmlns:w="http://schemas.openxmlformats.org/wordprocessingml/2006/main">
        <w:t xml:space="preserve">###ID0151###</w:t>
      </w:r>
    </w:p>
    <w:p>
      <w:pPr xmlns:w="http://schemas.openxmlformats.org/wordprocessingml/2006/main">
        <w:jc w:val="both"/>
      </w:pPr>
      <w:r xmlns:w="http://schemas.openxmlformats.org/wordprocessingml/2006/main">
        <w:t xml:space="preserve">2. Oferece-lhe o teu coração com todas as tuas resoluções. 3. Roga-lhe que te torne capaz de as praticar fielmente, pelos méritos da morte do seu Filho;</w:t>
      </w:r>
    </w:p>
    <w:p/>
    <w:p>
      <w:r xmlns:w="http://schemas.openxmlformats.org/wordprocessingml/2006/main">
        <w:t xml:space="preserve">###ID0152###</w:t>
      </w:r>
    </w:p>
    <w:p>
      <w:pPr xmlns:w="http://schemas.openxmlformats.org/wordprocessingml/2006/main">
        <w:jc w:val="both"/>
      </w:pPr>
      <w:r xmlns:w="http://schemas.openxmlformats.org/wordprocessingml/2006/main">
        <w:t xml:space="preserve">Rogai pela intercessão da Santíssima Virgem e dos santos. Pai Nosso, Ave Credo. [Aqui faça um pequeno ramalhete espiritual.]</w:t>
      </w:r>
    </w:p>
    <w:p/>
    <w:p>
      <w:r xmlns:w="http://schemas.openxmlformats.org/wordprocessingml/2006/main">
        <w:t xml:space="preserve">###ID0153###</w:t>
      </w:r>
    </w:p>
    <w:p>
      <w:pPr xmlns:w="http://schemas.openxmlformats.org/wordprocessingml/2006/main">
        <w:jc w:val="both"/>
      </w:pPr>
      <w:r xmlns:w="http://schemas.openxmlformats.org/wordprocessingml/2006/main">
        <w:t xml:space="preserve">CAPÍTULO XII.</w:t>
      </w:r>
    </w:p>
    <w:p/>
    <w:p>
      <w:r xmlns:w="http://schemas.openxmlformats.org/wordprocessingml/2006/main">
        <w:t xml:space="preserve">###ID0154###</w:t>
      </w:r>
    </w:p>
    <w:p>
      <w:pPr xmlns:w="http://schemas.openxmlformats.org/wordprocessingml/2006/main">
        <w:jc w:val="both"/>
      </w:pPr>
      <w:r xmlns:w="http://schemas.openxmlformats.org/wordprocessingml/2006/main">
        <w:t xml:space="preserve">CAPÍTULO XII.</w:t>
      </w:r>
    </w:p>
    <w:p/>
    <w:p>
      <w:r xmlns:w="http://schemas.openxmlformats.org/wordprocessingml/2006/main">
        <w:t xml:space="preserve">###ID0155###</w:t>
      </w:r>
    </w:p>
    <w:p>
      <w:pPr xmlns:w="http://schemas.openxmlformats.org/wordprocessingml/2006/main">
        <w:jc w:val="both"/>
      </w:pPr>
      <w:r xmlns:w="http://schemas.openxmlformats.org/wordprocessingml/2006/main">
        <w:t xml:space="preserve">Quarta Meditação. -Sobre o Pecado.</w:t>
      </w:r>
    </w:p>
    <w:p/>
    <w:p>
      <w:r xmlns:w="http://schemas.openxmlformats.org/wordprocessingml/2006/main">
        <w:t xml:space="preserve">###ID0156###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###ID0157###</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###ID0158###</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###ID0159###</w:t>
      </w:r>
    </w:p>
    <w:p>
      <w:pPr xmlns:w="http://schemas.openxmlformats.org/wordprocessingml/2006/main">
        <w:jc w:val="both"/>
      </w:pPr>
      <w:r xmlns:w="http://schemas.openxmlformats.org/wordprocessingml/2006/main">
        <w:t xml:space="preserve">1. Recorda há quanto tempo começaste a pecar e examina até que ponto, desde então, os pecados se multiplicaram no teu coração. Como a cada dia aumentaste e multiplicaste os teus pecados contra Deus, contra ti mesmo e contra o teu próximo, por palavras, por ações, por desejos.</w:t>
      </w:r>
    </w:p>
    <w:p/>
    <w:p>
      <w:r xmlns:w="http://schemas.openxmlformats.org/wordprocessingml/2006/main">
        <w:t xml:space="preserve">###ID0160###</w:t>
      </w:r>
    </w:p>
    <w:p>
      <w:pPr xmlns:w="http://schemas.openxmlformats.org/wordprocessingml/2006/main">
        <w:jc w:val="both"/>
      </w:pPr>
      <w:r xmlns:w="http://schemas.openxmlformats.org/wordprocessingml/2006/main">
        <w:t xml:space="preserve">2. Considera, em particular, o pecado da ingratidão para com Deus, que é um pecado geral e se estende a todos os outros, tornando-os infinitamente maiores. Considera, então, quantos benefícios Deus te concedeu e como abusaste deles, voltando-os contra Ele, para desonrá-Lo. E, em particular, quantas inspirações tornaste inúteis. Mas, acima de tudo, quantas vezes recebeste os sacramentos, e onde estão os frutos deles? O que aconteceu com todas aquelas joias preciosas com que teu querido Esposo te adornou? Todas elas foram sepultadas sob as tuas iniquidades. Com que preparação as recebeste? Pensa na tua ingratidão; que, tendo Deus corrido tanto atrás de ti, tu fugiste dEle para te perderes.</w:t>
      </w:r>
    </w:p>
    <w:p/>
    <w:p>
      <w:r xmlns:w="http://schemas.openxmlformats.org/wordprocessingml/2006/main">
        <w:t xml:space="preserve">###ID0161###</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###ID0162###</w:t>
      </w:r>
    </w:p>
    <w:p>
      <w:pPr xmlns:w="http://schemas.openxmlformats.org/wordprocessingml/2006/main">
        <w:jc w:val="both"/>
      </w:pPr>
      <w:r xmlns:w="http://schemas.openxmlformats.org/wordprocessingml/2006/main">
        <w:t xml:space="preserve">Humilha-te ao pensar na tua miséria. Ó meu Deus, como ouso aparecer diante dos teus olhos? Ai de mim! Não passo de corrupção, e um mero sumidouro.</w:t>
      </w:r>
    </w:p>
    <w:p/>
    <w:p>
      <w:r xmlns:w="http://schemas.openxmlformats.org/wordprocessingml/2006/main">
        <w:t xml:space="preserve">###ID0163###</w:t>
      </w:r>
    </w:p>
    <w:p>
      <w:pPr xmlns:w="http://schemas.openxmlformats.org/wordprocessingml/2006/main">
        <w:jc w:val="both"/>
      </w:pPr>
      <w:r xmlns:w="http://schemas.openxmlformats.org/wordprocessingml/2006/main">
        <w:t xml:space="preserve">de pecado e ingratidão. Será possível que eu tenha sido tão desleal a ponto de não ter deixado nenhum dos meus sentidos, nenhuma das faculdades da minha alma, que eu não tenha corrompido, violado e profanado? — e que não tenha passado um dia sequer da minha vida em que eu não tenha produzido frutos tão ruins. Seria este o uso que eu deveria ter feito dos benefícios do meu Criador e do Sangue Precioso do meu Redentor?</w:t>
      </w:r>
    </w:p>
    <w:p/>
    <w:p>
      <w:r xmlns:w="http://schemas.openxmlformats.org/wordprocessingml/2006/main">
        <w:t xml:space="preserve">###ID0164###</w:t>
      </w:r>
    </w:p>
    <w:p>
      <w:pPr xmlns:w="http://schemas.openxmlformats.org/wordprocessingml/2006/main">
        <w:jc w:val="both"/>
      </w:pPr>
      <w:r xmlns:w="http://schemas.openxmlformats.org/wordprocessingml/2006/main">
        <w:t xml:space="preserve">2. Pede perdão e lança-te aos pés do teu Senhor, como um filho pródigo, como Santa Maria Madalena, ou como a mulher apanhada em adultério, aos pés de Jesus, seu Juiz. Tem misericórdia, Senhor, deste pobre pecador! Ai de mim! Ó Fonte Viva de Compaixão, tem piedade deste miserável.</w:t>
      </w:r>
    </w:p>
    <w:p/>
    <w:p>
      <w:r xmlns:w="http://schemas.openxmlformats.org/wordprocessingml/2006/main">
        <w:t xml:space="preserve">###ID0165###</w:t>
      </w:r>
    </w:p>
    <w:p>
      <w:pPr xmlns:w="http://schemas.openxmlformats.org/wordprocessingml/2006/main">
        <w:jc w:val="both"/>
      </w:pPr>
      <w:r xmlns:w="http://schemas.openxmlformats.org/wordprocessingml/2006/main">
        <w:t xml:space="preserve">3. Decida viver melhor: Não, ó Senhor, nunca mais, com a ajuda da tua graça, nunca mais me abandonarei ao pecado. Ai! Eu o amei demais; agora o detesto, e abraço-te, ó Pai de Misericórdia. Vivo e morro em Ti.</w:t>
      </w:r>
    </w:p>
    <w:p/>
    <w:p>
      <w:r xmlns:w="http://schemas.openxmlformats.org/wordprocessingml/2006/main">
        <w:t xml:space="preserve">###ID0166###</w:t>
      </w:r>
    </w:p>
    <w:p>
      <w:pPr xmlns:w="http://schemas.openxmlformats.org/wordprocessingml/2006/main">
        <w:jc w:val="both"/>
      </w:pPr>
      <w:r xmlns:w="http://schemas.openxmlformats.org/wordprocessingml/2006/main">
        <w:t xml:space="preserve">Para expiar meus pecados passados, acusarei-me deles corajosamente e não deixarei nenhum sem banimento do meu coração.</w:t>
      </w:r>
    </w:p>
    <w:p/>
    <w:p>
      <w:r xmlns:w="http://schemas.openxmlformats.org/wordprocessingml/2006/main">
        <w:t xml:space="preserve">###ID0167###</w:t>
      </w:r>
    </w:p>
    <w:p>
      <w:pPr xmlns:w="http://schemas.openxmlformats.org/wordprocessingml/2006/main">
        <w:jc w:val="both"/>
      </w:pPr>
      <w:r xmlns:w="http://schemas.openxmlformats.org/wordprocessingml/2006/main">
        <w:t xml:space="preserve">Usarei todos os esforços possíveis para extirpar todas as raízes do pecado do meu coração e, em particular, tais e tais vícios, que principalmente me causam remorso.</w:t>
      </w:r>
    </w:p>
    <w:p/>
    <w:p>
      <w:r xmlns:w="http://schemas.openxmlformats.org/wordprocessingml/2006/main">
        <w:t xml:space="preserve">###ID0168###</w:t>
      </w:r>
    </w:p>
    <w:p>
      <w:pPr xmlns:w="http://schemas.openxmlformats.org/wordprocessingml/2006/main">
        <w:jc w:val="both"/>
      </w:pPr>
      <w:r xmlns:w="http://schemas.openxmlformats.org/wordprocessingml/2006/main">
        <w:t xml:space="preserve">Para conseguir isso, adotarei constantemente os meios que me forem recomendados e pensarei que nunca fiz o suficiente para reparar ofensas tão graves.</w:t>
      </w:r>
    </w:p>
    <w:p/>
    <w:p>
      <w:r xmlns:w="http://schemas.openxmlformats.org/wordprocessingml/2006/main">
        <w:t xml:space="preserve">###ID0169###</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###ID0170###</w:t>
      </w:r>
    </w:p>
    <w:p>
      <w:pPr xmlns:w="http://schemas.openxmlformats.org/wordprocessingml/2006/main">
        <w:jc w:val="both"/>
      </w:pPr>
      <w:r xmlns:w="http://schemas.openxmlformats.org/wordprocessingml/2006/main">
        <w:t xml:space="preserve">1. Agradeça a Deus por esperar sua recuperação até este momento e abençoe-O por ter lhe dado tão boas disposições.</w:t>
      </w:r>
    </w:p>
    <w:p/>
    <w:p>
      <w:r xmlns:w="http://schemas.openxmlformats.org/wordprocessingml/2006/main">
        <w:t xml:space="preserve">###ID0171###</w:t>
      </w:r>
    </w:p>
    <w:p>
      <w:pPr xmlns:w="http://schemas.openxmlformats.org/wordprocessingml/2006/main">
        <w:jc w:val="both"/>
      </w:pPr>
      <w:r xmlns:w="http://schemas.openxmlformats.org/wordprocessingml/2006/main">
        <w:t xml:space="preserve">2. Ofereça a Ele seu coração, para que você possa colocá-los em execução.</w:t>
      </w:r>
    </w:p>
    <w:p/>
    <w:p>
      <w:r xmlns:w="http://schemas.openxmlformats.org/wordprocessingml/2006/main">
        <w:t xml:space="preserve">###ID0172###</w:t>
      </w:r>
    </w:p>
    <w:p>
      <w:pPr xmlns:w="http://schemas.openxmlformats.org/wordprocessingml/2006/main">
        <w:jc w:val="both"/>
      </w:pPr>
      <w:r xmlns:w="http://schemas.openxmlformats.org/wordprocessingml/2006/main">
        <w:t xml:space="preserve">3. Ore para que Ele lhe dê graça, força,</w:t>
      </w:r>
    </w:p>
    <w:p/>
    <w:p>
      <w:r xmlns:w="http://schemas.openxmlformats.org/wordprocessingml/2006/main">
        <w:t xml:space="preserve">###ID0173###</w:t>
      </w:r>
    </w:p>
    <w:p>
      <w:pPr xmlns:w="http://schemas.openxmlformats.org/wordprocessingml/2006/main">
        <w:jc w:val="both"/>
      </w:pPr>
      <w:r xmlns:w="http://schemas.openxmlformats.org/wordprocessingml/2006/main">
        <w:t xml:space="preserve">&amp;c. Pater, Ave, Credo. [Aqui faça um ramalhete espiritual.]</w:t>
      </w:r>
    </w:p>
    <w:p/>
    <w:p>
      <w:r xmlns:w="http://schemas.openxmlformats.org/wordprocessingml/2006/main">
        <w:t xml:space="preserve">###ID0174###</w:t>
      </w:r>
    </w:p>
    <w:p>
      <w:pPr xmlns:w="http://schemas.openxmlformats.org/wordprocessingml/2006/main">
        <w:jc w:val="both"/>
      </w:pPr>
      <w:r xmlns:w="http://schemas.openxmlformats.org/wordprocessingml/2006/main">
        <w:t xml:space="preserve">CAPÍTULO XIII. </w:t>
      </w:r>
      <w:r xmlns:w="http://schemas.openxmlformats.org/wordprocessingml/2006/main">
        <w:br xmlns:w="http://schemas.openxmlformats.org/wordprocessingml/2006/main"/>
      </w:r>
      <w:r xmlns:w="http://schemas.openxmlformats.org/wordprocessingml/2006/main">
        <w:t xml:space="preserve">Quinta Meditação.-Sobre a Morte.</w:t>
      </w:r>
    </w:p>
    <w:p/>
    <w:p>
      <w:r xmlns:w="http://schemas.openxmlformats.org/wordprocessingml/2006/main">
        <w:t xml:space="preserve">###ID0175###</w:t>
      </w:r>
    </w:p>
    <w:p>
      <w:pPr xmlns:w="http://schemas.openxmlformats.org/wordprocessingml/2006/main">
        <w:jc w:val="both"/>
      </w:pPr>
      <w:r xmlns:w="http://schemas.openxmlformats.org/wordprocessingml/2006/main">
        <w:t xml:space="preserve">CAPÍTULO XIII.</w:t>
      </w:r>
    </w:p>
    <w:p/>
    <w:p>
      <w:r xmlns:w="http://schemas.openxmlformats.org/wordprocessingml/2006/main">
        <w:t xml:space="preserve">###ID0176###</w:t>
      </w:r>
    </w:p>
    <w:p>
      <w:pPr xmlns:w="http://schemas.openxmlformats.org/wordprocessingml/2006/main">
        <w:jc w:val="both"/>
      </w:pPr>
      <w:r xmlns:w="http://schemas.openxmlformats.org/wordprocessingml/2006/main">
        <w:t xml:space="preserve">Quinta Meditação - Sobre a Morte.</w:t>
      </w:r>
    </w:p>
    <w:p/>
    <w:p>
      <w:r xmlns:w="http://schemas.openxmlformats.org/wordprocessingml/2006/main">
        <w:t xml:space="preserve">###ID0177###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###ID0178###</w:t>
      </w:r>
    </w:p>
    <w:p>
      <w:pPr xmlns:w="http://schemas.openxmlformats.org/wordprocessingml/2006/main">
        <w:jc w:val="both"/>
      </w:pPr>
      <w:r xmlns:w="http://schemas.openxmlformats.org/wordprocessingml/2006/main">
        <w:t xml:space="preserve">1. Coloque-se na presença de Deus. 2. Implore a Ele que lhe conceda a sua graça.</w:t>
      </w:r>
    </w:p>
    <w:p/>
    <w:p>
      <w:r xmlns:w="http://schemas.openxmlformats.org/wordprocessingml/2006/main">
        <w:t xml:space="preserve">###ID0179###</w:t>
      </w:r>
    </w:p>
    <w:p>
      <w:pPr xmlns:w="http://schemas.openxmlformats.org/wordprocessingml/2006/main">
        <w:jc w:val="both"/>
      </w:pPr>
      <w:r xmlns:w="http://schemas.openxmlformats.org/wordprocessingml/2006/main">
        <w:t xml:space="preserve">Imagine-se em estado extremo de doença, em seu leito de morte, sem qualquer esperança de recuperação.</w:t>
      </w:r>
    </w:p>
    <w:p/>
    <w:p>
      <w:r xmlns:w="http://schemas.openxmlformats.org/wordprocessingml/2006/main">
        <w:t xml:space="preserve">###ID0180###</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###ID0181###</w:t>
      </w:r>
    </w:p>
    <w:p>
      <w:pPr xmlns:w="http://schemas.openxmlformats.org/wordprocessingml/2006/main">
        <w:jc w:val="both"/>
      </w:pPr>
      <w:r xmlns:w="http://schemas.openxmlformats.org/wordprocessingml/2006/main">
        <w:t xml:space="preserve">1. Considere a incerteza quanto ao momento da sua morte: Ó minha alma, um dia você deve deixar este corpo; mas quando será esse dia? Será no inverno ou no verão? Será repentinamente ou após aviso prévio? Por doença ou acidente? Você terá tempo para confessar seus pecados? Você terá a assistência de seu pai espiritual? Ai! De tudo isso não sabemos nada: a única certeza é que morreremos, e sempre mais cedo do que esperamos.</w:t>
      </w:r>
    </w:p>
    <w:p/>
    <w:p>
      <w:r xmlns:w="http://schemas.openxmlformats.org/wordprocessingml/2006/main">
        <w:t xml:space="preserve">###ID0182###</w:t>
      </w:r>
    </w:p>
    <w:p>
      <w:pPr xmlns:w="http://schemas.openxmlformats.org/wordprocessingml/2006/main">
        <w:jc w:val="both"/>
      </w:pPr>
      <w:r xmlns:w="http://schemas.openxmlformats.org/wordprocessingml/2006/main">
        <w:t xml:space="preserve">2. Considera que, quando o mundo acabar para ti, pois este mundo não existirá mais para ti, ele perecerá diante dos teus olhos; pois então os prazeres, as vaidades, as alegrias mundanas e os afetos ternos de nossas vidas nos parecerão meras sombras e nuvens etéreas. Ah, miserável! Por que brincadeiras e ninharias ofendi a Deus? Então verás que por uma ninharia O abandonaste. Ao contrário, a devoção e as boas obras parecerão doces e deliciosas. Oh, por que não segui este caminho belo e agradável? Então os pecados, que pareciam pequenos, parecerão tão grandes quanto montanhas, e a tua devoção, tão pequena.</w:t>
      </w:r>
    </w:p>
    <w:p/>
    <w:p>
      <w:r xmlns:w="http://schemas.openxmlformats.org/wordprocessingml/2006/main">
        <w:t xml:space="preserve">###ID0183###</w:t>
      </w:r>
    </w:p>
    <w:p>
      <w:pPr xmlns:w="http://schemas.openxmlformats.org/wordprocessingml/2006/main">
        <w:jc w:val="both"/>
      </w:pPr>
      <w:r xmlns:w="http://schemas.openxmlformats.org/wordprocessingml/2006/main">
        <w:t xml:space="preserve">3. Considere a longa e lânguida despedida que sua alma deve então dar a este mundo; ela então tomará</w:t>
      </w:r>
    </w:p>
    <w:p/>
    <w:p>
      <w:r xmlns:w="http://schemas.openxmlformats.org/wordprocessingml/2006/main">
        <w:t xml:space="preserve">###ID0184###</w:t>
      </w:r>
    </w:p>
    <w:p>
      <w:pPr xmlns:w="http://schemas.openxmlformats.org/wordprocessingml/2006/main">
        <w:jc w:val="both"/>
      </w:pPr>
      <w:r xmlns:w="http://schemas.openxmlformats.org/wordprocessingml/2006/main">
        <w:t xml:space="preserve">sua licença de suas riquezas e vaidades, e de toda companhia ociosa; de prazeres, passatempos, amigos e vizinhos; de parentes e filhos; de marido e mulher; em suma, de toda criatura; e, finalmente, de seu próprio corpo, que ela deve deixar pálido, hediondo e repugnante.</w:t>
      </w:r>
    </w:p>
    <w:p/>
    <w:p>
      <w:r xmlns:w="http://schemas.openxmlformats.org/wordprocessingml/2006/main">
        <w:t xml:space="preserve">###ID0185###</w:t>
      </w:r>
    </w:p>
    <w:p>
      <w:pPr xmlns:w="http://schemas.openxmlformats.org/wordprocessingml/2006/main">
        <w:jc w:val="both"/>
      </w:pPr>
      <w:r xmlns:w="http://schemas.openxmlformats.org/wordprocessingml/2006/main">
        <w:t xml:space="preserve">4. Considera com que pressa levarão aquele corpo para escondê-lo debaixo da terra; feito isso, o mundo não pensará mais em ti do que pensaste nos outros que morreram; "A paz de Deus esteja com ele", dirão, e isso é tudo. Ó Morte, quão desprovida de consideração ou piedade estás tu!</w:t>
      </w:r>
    </w:p>
    <w:p/>
    <w:p>
      <w:r xmlns:w="http://schemas.openxmlformats.org/wordprocessingml/2006/main">
        <w:t xml:space="preserve">###ID0186###</w:t>
      </w:r>
    </w:p>
    <w:p>
      <w:pPr xmlns:w="http://schemas.openxmlformats.org/wordprocessingml/2006/main">
        <w:jc w:val="both"/>
      </w:pPr>
      <w:r xmlns:w="http://schemas.openxmlformats.org/wordprocessingml/2006/main">
        <w:t xml:space="preserve">5. Considera como a alma, tendo deixado o corpo, toma seu caminho para a direita ou para a esquerda! Ai de mim! Para onde irá a tua? Que caminho tomará para a eternidade? Nenhum outro senão aquele que começou aqui neste mundo.</w:t>
      </w:r>
    </w:p>
    <w:p/>
    <w:p>
      <w:r xmlns:w="http://schemas.openxmlformats.org/wordprocessingml/2006/main">
        <w:t xml:space="preserve">###ID0187###</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###ID0188###</w:t>
      </w:r>
    </w:p>
    <w:p>
      <w:pPr xmlns:w="http://schemas.openxmlformats.org/wordprocessingml/2006/main">
        <w:jc w:val="both"/>
      </w:pPr>
      <w:r xmlns:w="http://schemas.openxmlformats.org/wordprocessingml/2006/main">
        <w:t xml:space="preserve">1. Ore a Deus e lance-se em seus braços: Ai! Ó meu Deus, receba-me sob sua proteção naquele dia terrível; faça com que essa hora seja feliz e favorável para mim; para que não seja assim, que todos os outros dias da minha vida sejam tristes e dolorosos.</w:t>
      </w:r>
    </w:p>
    <w:p/>
    <w:p>
      <w:r xmlns:w="http://schemas.openxmlformats.org/wordprocessingml/2006/main">
        <w:t xml:space="preserve">###ID0189###</w:t>
      </w:r>
    </w:p>
    <w:p>
      <w:pPr xmlns:w="http://schemas.openxmlformats.org/wordprocessingml/2006/main">
        <w:jc w:val="both"/>
      </w:pPr>
      <w:r xmlns:w="http://schemas.openxmlformats.org/wordprocessingml/2006/main">
        <w:t xml:space="preserve">2. Despreza o mundo: Visto que não sei a hora em que devo deixar-te, ó mundo miserável, não mais fixarei meu amor em ti. Ó meus queridos amigos e parentes, perdoai-me se eu vos amar apenas no futuro com uma santa amizade, que pode durar eternamente; pois por que deveria eu unir-me a vós de tal maneira a ser forçado a desfazer e dissolver o nó depois?</w:t>
      </w:r>
    </w:p>
    <w:p/>
    <w:p>
      <w:r xmlns:w="http://schemas.openxmlformats.org/wordprocessingml/2006/main">
        <w:t xml:space="preserve">###ID0190###</w:t>
      </w:r>
    </w:p>
    <w:p>
      <w:pPr xmlns:w="http://schemas.openxmlformats.org/wordprocessingml/2006/main">
        <w:jc w:val="both"/>
      </w:pPr>
      <w:r xmlns:w="http://schemas.openxmlformats.org/wordprocessingml/2006/main">
        <w:t xml:space="preserve">3. Então, preparar-me-ei para essa hora e tomarei todas as precauções necessárias para terminar esta jornada com felicidade: protegerei o estado da minha consciência com o máximo de minha capacidade e tomarei cuidado imediato para reparar os defeitos aos quais estou sujeito.</w:t>
      </w:r>
    </w:p>
    <w:p/>
    <w:p>
      <w:r xmlns:w="http://schemas.openxmlformats.org/wordprocessingml/2006/main">
        <w:t xml:space="preserve">###ID0191###</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###ID0192###</w:t>
      </w:r>
    </w:p>
    <w:p>
      <w:pPr xmlns:w="http://schemas.openxmlformats.org/wordprocessingml/2006/main">
        <w:jc w:val="both"/>
      </w:pPr>
      <w:r xmlns:w="http://schemas.openxmlformats.org/wordprocessingml/2006/main">
        <w:t xml:space="preserve">Agradeça a Deus por todas as resoluções que Ele lhe deu: ofereça-as à Sua Divina Majestade. Implore-Lhe que lhe conceda uma morte feliz, pelos méritos de seu Filho muito amado. Implore a assistência da Santíssima Virgem e dos santos. Pai Nosso, Ave Maria, Credo. [Faça aqui um ramalhete espiritual.]</w:t>
      </w:r>
    </w:p>
    <w:p/>
    <w:p>
      <w:r xmlns:w="http://schemas.openxmlformats.org/wordprocessingml/2006/main">
        <w:t xml:space="preserve">###ID0193###</w:t>
      </w:r>
    </w:p>
    <w:p>
      <w:pPr xmlns:w="http://schemas.openxmlformats.org/wordprocessingml/2006/main">
        <w:jc w:val="both"/>
      </w:pPr>
      <w:r xmlns:w="http://schemas.openxmlformats.org/wordprocessingml/2006/main">
        <w:t xml:space="preserve">CAPÍTULO XIV. </w:t>
      </w:r>
      <w:r xmlns:w="http://schemas.openxmlformats.org/wordprocessingml/2006/main">
        <w:br xmlns:w="http://schemas.openxmlformats.org/wordprocessingml/2006/main"/>
      </w:r>
      <w:r xmlns:w="http://schemas.openxmlformats.org/wordprocessingml/2006/main">
        <w:t xml:space="preserve">Sexta Meditação. Sobre o Julgamento.</w:t>
      </w:r>
    </w:p>
    <w:p/>
    <w:p>
      <w:r xmlns:w="http://schemas.openxmlformats.org/wordprocessingml/2006/main">
        <w:t xml:space="preserve">###ID0194###</w:t>
      </w:r>
    </w:p>
    <w:p>
      <w:pPr xmlns:w="http://schemas.openxmlformats.org/wordprocessingml/2006/main">
        <w:jc w:val="both"/>
      </w:pPr>
      <w:r xmlns:w="http://schemas.openxmlformats.org/wordprocessingml/2006/main">
        <w:t xml:space="preserve">CAPÍTULO XIV.</w:t>
      </w:r>
    </w:p>
    <w:p/>
    <w:p>
      <w:r xmlns:w="http://schemas.openxmlformats.org/wordprocessingml/2006/main">
        <w:t xml:space="preserve">###ID0195###</w:t>
      </w:r>
    </w:p>
    <w:p>
      <w:pPr xmlns:w="http://schemas.openxmlformats.org/wordprocessingml/2006/main">
        <w:jc w:val="both"/>
      </w:pPr>
      <w:r xmlns:w="http://schemas.openxmlformats.org/wordprocessingml/2006/main">
        <w:t xml:space="preserve">Sexta Meditação. Sobre o Julgamento.</w:t>
      </w:r>
    </w:p>
    <w:p/>
    <w:p>
      <w:r xmlns:w="http://schemas.openxmlformats.org/wordprocessingml/2006/main">
        <w:t xml:space="preserve">###ID0196###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###ID0197###</w:t>
      </w:r>
    </w:p>
    <w:p>
      <w:pPr xmlns:w="http://schemas.openxmlformats.org/wordprocessingml/2006/main">
        <w:jc w:val="both"/>
      </w:pPr>
      <w:r xmlns:w="http://schemas.openxmlformats.org/wordprocessingml/2006/main">
        <w:t xml:space="preserve">1. Coloque-se diante de Deus. 2. Implore a Ele que o inspire. CONSIDERAÇÕES.</w:t>
      </w:r>
    </w:p>
    <w:p/>
    <w:p>
      <w:r xmlns:w="http://schemas.openxmlformats.org/wordprocessingml/2006/main">
        <w:t xml:space="preserve">###ID0198###</w:t>
      </w:r>
    </w:p>
    <w:p>
      <w:pPr xmlns:w="http://schemas.openxmlformats.org/wordprocessingml/2006/main">
        <w:jc w:val="both"/>
      </w:pPr>
      <w:r xmlns:w="http://schemas.openxmlformats.org/wordprocessingml/2006/main">
        <w:t xml:space="preserve">1. Após o tempo que Deus prescreveu para a continuidade deste mundo, após os muitos sinais e presságios horríveis que farão os homens desmaiarem de medo e angústia, um dilúvio de fogo queimará e reduzirá a cinzas tudo o que há na face da Terra. Nada do que vemos lá será poupado.</w:t>
      </w:r>
    </w:p>
    <w:p/>
    <w:p>
      <w:r xmlns:w="http://schemas.openxmlformats.org/wordprocessingml/2006/main">
        <w:t xml:space="preserve">###ID0199###</w:t>
      </w:r>
    </w:p>
    <w:p>
      <w:pPr xmlns:w="http://schemas.openxmlformats.org/wordprocessingml/2006/main">
        <w:jc w:val="both"/>
      </w:pPr>
      <w:r xmlns:w="http://schemas.openxmlformats.org/wordprocessingml/2006/main">
        <w:t xml:space="preserve">2. Depois dessas chamas e raios, todos os homens se levantarão, e ao som da trombeta do Arcanjo aparecerão no Vale de Josafá; mas, ai! em que condições diferentes! pois os bons se levantarão com corpos glorificados e resplandecentes, os maus com corpos os mais assustadores e horríveis.</w:t>
      </w:r>
    </w:p>
    <w:p/>
    <w:p>
      <w:r xmlns:w="http://schemas.openxmlformats.org/wordprocessingml/2006/main">
        <w:t xml:space="preserve">###ID0200###</w:t>
      </w:r>
    </w:p>
    <w:p>
      <w:pPr xmlns:w="http://schemas.openxmlformats.org/wordprocessingml/2006/main">
        <w:jc w:val="both"/>
      </w:pPr>
      <w:r xmlns:w="http://schemas.openxmlformats.org/wordprocessingml/2006/main">
        <w:t xml:space="preserve">3. Considerai a majestade com que o Soberano Juiz aparecerá, rodeado de todos os seus anjos e santos; sua cruz, brilhando muito mais que o sol, será levada diante dele como um sinal de misericórdia para os bons e de justiça para os maus.</w:t>
      </w:r>
    </w:p>
    <w:p/>
    <w:p>
      <w:r xmlns:w="http://schemas.openxmlformats.org/wordprocessingml/2006/main">
        <w:t xml:space="preserve">###ID0201###</w:t>
      </w:r>
    </w:p>
    <w:p>
      <w:pPr xmlns:w="http://schemas.openxmlformats.org/wordprocessingml/2006/main">
        <w:jc w:val="both"/>
      </w:pPr>
      <w:r xmlns:w="http://schemas.openxmlformats.org/wordprocessingml/2006/main">
        <w:t xml:space="preserve">4. Este Juiz Soberano, por sua ordem terrível, que será imediatamente obedecida, separará os bons dos maus, colocando um à sua direita,</w:t>
      </w:r>
    </w:p>
    <w:p/>
    <w:p>
      <w:r xmlns:w="http://schemas.openxmlformats.org/wordprocessingml/2006/main">
        <w:t xml:space="preserve">###ID0202###</w:t>
      </w:r>
    </w:p>
    <w:p>
      <w:pPr xmlns:w="http://schemas.openxmlformats.org/wordprocessingml/2006/main">
        <w:jc w:val="both"/>
      </w:pPr>
      <w:r xmlns:w="http://schemas.openxmlformats.org/wordprocessingml/2006/main">
        <w:t xml:space="preserve">e o outro à sua esquerda. Oh, separação eterna! Depois disso, eles nunca mais se encontrarão.</w:t>
      </w:r>
    </w:p>
    <w:p/>
    <w:p>
      <w:r xmlns:w="http://schemas.openxmlformats.org/wordprocessingml/2006/main">
        <w:t xml:space="preserve">###ID0203###</w:t>
      </w:r>
    </w:p>
    <w:p>
      <w:pPr xmlns:w="http://schemas.openxmlformats.org/wordprocessingml/2006/main">
        <w:jc w:val="both"/>
      </w:pPr>
      <w:r xmlns:w="http://schemas.openxmlformats.org/wordprocessingml/2006/main">
        <w:t xml:space="preserve">5. Feita essa separação, e abertos os livros da consciência, todos os homens verão claramente a malícia dos maus e seu desprezo por Deus; e, por outro lado, as penitências dos bons e os efeitos da graça de Deus que receberam. Nada ficará oculto. Ó Deus! Que confusão isso será para os réprobos e que consolação para os salvos.</w:t>
      </w:r>
    </w:p>
    <w:p/>
    <w:p>
      <w:r xmlns:w="http://schemas.openxmlformats.org/wordprocessingml/2006/main">
        <w:t xml:space="preserve">###ID0204###</w:t>
      </w:r>
    </w:p>
    <w:p>
      <w:pPr xmlns:w="http://schemas.openxmlformats.org/wordprocessingml/2006/main">
        <w:jc w:val="both"/>
      </w:pPr>
      <w:r xmlns:w="http://schemas.openxmlformats.org/wordprocessingml/2006/main">
        <w:t xml:space="preserve">6. Considerai a última sentença proferida contra os ímpios: "Ide, malditos, para o fogo eterno, preparado para o diabo e seus anjos". Ponderai bem sobre estas poderosas palavras. "Ide!", diz Ele, uma palavra de banimento eterno contra aqueles miseráveis, excluindo-os eternamente de sua gloriosa presença. Ele os chama de malditos. Ó minha alma! Que terrível maldição — uma maldição geral, incluindo todos os tipos de infortúnios; uma maldição irrevogável, abrangendo todos os tempos e toda a eternidade. Ele acrescenta: "para o fogo eterno". Contemplai, ó minha alma, esta miserável eternidade. Ó eterna eternidade de dores, quão terrível és tu!</w:t>
      </w:r>
    </w:p>
    <w:p/>
    <w:p>
      <w:r xmlns:w="http://schemas.openxmlformats.org/wordprocessingml/2006/main">
        <w:t xml:space="preserve">###ID0205###</w:t>
      </w:r>
    </w:p>
    <w:p>
      <w:pPr xmlns:w="http://schemas.openxmlformats.org/wordprocessingml/2006/main">
        <w:jc w:val="both"/>
      </w:pPr>
      <w:r xmlns:w="http://schemas.openxmlformats.org/wordprocessingml/2006/main">
        <w:t xml:space="preserve">7. Considere a sentença contrária sobre os bons. "Venha!" diz o Juiz. Ó doce palavra de salvação, pela qual Deus nos atrai a Si e nos recebe nos braços de sua bondade. "Benditos de meu Pai!" Ó querida bênção, que abrange toda a felicidade! "Possua o reino que lhe está preparado desde o princípio do mundo." Ó Deus, que abundância de generosidade! Pois este reino jamais terá fim.</w:t>
      </w:r>
    </w:p>
    <w:p/>
    <w:p>
      <w:r xmlns:w="http://schemas.openxmlformats.org/wordprocessingml/2006/main">
        <w:t xml:space="preserve">###ID0206###</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###ID0207###</w:t>
      </w:r>
    </w:p>
    <w:p>
      <w:pPr xmlns:w="http://schemas.openxmlformats.org/wordprocessingml/2006/main">
        <w:jc w:val="both"/>
      </w:pPr>
      <w:r xmlns:w="http://schemas.openxmlformats.org/wordprocessingml/2006/main">
        <w:t xml:space="preserve">1. Treme, ó minha alma, ao lembrar-se destas coisas. Ó meu Deus, que segurança haverá para mim naquele dia, quando até as colunas do céu tremerem de medo?</w:t>
      </w:r>
    </w:p>
    <w:p/>
    <w:p>
      <w:r xmlns:w="http://schemas.openxmlformats.org/wordprocessingml/2006/main">
        <w:t xml:space="preserve">###ID0208###</w:t>
      </w:r>
    </w:p>
    <w:p>
      <w:pPr xmlns:w="http://schemas.openxmlformats.org/wordprocessingml/2006/main">
        <w:jc w:val="both"/>
      </w:pPr>
      <w:r xmlns:w="http://schemas.openxmlformats.org/wordprocessingml/2006/main">
        <w:t xml:space="preserve">2. Deteste seus pecados, os únicos que podem condená-lo naquele dia terrível.</w:t>
      </w:r>
    </w:p>
    <w:p/>
    <w:p>
      <w:r xmlns:w="http://schemas.openxmlformats.org/wordprocessingml/2006/main">
        <w:t xml:space="preserve">###ID0209###</w:t>
      </w:r>
    </w:p>
    <w:p>
      <w:pPr xmlns:w="http://schemas.openxmlformats.org/wordprocessingml/2006/main">
        <w:jc w:val="both"/>
      </w:pPr>
      <w:r xmlns:w="http://schemas.openxmlformats.org/wordprocessingml/2006/main">
        <w:t xml:space="preserve">3. Ah, coração miserável! Resolve emendar-te. Ó Senhor,</w:t>
      </w:r>
    </w:p>
    <w:p/>
    <w:p>
      <w:r xmlns:w="http://schemas.openxmlformats.org/wordprocessingml/2006/main">
        <w:t xml:space="preserve">###ID0210###</w:t>
      </w:r>
    </w:p>
    <w:p>
      <w:pPr xmlns:w="http://schemas.openxmlformats.org/wordprocessingml/2006/main">
        <w:jc w:val="both"/>
      </w:pPr>
      <w:r xmlns:w="http://schemas.openxmlformats.org/wordprocessingml/2006/main">
        <w:t xml:space="preserve">Julgar-me-ei agora, para que não seja julgado então. Examinarei minha consciência e me condenarei. Acusar-me-ei e castigarei-me, para que o Juiz eterno não me condene naquele dia terrível. Portanto, confessarei e aceitarei todos os conselhos necessários, etc.</w:t>
      </w:r>
    </w:p>
    <w:p/>
    <w:p>
      <w:r xmlns:w="http://schemas.openxmlformats.org/wordprocessingml/2006/main">
        <w:t xml:space="preserve">###ID0211###</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###ID0212###</w:t>
      </w:r>
    </w:p>
    <w:p>
      <w:pPr xmlns:w="http://schemas.openxmlformats.org/wordprocessingml/2006/main">
        <w:jc w:val="both"/>
      </w:pPr>
      <w:r xmlns:w="http://schemas.openxmlformats.org/wordprocessingml/2006/main">
        <w:t xml:space="preserve">1. Agradeça a Deus, que lhe deu os meios para sustentar esse dia e tempo para fazer penitência.</w:t>
      </w:r>
    </w:p>
    <w:p/>
    <w:p>
      <w:r xmlns:w="http://schemas.openxmlformats.org/wordprocessingml/2006/main">
        <w:t xml:space="preserve">###ID0213###</w:t>
      </w:r>
    </w:p>
    <w:p>
      <w:pPr xmlns:w="http://schemas.openxmlformats.org/wordprocessingml/2006/main">
        <w:jc w:val="both"/>
      </w:pPr>
      <w:r xmlns:w="http://schemas.openxmlformats.org/wordprocessingml/2006/main">
        <w:t xml:space="preserve">2. Ofereça a Ele o seu coração, para que Ele faça brotar dele bons frutos.</w:t>
      </w:r>
    </w:p>
    <w:p/>
    <w:p>
      <w:r xmlns:w="http://schemas.openxmlformats.org/wordprocessingml/2006/main">
        <w:t xml:space="preserve">###ID0214###</w:t>
      </w:r>
    </w:p>
    <w:p>
      <w:pPr xmlns:w="http://schemas.openxmlformats.org/wordprocessingml/2006/main">
        <w:jc w:val="both"/>
      </w:pPr>
      <w:r xmlns:w="http://schemas.openxmlformats.org/wordprocessingml/2006/main">
        <w:t xml:space="preserve">3. Ore para que Ele lhe dê graça.</w:t>
      </w:r>
    </w:p>
    <w:p/>
    <w:p>
      <w:r xmlns:w="http://schemas.openxmlformats.org/wordprocessingml/2006/main">
        <w:t xml:space="preserve">###ID0215###</w:t>
      </w:r>
    </w:p>
    <w:p>
      <w:pPr xmlns:w="http://schemas.openxmlformats.org/wordprocessingml/2006/main">
        <w:jc w:val="both"/>
      </w:pPr>
      <w:r xmlns:w="http://schemas.openxmlformats.org/wordprocessingml/2006/main">
        <w:t xml:space="preserve">Pai Nosso, Ave Maria, Credo. [Faça aqui um ramalhete espiritual.]</w:t>
      </w:r>
    </w:p>
    <w:p/>
    <w:p>
      <w:r xmlns:w="http://schemas.openxmlformats.org/wordprocessingml/2006/main">
        <w:t xml:space="preserve">###ID0216###</w:t>
      </w:r>
    </w:p>
    <w:p>
      <w:pPr xmlns:w="http://schemas.openxmlformats.org/wordprocessingml/2006/main">
        <w:jc w:val="both"/>
      </w:pPr>
      <w:r xmlns:w="http://schemas.openxmlformats.org/wordprocessingml/2006/main">
        <w:t xml:space="preserve">CAPÍTULO XV. </w:t>
      </w:r>
      <w:r xmlns:w="http://schemas.openxmlformats.org/wordprocessingml/2006/main">
        <w:br xmlns:w="http://schemas.openxmlformats.org/wordprocessingml/2006/main"/>
      </w:r>
      <w:r xmlns:w="http://schemas.openxmlformats.org/wordprocessingml/2006/main">
        <w:t xml:space="preserve">Sétima Meditação.---Sobre o Inferno.</w:t>
      </w:r>
    </w:p>
    <w:p/>
    <w:p>
      <w:r xmlns:w="http://schemas.openxmlformats.org/wordprocessingml/2006/main">
        <w:t xml:space="preserve">###ID0217###</w:t>
      </w:r>
    </w:p>
    <w:p>
      <w:pPr xmlns:w="http://schemas.openxmlformats.org/wordprocessingml/2006/main">
        <w:jc w:val="both"/>
      </w:pPr>
      <w:r xmlns:w="http://schemas.openxmlformats.org/wordprocessingml/2006/main">
        <w:t xml:space="preserve">CAPÍTULO XV.</w:t>
      </w:r>
    </w:p>
    <w:p/>
    <w:p>
      <w:r xmlns:w="http://schemas.openxmlformats.org/wordprocessingml/2006/main">
        <w:t xml:space="preserve">###ID0218###</w:t>
      </w:r>
    </w:p>
    <w:p>
      <w:pPr xmlns:w="http://schemas.openxmlformats.org/wordprocessingml/2006/main">
        <w:jc w:val="both"/>
      </w:pPr>
      <w:r xmlns:w="http://schemas.openxmlformats.org/wordprocessingml/2006/main">
        <w:t xml:space="preserve">Sétima Meditação.---Sobre o Inferno.</w:t>
      </w:r>
    </w:p>
    <w:p/>
    <w:p>
      <w:r xmlns:w="http://schemas.openxmlformats.org/wordprocessingml/2006/main">
        <w:t xml:space="preserve">###ID0219###</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###ID0220###</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###ID0221###</w:t>
      </w:r>
    </w:p>
    <w:p>
      <w:pPr xmlns:w="http://schemas.openxmlformats.org/wordprocessingml/2006/main">
        <w:jc w:val="both"/>
      </w:pPr>
      <w:r xmlns:w="http://schemas.openxmlformats.org/wordprocessingml/2006/main">
        <w:t xml:space="preserve">2. Humilhe-se e implore a assistência de sua graça. 3. Imagine para si mesmo uma cidade coberta de escuridão, toda queimando com enxofre e piche fedorento, e cheia de habitantes que não podem escapar dela.</w:t>
      </w:r>
    </w:p>
    <w:p/>
    <w:p>
      <w:r xmlns:w="http://schemas.openxmlformats.org/wordprocessingml/2006/main">
        <w:t xml:space="preserve">###ID0222###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###ID0223###</w:t>
      </w:r>
    </w:p>
    <w:p>
      <w:pPr xmlns:w="http://schemas.openxmlformats.org/wordprocessingml/2006/main">
        <w:jc w:val="both"/>
      </w:pPr>
      <w:r xmlns:w="http://schemas.openxmlformats.org/wordprocessingml/2006/main">
        <w:t xml:space="preserve">1. Os condenados estão nas profundezas do inferno, dentro desta cidade lamentável, onde sofrem tormentos indizíveis em todos os seus sentidos e membros; porque, assim como empregaram todos os seus sentidos e membros no pecado, também sofrerão neles todas as dores devidas ao pecado. Os olhos, por terem se entregado a olhares lascivos, serão afligidos com a visão do inferno e dos demônios. Os ouvidos, por terem se deliciado com discursos viciosos, não ouvirão nada além de lamentos, lamentações e uivos desesperados; e o mesmo vale para todo o resto.</w:t>
      </w:r>
    </w:p>
    <w:p/>
    <w:p>
      <w:r xmlns:w="http://schemas.openxmlformats.org/wordprocessingml/2006/main">
        <w:t xml:space="preserve">###ID0224###</w:t>
      </w:r>
    </w:p>
    <w:p>
      <w:pPr xmlns:w="http://schemas.openxmlformats.org/wordprocessingml/2006/main">
        <w:jc w:val="both"/>
      </w:pPr>
      <w:r xmlns:w="http://schemas.openxmlformats.org/wordprocessingml/2006/main">
        <w:t xml:space="preserve">2. Além de todos esses tormentos, há ainda outro ainda maior, que é a perda e a privação da glória de Deus, de cuja vista eles são</w:t>
      </w:r>
    </w:p>
    <w:p/>
    <w:p>
      <w:r xmlns:w="http://schemas.openxmlformats.org/wordprocessingml/2006/main">
        <w:t xml:space="preserve">###ID0225###</w:t>
      </w:r>
    </w:p>
    <w:p>
      <w:pPr xmlns:w="http://schemas.openxmlformats.org/wordprocessingml/2006/main">
        <w:jc w:val="both"/>
      </w:pPr>
      <w:r xmlns:w="http://schemas.openxmlformats.org/wordprocessingml/2006/main">
        <w:t xml:space="preserve">excluído para sempre. Ora, se Absalão achou mais doloroso ser privado do rosto amoroso de seu pai Davi do que ser banido, ó Deus, que tristeza não seria para mim ser excluído para sempre de contemplar teu semblante tão doce e gracioso!</w:t>
      </w:r>
    </w:p>
    <w:p/>
    <w:p>
      <w:r xmlns:w="http://schemas.openxmlformats.org/wordprocessingml/2006/main">
        <w:t xml:space="preserve">###ID0226###</w:t>
      </w:r>
    </w:p>
    <w:p>
      <w:pPr xmlns:w="http://schemas.openxmlformats.org/wordprocessingml/2006/main">
        <w:jc w:val="both"/>
      </w:pPr>
      <w:r xmlns:w="http://schemas.openxmlformats.org/wordprocessingml/2006/main">
        <w:t xml:space="preserve">3. Considere principalmente a eternidade dessas dores, que acima de tudo tornam o inferno intolerável. Ai de mim! Se um inseto no ouvido, ou o calor de uma leve febre, fazem uma curta noite parecer tão longa e tediosa, quão terrível será a noite da eternidade, acompanhada de tantos tormentos? Dessa eternidade procedem o desespero eterno, a raiva infinita, a blasfêmia, etc.</w:t>
      </w:r>
    </w:p>
    <w:p/>
    <w:p>
      <w:r xmlns:w="http://schemas.openxmlformats.org/wordprocessingml/2006/main">
        <w:t xml:space="preserve">###ID0227###</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###ID0228###</w:t>
      </w:r>
    </w:p>
    <w:p>
      <w:pPr xmlns:w="http://schemas.openxmlformats.org/wordprocessingml/2006/main">
        <w:jc w:val="both"/>
      </w:pPr>
      <w:r xmlns:w="http://schemas.openxmlformats.org/wordprocessingml/2006/main">
        <w:t xml:space="preserve">1. Aterrorize sua alma com as palavras de Jó: Ó minha alma, és capaz de viver para sempre em chamas eternas e em meio a um fogo devorador? Renunciarás para sempre à presença do teu Deus?</w:t>
      </w:r>
    </w:p>
    <w:p/>
    <w:p>
      <w:r xmlns:w="http://schemas.openxmlformats.org/wordprocessingml/2006/main">
        <w:t xml:space="preserve">###ID0229###</w:t>
      </w:r>
    </w:p>
    <w:p>
      <w:pPr xmlns:w="http://schemas.openxmlformats.org/wordprocessingml/2006/main">
        <w:jc w:val="both"/>
      </w:pPr>
      <w:r xmlns:w="http://schemas.openxmlformats.org/wordprocessingml/2006/main">
        <w:t xml:space="preserve">2. Confesse que você mereceu, sim, muitas vezes: De agora em diante, adotarei um novo rumo; pois por que eu deveria descer a esse poço sem fundo? Portanto, me esforçarei ao máximo para evitar o pecado, o único que pode me condenar a esta morte eterna.</w:t>
      </w:r>
    </w:p>
    <w:p/>
    <w:p>
      <w:r xmlns:w="http://schemas.openxmlformats.org/wordprocessingml/2006/main">
        <w:t xml:space="preserve">###ID0230###</w:t>
      </w:r>
    </w:p>
    <w:p>
      <w:pPr xmlns:w="http://schemas.openxmlformats.org/wordprocessingml/2006/main">
        <w:jc w:val="both"/>
      </w:pPr>
      <w:r xmlns:w="http://schemas.openxmlformats.org/wordprocessingml/2006/main">
        <w:t xml:space="preserve">Dê graças; faça uma oferta; reze. Pai Nosso, Ave Maria, Credo.</w:t>
      </w:r>
    </w:p>
    <w:p/>
    <w:p>
      <w:r xmlns:w="http://schemas.openxmlformats.org/wordprocessingml/2006/main">
        <w:t xml:space="preserve">###ID0231###</w:t>
      </w:r>
    </w:p>
    <w:p>
      <w:pPr xmlns:w="http://schemas.openxmlformats.org/wordprocessingml/2006/main">
        <w:jc w:val="both"/>
      </w:pPr>
      <w:r xmlns:w="http://schemas.openxmlformats.org/wordprocessingml/2006/main">
        <w:t xml:space="preserve">CAPÍTULO XVI. </w:t>
      </w:r>
      <w:r xmlns:w="http://schemas.openxmlformats.org/wordprocessingml/2006/main">
        <w:br xmlns:w="http://schemas.openxmlformats.org/wordprocessingml/2006/main"/>
      </w:r>
      <w:r xmlns:w="http://schemas.openxmlformats.org/wordprocessingml/2006/main">
        <w:t xml:space="preserve">Oitava Meditação. —Sobre o Céu.</w:t>
      </w:r>
    </w:p>
    <w:p/>
    <w:p>
      <w:r xmlns:w="http://schemas.openxmlformats.org/wordprocessingml/2006/main">
        <w:t xml:space="preserve">###ID0232###</w:t>
      </w:r>
    </w:p>
    <w:p>
      <w:pPr xmlns:w="http://schemas.openxmlformats.org/wordprocessingml/2006/main">
        <w:jc w:val="both"/>
      </w:pPr>
      <w:r xmlns:w="http://schemas.openxmlformats.org/wordprocessingml/2006/main">
        <w:t xml:space="preserve">CAPÍTULO XVI.</w:t>
      </w:r>
    </w:p>
    <w:p/>
    <w:p>
      <w:r xmlns:w="http://schemas.openxmlformats.org/wordprocessingml/2006/main">
        <w:t xml:space="preserve">###ID0233###</w:t>
      </w:r>
    </w:p>
    <w:p>
      <w:pPr xmlns:w="http://schemas.openxmlformats.org/wordprocessingml/2006/main">
        <w:jc w:val="both"/>
      </w:pPr>
      <w:r xmlns:w="http://schemas.openxmlformats.org/wordprocessingml/2006/main">
        <w:t xml:space="preserve">Oitava Meditação. —Sobre o Céu.</w:t>
      </w:r>
    </w:p>
    <w:p/>
    <w:p>
      <w:r xmlns:w="http://schemas.openxmlformats.org/wordprocessingml/2006/main">
        <w:t xml:space="preserve">###ID0234###</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###ID0235###</w:t>
      </w:r>
    </w:p>
    <w:p>
      <w:pPr xmlns:w="http://schemas.openxmlformats.org/wordprocessingml/2006/main">
        <w:jc w:val="both"/>
      </w:pPr>
      <w:r xmlns:w="http://schemas.openxmlformats.org/wordprocessingml/2006/main">
        <w:t xml:space="preserve">1. Coloque-se na presença de Deus. 2. Implore a Ele para inspirar você com sua graça.</w:t>
      </w:r>
    </w:p>
    <w:p/>
    <w:p>
      <w:r xmlns:w="http://schemas.openxmlformats.org/wordprocessingml/2006/main">
        <w:t xml:space="preserve">###ID0236###</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###ID0237###</w:t>
      </w:r>
    </w:p>
    <w:p>
      <w:pPr xmlns:w="http://schemas.openxmlformats.org/wordprocessingml/2006/main">
        <w:jc w:val="both"/>
      </w:pPr>
      <w:r xmlns:w="http://schemas.openxmlformats.org/wordprocessingml/2006/main">
        <w:t xml:space="preserve">1. Imagine uma noite linda e clara e pense como é agradável contemplar o céu, todo salpicado por tamanha multidão e variedade de estrelas. Acrescente agora a essa beleza requintada os deleites de um dia igualmente belo, de modo que o brilho do sol não ofusque o brilho das estrelas ou da lua; e então diga com ousadia que tudo isso junto não é nada em comparação com a beleza radiante daquele grande Paraíso. Oh, como este lugar encantador é desejável! Oh, quão preciosa é esta cidade!</w:t>
      </w:r>
    </w:p>
    <w:p/>
    <w:p>
      <w:r xmlns:w="http://schemas.openxmlformats.org/wordprocessingml/2006/main">
        <w:t xml:space="preserve">###ID0238###</w:t>
      </w:r>
    </w:p>
    <w:p>
      <w:pPr xmlns:w="http://schemas.openxmlformats.org/wordprocessingml/2006/main">
        <w:jc w:val="both"/>
      </w:pPr>
      <w:r xmlns:w="http://schemas.openxmlformats.org/wordprocessingml/2006/main">
        <w:t xml:space="preserve">2. Considera a glória, a beleza e a multidão dos habitantes daquele país abençoado; aqueles milhões de milhões de anjos, querubins e serafins; exércitos de apóstolos, profetas, mártires, confessores, virgens e santas matronas: seu número é inumerável. Quão abençoada é esta companhia! A mais humilde delas é mais bela de se ver do que todo o mundo; que espetáculo será então vê-las todas! Mas, ó meu Deus, como são felizes! Cantam continuamente canções harmoniosas de amor eterno; desfrutam para sempre de uma alegria constante; trocam entre si delícias indizíveis e vivem no conforto de uma sociedade feliz e indissolúvel.</w:t>
      </w:r>
    </w:p>
    <w:p/>
    <w:p>
      <w:r xmlns:w="http://schemas.openxmlformats.org/wordprocessingml/2006/main">
        <w:t xml:space="preserve">###ID0239###</w:t>
      </w:r>
    </w:p>
    <w:p>
      <w:pPr xmlns:w="http://schemas.openxmlformats.org/wordprocessingml/2006/main">
        <w:jc w:val="both"/>
      </w:pPr>
      <w:r xmlns:w="http://schemas.openxmlformats.org/wordprocessingml/2006/main">
        <w:t xml:space="preserve">3. Em suma, para considerar quão abençoados são por desfrutarem de Deus, que os recompensa para sempre com seu aspecto glorioso e, por meio dele, infunde em seus corações tais tesouros de deleite; quão grande é a felicidade de estarem eternamente unidos ao seu Criador? Eles são como pássaros felizes voando e cantando perpetuamente na atmosfera de sua divindade, que os envolve por todos os lados com um prazer inconcebível. Ali, cada um faz o seu melhor e, sem inveja, canta o louvor do Criador. Bendito sejas Tu para sempre, ó doce e soberano Criador e Redentor, que és tão generoso para conosco e nos comunicas tão liberalmente os tesouros eternos de tua glória. Benditos sejais para sempre, diz Ele, minhas amadas criaturas, que tão fielmente me serviram e que agora me louvarão eternamente com tanto amor e coragem.</w:t>
      </w:r>
    </w:p>
    <w:p/>
    <w:p>
      <w:r xmlns:w="http://schemas.openxmlformats.org/wordprocessingml/2006/main">
        <w:t xml:space="preserve">###ID0240###</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###ID0241###</w:t>
      </w:r>
    </w:p>
    <w:p>
      <w:pPr xmlns:w="http://schemas.openxmlformats.org/wordprocessingml/2006/main">
        <w:jc w:val="both"/>
      </w:pPr>
      <w:r xmlns:w="http://schemas.openxmlformats.org/wordprocessingml/2006/main">
        <w:t xml:space="preserve">1. Admire e louve sua pátria celestial: Ó quão bela és tu, Jerusalém celestial, e quão felizes são teus habitantes.</w:t>
      </w:r>
    </w:p>
    <w:p/>
    <w:p>
      <w:r xmlns:w="http://schemas.openxmlformats.org/wordprocessingml/2006/main">
        <w:t xml:space="preserve">###ID0242###</w:t>
      </w:r>
    </w:p>
    <w:p>
      <w:pPr xmlns:w="http://schemas.openxmlformats.org/wordprocessingml/2006/main">
        <w:jc w:val="both"/>
      </w:pPr>
      <w:r xmlns:w="http://schemas.openxmlformats.org/wordprocessingml/2006/main">
        <w:t xml:space="preserve">2. Repreende teu coração pela pouca coragem que teve até agora, ao se afastar tanto do caminho que conduz a esta gloriosa morada: Oh, por que me afastei tanto do meu Bem Supremo? Ah! Miserável que sou, por esses prazeres tolos e triviais abandonei mil vezes as delícias eternas e infinitas! Seria eu louco ao desprezar bênçãos tão preciosas, por afeições tão vãs e desprezíveis?</w:t>
      </w:r>
    </w:p>
    <w:p/>
    <w:p>
      <w:r xmlns:w="http://schemas.openxmlformats.org/wordprocessingml/2006/main">
        <w:t xml:space="preserve">###ID0243###</w:t>
      </w:r>
    </w:p>
    <w:p>
      <w:pPr xmlns:w="http://schemas.openxmlformats.org/wordprocessingml/2006/main">
        <w:jc w:val="both"/>
      </w:pPr>
      <w:r xmlns:w="http://schemas.openxmlformats.org/wordprocessingml/2006/main">
        <w:t xml:space="preserve">3. Aspira, não obstante, com fervor a esta deliciosa habitação: Ó meu Deus gracioso, já que te aprouve, por fim, guiar meus passos errantes no caminho certo, nunca mais voltarei atrás. Vamos, minha alma, vamos a este repouso eterno; vamos caminhar em direção a esta terra abençoada, que nos é prometida. Por que deveríamos permanecer neste Egito? Portanto, me livrarei de todas as coisas que possam me desviar ou retardar uma jornada feliz; realizarei todas as coisas que possam me conduzir a ela. Rende graças; faze uma oferenda; reza. Pai Nosso, Ave Maria, Credo.</w:t>
      </w:r>
    </w:p>
    <w:p/>
    <w:p>
      <w:r xmlns:w="http://schemas.openxmlformats.org/wordprocessingml/2006/main">
        <w:t xml:space="preserve">###ID0244###</w:t>
      </w:r>
    </w:p>
    <w:p>
      <w:pPr xmlns:w="http://schemas.openxmlformats.org/wordprocessingml/2006/main">
        <w:jc w:val="both"/>
      </w:pPr>
      <w:r xmlns:w="http://schemas.openxmlformats.org/wordprocessingml/2006/main">
        <w:t xml:space="preserve">CAPÍTULO XVII.</w:t>
      </w:r>
    </w:p>
    <w:p/>
    <w:p>
      <w:r xmlns:w="http://schemas.openxmlformats.org/wordprocessingml/2006/main">
        <w:t xml:space="preserve">###ID0245###</w:t>
      </w:r>
    </w:p>
    <w:p>
      <w:pPr xmlns:w="http://schemas.openxmlformats.org/wordprocessingml/2006/main">
        <w:jc w:val="both"/>
      </w:pPr>
      <w:r xmlns:w="http://schemas.openxmlformats.org/wordprocessingml/2006/main">
        <w:t xml:space="preserve">CAPÍTULO XVII.</w:t>
      </w:r>
    </w:p>
    <w:p/>
    <w:p>
      <w:r xmlns:w="http://schemas.openxmlformats.org/wordprocessingml/2006/main">
        <w:t xml:space="preserve">###ID0246###</w:t>
      </w:r>
    </w:p>
    <w:p>
      <w:pPr xmlns:w="http://schemas.openxmlformats.org/wordprocessingml/2006/main">
        <w:jc w:val="both"/>
      </w:pPr>
      <w:r xmlns:w="http://schemas.openxmlformats.org/wordprocessingml/2006/main">
        <w:t xml:space="preserve">Nona Meditação. Sobre a escolha do Céu.</w:t>
      </w:r>
    </w:p>
    <w:p/>
    <w:p>
      <w:r xmlns:w="http://schemas.openxmlformats.org/wordprocessingml/2006/main">
        <w:t xml:space="preserve">###ID0247###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###ID0248###</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###ID0249###</w:t>
      </w:r>
    </w:p>
    <w:p>
      <w:pPr xmlns:w="http://schemas.openxmlformats.org/wordprocessingml/2006/main">
        <w:jc w:val="both"/>
      </w:pPr>
      <w:r xmlns:w="http://schemas.openxmlformats.org/wordprocessingml/2006/main">
        <w:t xml:space="preserve">2. Humilhe-se diante dele e implore para que ele o inspire</w:t>
      </w:r>
    </w:p>
    <w:p/>
    <w:p>
      <w:r xmlns:w="http://schemas.openxmlformats.org/wordprocessingml/2006/main">
        <w:t xml:space="preserve">###ID0250###</w:t>
      </w:r>
    </w:p>
    <w:p>
      <w:pPr xmlns:w="http://schemas.openxmlformats.org/wordprocessingml/2006/main">
        <w:jc w:val="both"/>
      </w:pPr>
      <w:r xmlns:w="http://schemas.openxmlformats.org/wordprocessingml/2006/main">
        <w:t xml:space="preserve">você com sua graça.</w:t>
      </w:r>
    </w:p>
    <w:p/>
    <w:p>
      <w:r xmlns:w="http://schemas.openxmlformats.org/wordprocessingml/2006/main">
        <w:t xml:space="preserve">###ID0251###</w:t>
      </w:r>
    </w:p>
    <w:p>
      <w:pPr xmlns:w="http://schemas.openxmlformats.org/wordprocessingml/2006/main">
        <w:jc w:val="both"/>
      </w:pPr>
      <w:r xmlns:w="http://schemas.openxmlformats.org/wordprocessingml/2006/main">
        <w:t xml:space="preserve">3. Imagine-se em uma planície aberta, sozinho com seu Anjo da Guarda, como o jovem Tobias em sua jornada com o glorioso Arcanjo Rafael, e que então ele lhe mostra o inferno aberto abaixo, com todos os tormentos descritos na meditação sobre o inferno; você assim situado, em imaginação, e ajoelhado diante de seu bom anjo.</w:t>
      </w:r>
    </w:p>
    <w:p/>
    <w:p>
      <w:r xmlns:w="http://schemas.openxmlformats.org/wordprocessingml/2006/main">
        <w:t xml:space="preserve">###ID0252###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###ID0253###</w:t>
      </w:r>
    </w:p>
    <w:p>
      <w:pPr xmlns:w="http://schemas.openxmlformats.org/wordprocessingml/2006/main">
        <w:jc w:val="both"/>
      </w:pPr>
      <w:r xmlns:w="http://schemas.openxmlformats.org/wordprocessingml/2006/main">
        <w:t xml:space="preserve">1. Considere que é bem verdade que você está entre o céu e o inferno; e que um ou outro se abrirá para recebê-lo, de acordo com a escolha que você fizer.</w:t>
      </w:r>
    </w:p>
    <w:p/>
    <w:p>
      <w:r xmlns:w="http://schemas.openxmlformats.org/wordprocessingml/2006/main">
        <w:t xml:space="preserve">###ID0254###</w:t>
      </w:r>
    </w:p>
    <w:p>
      <w:pPr xmlns:w="http://schemas.openxmlformats.org/wordprocessingml/2006/main">
        <w:jc w:val="both"/>
      </w:pPr>
      <w:r xmlns:w="http://schemas.openxmlformats.org/wordprocessingml/2006/main">
        <w:t xml:space="preserve">2. Considere que a escolha que você fizer neste mundo durará por toda a eternidade no próximo.</w:t>
      </w:r>
    </w:p>
    <w:p/>
    <w:p>
      <w:r xmlns:w="http://schemas.openxmlformats.org/wordprocessingml/2006/main">
        <w:t xml:space="preserve">###ID0255###</w:t>
      </w:r>
    </w:p>
    <w:p>
      <w:pPr xmlns:w="http://schemas.openxmlformats.org/wordprocessingml/2006/main">
        <w:jc w:val="both"/>
      </w:pPr>
      <w:r xmlns:w="http://schemas.openxmlformats.org/wordprocessingml/2006/main">
        <w:t xml:space="preserve">3. E embora tanto um quanto outro possam estar abertos para recebê-lo, de acordo com sua escolha, Deus, que está pronto para lhe dar um por sua justiça, ou outro por sua misericórdia, deseja, não obstante, com um desejo incomparável, que você faça a escolha do céu; e seu Anjo da Guarda também o importuna com todas as suas forças, oferecendo-lhe, em nome de Deus, mil auxílios e mil graças para ajudá-lo a ganhar o céu.</w:t>
      </w:r>
    </w:p>
    <w:p/>
    <w:p>
      <w:r xmlns:w="http://schemas.openxmlformats.org/wordprocessingml/2006/main">
        <w:t xml:space="preserve">###ID0256###</w:t>
      </w:r>
    </w:p>
    <w:p>
      <w:pPr xmlns:w="http://schemas.openxmlformats.org/wordprocessingml/2006/main">
        <w:jc w:val="both"/>
      </w:pPr>
      <w:r xmlns:w="http://schemas.openxmlformats.org/wordprocessingml/2006/main">
        <w:t xml:space="preserve">4. Considere que Jesus Cristo o contempla do alto em sua clemência e graciosamente o convida, dizendo: "Venha, querida alma, ao descanso eterno, nos braços da minha bondade, onde preparei delícias eternas para você na abundância do meu amor." Contemple igualmente, dentro de seu olhar interior, a Virgem Santa, que com amor maternal o exorta, dizendo: "Coragem, minha filha, não despreze a voz e o sangue de meu Filho, nem as orações que Lhe ofereci por você, confiando nEle para sua salvação eterna. Contemple também os santos que o exortam, e milhões de almas abençoadas, docemente convidando-o e desejando nada mais do que ver seu coração unido ao deles, para louvar a Deus para sempre, assegurando-lhe que o caminho para o céu não é tão difícil quanto o mundo pensa. Coragem, caro amigo, dizem eles, aquele que considerar diligentemente o caminho da devoção, pelo qual ascendemos até lá, verá que chegaremos a essas delícias por prazeres incomparavelmente mais doces do que os do mundo.</w:t>
      </w:r>
    </w:p>
    <w:p/>
    <w:p>
      <w:r xmlns:w="http://schemas.openxmlformats.org/wordprocessingml/2006/main">
        <w:t xml:space="preserve">###ID0257###</w:t>
      </w:r>
    </w:p>
    <w:p>
      <w:pPr xmlns:w="http://schemas.openxmlformats.org/wordprocessingml/2006/main">
        <w:jc w:val="both"/>
      </w:pPr>
      <w:r xmlns:w="http://schemas.openxmlformats.org/wordprocessingml/2006/main">
        <w:t xml:space="preserve">1. Ó inferno, eu te detesto agora e para sempre; eu detesto teus tormentos e dores; eu detesto tua avareza</w:t>
      </w:r>
    </w:p>
    <w:p/>
    <w:p>
      <w:r xmlns:w="http://schemas.openxmlformats.org/wordprocessingml/2006/main">
        <w:t xml:space="preserve">###ID0258###</w:t>
      </w:r>
    </w:p>
    <w:p>
      <w:pPr xmlns:w="http://schemas.openxmlformats.org/wordprocessingml/2006/main">
        <w:jc w:val="both"/>
      </w:pPr>
      <w:r xmlns:w="http://schemas.openxmlformats.org/wordprocessingml/2006/main">
        <w:t xml:space="preserve">eternidade infame e maldita; e, acima de tudo, detesto aquelas blasfêmias e maldições eternas que vomitas eternamente contra meu Deus. E, voltando meu coração e minha alma para ti, ó belo Paraíso, glória perpétua e felicidade sem fim, escolho minha habitação, para sempre e irrevogavelmente, dentro de tuas belas e sagradas mansões, dentro de teus santos e adoráveis tabernáculos. Bendigo a tua misericórdia, ó meu Deus, e aceito a oferta que te apraz fazer-me dela. Ó Jesus, meu Salvador, aceito o teu amor eterno e reconheço que foste Tu quem me adquiriu o direito a um lugar nesta bendita Jerusalém, não tanto por qualquer outra coisa, mas para te amar e bendizer para sempre.</w:t>
      </w:r>
    </w:p>
    <w:p/>
    <w:p>
      <w:r xmlns:w="http://schemas.openxmlformats.org/wordprocessingml/2006/main">
        <w:t xml:space="preserve">###ID0259###</w:t>
      </w:r>
    </w:p>
    <w:p>
      <w:pPr xmlns:w="http://schemas.openxmlformats.org/wordprocessingml/2006/main">
        <w:jc w:val="both"/>
      </w:pPr>
      <w:r xmlns:w="http://schemas.openxmlformats.org/wordprocessingml/2006/main">
        <w:t xml:space="preserve">2. Aceite a proteção da Santíssima Virgem e dos santos. Prometa avançar em direção a eles e dê a mão ao seu bom anjo para que ele o guie até lá. Encoraje sua alma a fazer essa escolha. Pai Nosso, Ave Maria, Credo.</w:t>
      </w:r>
    </w:p>
    <w:p/>
    <w:p>
      <w:r xmlns:w="http://schemas.openxmlformats.org/wordprocessingml/2006/main">
        <w:t xml:space="preserve">###ID0260###</w:t>
      </w:r>
    </w:p>
    <w:p>
      <w:pPr xmlns:w="http://schemas.openxmlformats.org/wordprocessingml/2006/main">
        <w:jc w:val="both"/>
      </w:pPr>
      <w:r xmlns:w="http://schemas.openxmlformats.org/wordprocessingml/2006/main">
        <w:t xml:space="preserve">CAPÍTULO XVIII.</w:t>
      </w:r>
    </w:p>
    <w:p/>
    <w:p>
      <w:r xmlns:w="http://schemas.openxmlformats.org/wordprocessingml/2006/main">
        <w:t xml:space="preserve">###ID0261###</w:t>
      </w:r>
    </w:p>
    <w:p>
      <w:pPr xmlns:w="http://schemas.openxmlformats.org/wordprocessingml/2006/main">
        <w:jc w:val="both"/>
      </w:pPr>
      <w:r xmlns:w="http://schemas.openxmlformats.org/wordprocessingml/2006/main">
        <w:t xml:space="preserve">CAPÍTULO XVIII.</w:t>
      </w:r>
    </w:p>
    <w:p/>
    <w:p>
      <w:r xmlns:w="http://schemas.openxmlformats.org/wordprocessingml/2006/main">
        <w:t xml:space="preserve">###ID0262###</w:t>
      </w:r>
    </w:p>
    <w:p>
      <w:pPr xmlns:w="http://schemas.openxmlformats.org/wordprocessingml/2006/main">
        <w:jc w:val="both"/>
      </w:pPr>
      <w:r xmlns:w="http://schemas.openxmlformats.org/wordprocessingml/2006/main">
        <w:t xml:space="preserve">Décima Meditação. —Escolha entre a vida do Mundo e a Vida Devota.</w:t>
      </w:r>
    </w:p>
    <w:p/>
    <w:p>
      <w:r xmlns:w="http://schemas.openxmlformats.org/wordprocessingml/2006/main">
        <w:t xml:space="preserve">###ID0263###</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###ID0264###</w:t>
      </w:r>
    </w:p>
    <w:p>
      <w:pPr xmlns:w="http://schemas.openxmlformats.org/wordprocessingml/2006/main">
        <w:jc w:val="both"/>
      </w:pPr>
      <w:r xmlns:w="http://schemas.openxmlformats.org/wordprocessingml/2006/main">
        <w:t xml:space="preserve">1. Coloque-se na presença de Deus. 2. Humilhe-se diante Dele e implore sua ajuda.</w:t>
      </w:r>
    </w:p>
    <w:p/>
    <w:p>
      <w:r xmlns:w="http://schemas.openxmlformats.org/wordprocessingml/2006/main">
        <w:t xml:space="preserve">###ID0265###</w:t>
      </w:r>
    </w:p>
    <w:p>
      <w:pPr xmlns:w="http://schemas.openxmlformats.org/wordprocessingml/2006/main">
        <w:jc w:val="both"/>
      </w:pPr>
      <w:r xmlns:w="http://schemas.openxmlformats.org/wordprocessingml/2006/main">
        <w:t xml:space="preserve">CONSIDERAÇÃO.</w:t>
      </w:r>
    </w:p>
    <w:p/>
    <w:p>
      <w:r xmlns:w="http://schemas.openxmlformats.org/wordprocessingml/2006/main">
        <w:t xml:space="preserve">###ID0266###</w:t>
      </w:r>
    </w:p>
    <w:p>
      <w:pPr xmlns:w="http://schemas.openxmlformats.org/wordprocessingml/2006/main">
        <w:jc w:val="both"/>
      </w:pPr>
      <w:r xmlns:w="http://schemas.openxmlformats.org/wordprocessingml/2006/main">
        <w:t xml:space="preserve">1. Imagine-se novamente em uma planície aberta, sozinho com seu Anjo da Guarda; e veja à sua esquerda o diabo sentado em um grande trono, cercado por multidões de espíritos infernais, e cercado por um grande grupo de mundanos que, de cabeça descoberta, o reconhecem como seu rei e o reverenciam, alguns por um pecado e outros por outro. Observe os semblantes de todos os miseráveis cortesãos deste rei abominável: veja alguns deles tomados de ódio, inveja e raiva; outros</w:t>
      </w:r>
    </w:p>
    <w:p/>
    <w:p>
      <w:r xmlns:w="http://schemas.openxmlformats.org/wordprocessingml/2006/main">
        <w:t xml:space="preserve">###ID0267###</w:t>
      </w:r>
    </w:p>
    <w:p>
      <w:pPr xmlns:w="http://schemas.openxmlformats.org/wordprocessingml/2006/main">
        <w:jc w:val="both"/>
      </w:pPr>
      <w:r xmlns:w="http://schemas.openxmlformats.org/wordprocessingml/2006/main">
        <w:t xml:space="preserve">matando-se uns aos outros; outros consumidos pela ganância e pela ansiedade de acumular riquezas; outros devotados à vaidade, sem qualquer prazer senão o inútil e vão; outros chafurdando, enterrados e apodrecidos em suas paixões brutas. Vejam como todos eles estão sem descanso, ordem e decência; vejam como se desprezam, odeiam e perseguem uns aos outros, e amam apenas em aparência. Em suma, vocês veem uma comunidade lamentável tão miseravelmente tiranizada por seu rei amaldiçoado, que isso deve movê-los à compaixão.</w:t>
      </w:r>
    </w:p>
    <w:p/>
    <w:p>
      <w:r xmlns:w="http://schemas.openxmlformats.org/wordprocessingml/2006/main">
        <w:t xml:space="preserve">###ID0268###</w:t>
      </w:r>
    </w:p>
    <w:p>
      <w:pPr xmlns:w="http://schemas.openxmlformats.org/wordprocessingml/2006/main">
        <w:jc w:val="both"/>
      </w:pPr>
      <w:r xmlns:w="http://schemas.openxmlformats.org/wordprocessingml/2006/main">
        <w:t xml:space="preserve">2. Do outro lado, contemplai Jesus Cristo crucificado, que, com um amor poderoso, ora por estes pobres escravizados, para que sejam libertados desta tirania, e que os chama para Si. Contemplai ao Seu redor um grupo de devotos com seus anjos. Contemplai a beleza deste reino de devoção. Oh! que espetáculo é ver este grupo de virgens, homens e mulheres, mais brancos que os lírios; aquela assembleia de viúvas cheia de santa mortificação e humildade; aquelas fileiras de pessoas casadas, vivendo pacificamente juntas, com respeito e amor mútuos. Considerai como estas almas devotas unem o cuidado de suas casas com o cuidado de suas almas; o amor do marido ou da esposa com o do Noivo celestial. Considerai-os todos em geral, e os vereis de uma maneira doce, santa e amável, observando o nosso Salvador, a quem todos desejariam... plantados no meio do seu coração. Eles são cheios de alegria, caridosos e bem-ordenados; Eles se amam, mas seu amor é puro e sagrado. Os que sofrem aflições entre esta devota companhia não se atormentam muito, nem perdem a coragem. Por fim, contemplem os olhos de nosso Salvador, que os consola; e como todos aspiram a Ele.</w:t>
      </w:r>
    </w:p>
    <w:p/>
    <w:p>
      <w:r xmlns:w="http://schemas.openxmlformats.org/wordprocessingml/2006/main">
        <w:t xml:space="preserve">###ID0269###</w:t>
      </w:r>
    </w:p>
    <w:p>
      <w:pPr xmlns:w="http://schemas.openxmlformats.org/wordprocessingml/2006/main">
        <w:jc w:val="both"/>
      </w:pPr>
      <w:r xmlns:w="http://schemas.openxmlformats.org/wordprocessingml/2006/main">
        <w:t xml:space="preserve">3. Você já se livrou de Satanás, com toda a sua maldita e execrável tropa, pelos bons afetos que você concebeu; mas você ainda não chegou a</w:t>
      </w:r>
    </w:p>
    <w:p/>
    <w:p>
      <w:r xmlns:w="http://schemas.openxmlformats.org/wordprocessingml/2006/main">
        <w:t xml:space="preserve">###ID0270###</w:t>
      </w:r>
    </w:p>
    <w:p>
      <w:pPr xmlns:w="http://schemas.openxmlformats.org/wordprocessingml/2006/main">
        <w:jc w:val="both"/>
      </w:pPr>
      <w:r xmlns:w="http://schemas.openxmlformats.org/wordprocessingml/2006/main">
        <w:t xml:space="preserve">Jesus, nem unido à sua abençoada e santa companhia de pessoas devotas, mas até agora manteve-se entre um e outro.</w:t>
      </w:r>
    </w:p>
    <w:p/>
    <w:p>
      <w:r xmlns:w="http://schemas.openxmlformats.org/wordprocessingml/2006/main">
        <w:t xml:space="preserve">###ID0271###</w:t>
      </w:r>
    </w:p>
    <w:p>
      <w:pPr xmlns:w="http://schemas.openxmlformats.org/wordprocessingml/2006/main">
        <w:jc w:val="both"/>
      </w:pPr>
      <w:r xmlns:w="http://schemas.openxmlformats.org/wordprocessingml/2006/main">
        <w:t xml:space="preserve">4. A Santíssima Virgem, com São José, São Luís, Santa Mônica e cem mil outros, que formaram o Reino de Deus no mundo, convidam e encorajam vocês. O Rei crucificado os chama: "Vem, meu bem-amado, vem, para que eu possa coroá-los."</w:t>
      </w:r>
    </w:p>
    <w:p/>
    <w:p>
      <w:r xmlns:w="http://schemas.openxmlformats.org/wordprocessingml/2006/main">
        <w:t xml:space="preserve">###ID0272###</w:t>
      </w:r>
    </w:p>
    <w:p>
      <w:pPr xmlns:w="http://schemas.openxmlformats.org/wordprocessingml/2006/main">
        <w:jc w:val="both"/>
      </w:pPr>
      <w:r xmlns:w="http://schemas.openxmlformats.org/wordprocessingml/2006/main">
        <w:t xml:space="preserve">1. Ó mundo! Ó tropa abominável! Nunca me verás sob a tua bandeira. Renunciei para sempre às tuas loucuras e vaidades. Ó rei do orgulho, ó rei maldito, espírito infernal, renuncio-te com todas as tuas vãs pompas, detesto-te com todas as tuas obras.</w:t>
      </w:r>
    </w:p>
    <w:p/>
    <w:p>
      <w:r xmlns:w="http://schemas.openxmlformats.org/wordprocessingml/2006/main">
        <w:t xml:space="preserve">###ID0273###</w:t>
      </w:r>
    </w:p>
    <w:p>
      <w:pPr xmlns:w="http://schemas.openxmlformats.org/wordprocessingml/2006/main">
        <w:jc w:val="both"/>
      </w:pPr>
      <w:r xmlns:w="http://schemas.openxmlformats.org/wordprocessingml/2006/main">
        <w:t xml:space="preserve">2. E voltando-me para Ti, querido Jesus, Rei da felicidade e da glória imortal, eu Te abraço com todas as forças da minha alma; adoro-Te com todo o meu coração; escolho-Te, agora e para sempre, como meu Rei; e com tudo o que sou, presto-Te homenagem irrevogável e me submeto a obedecer fielmente a todas as Tuas santas leis e mandamentos.</w:t>
      </w:r>
    </w:p>
    <w:p/>
    <w:p>
      <w:r xmlns:w="http://schemas.openxmlformats.org/wordprocessingml/2006/main">
        <w:t xml:space="preserve">###ID0274###</w:t>
      </w:r>
    </w:p>
    <w:p>
      <w:pPr xmlns:w="http://schemas.openxmlformats.org/wordprocessingml/2006/main">
        <w:jc w:val="both"/>
      </w:pPr>
      <w:r xmlns:w="http://schemas.openxmlformats.org/wordprocessingml/2006/main">
        <w:t xml:space="preserve">3. Ó Virgem Santíssima, eu te escolho como minha guia, coloco-me sob teu estandarte. Ofereço-te um respeito particular e uma devoção especial.</w:t>
      </w:r>
    </w:p>
    <w:p/>
    <w:p>
      <w:r xmlns:w="http://schemas.openxmlformats.org/wordprocessingml/2006/main">
        <w:t xml:space="preserve">###ID0275###</w:t>
      </w:r>
    </w:p>
    <w:p>
      <w:pPr xmlns:w="http://schemas.openxmlformats.org/wordprocessingml/2006/main">
        <w:jc w:val="both"/>
      </w:pPr>
      <w:r xmlns:w="http://schemas.openxmlformats.org/wordprocessingml/2006/main">
        <w:t xml:space="preserve">4. Ó meu bom anjo, apresenta-me a esta sagrada assembleia e não me abandones até que eu me junte a esta abençoada companhia, com quem direi para sempre, em testemunho da minha escolha: "Viva Jesus, viva Jesus". Pai Nosso, Ave Maria, Credo.</w:t>
      </w:r>
    </w:p>
    <w:p/>
    <w:p>
      <w:r xmlns:w="http://schemas.openxmlformats.org/wordprocessingml/2006/main">
        <w:t xml:space="preserve">###ID0276###</w:t>
      </w:r>
    </w:p>
    <w:p>
      <w:pPr xmlns:w="http://schemas.openxmlformats.org/wordprocessingml/2006/main">
        <w:jc w:val="both"/>
      </w:pPr>
      <w:r xmlns:w="http://schemas.openxmlformats.org/wordprocessingml/2006/main">
        <w:t xml:space="preserve">CAPÍTULO XIX. </w:t>
      </w:r>
      <w:r xmlns:w="http://schemas.openxmlformats.org/wordprocessingml/2006/main">
        <w:br xmlns:w="http://schemas.openxmlformats.org/wordprocessingml/2006/main"/>
      </w:r>
      <w:r xmlns:w="http://schemas.openxmlformats.org/wordprocessingml/2006/main">
        <w:t xml:space="preserve">Como fazer uma Confissão Geral. </w:t>
      </w:r>
      <w:r xmlns:w="http://schemas.openxmlformats.org/wordprocessingml/2006/main">
        <w:br xmlns:w="http://schemas.openxmlformats.org/wordprocessingml/2006/main"/>
      </w:r>
      <w:r xmlns:w="http://schemas.openxmlformats.org/wordprocessingml/2006/main">
        <w:t xml:space="preserve">1. Eis aqui, Filoteia, as meditações mais necessárias para o nosso propósito, as quais, uma vez feitas, prossiga corajosamente, com espírito de humildade, para fazer a sua confissão geral; mas, eu lhe imploro,</w:t>
      </w:r>
    </w:p>
    <w:p/>
    <w:p>
      <w:r xmlns:w="http://schemas.openxmlformats.org/wordprocessingml/2006/main">
        <w:t xml:space="preserve">###ID0277###</w:t>
      </w:r>
    </w:p>
    <w:p>
      <w:pPr xmlns:w="http://schemas.openxmlformats.org/wordprocessingml/2006/main">
        <w:jc w:val="both"/>
      </w:pPr>
      <w:r xmlns:w="http://schemas.openxmlformats.org/wordprocessingml/2006/main">
        <w:t xml:space="preserve">CAPÍTULO XIX.</w:t>
      </w:r>
    </w:p>
    <w:p/>
    <w:p>
      <w:r xmlns:w="http://schemas.openxmlformats.org/wordprocessingml/2006/main">
        <w:t xml:space="preserve">###ID0278###</w:t>
      </w:r>
    </w:p>
    <w:p>
      <w:pPr xmlns:w="http://schemas.openxmlformats.org/wordprocessingml/2006/main">
        <w:jc w:val="both"/>
      </w:pPr>
      <w:r xmlns:w="http://schemas.openxmlformats.org/wordprocessingml/2006/main">
        <w:t xml:space="preserve">Como fazer uma Confissão Geral.</w:t>
      </w:r>
    </w:p>
    <w:p/>
    <w:p>
      <w:r xmlns:w="http://schemas.openxmlformats.org/wordprocessingml/2006/main">
        <w:t xml:space="preserve">###ID0279###</w:t>
      </w:r>
    </w:p>
    <w:p>
      <w:pPr xmlns:w="http://schemas.openxmlformats.org/wordprocessingml/2006/main">
        <w:jc w:val="both"/>
      </w:pPr>
      <w:r xmlns:w="http://schemas.openxmlformats.org/wordprocessingml/2006/main">
        <w:t xml:space="preserve">1. Eis aqui, Filoteia, as meditações mais necessárias para o nosso propósito, que, quando tiveres feito, prossegue corajosamente, com espírito de humildade, para fazer a tua confissão geral; mas, eu te imploro,</w:t>
      </w:r>
    </w:p>
    <w:p/>
    <w:p>
      <w:r xmlns:w="http://schemas.openxmlformats.org/wordprocessingml/2006/main">
        <w:t xml:space="preserve">###ID0280###</w:t>
      </w:r>
    </w:p>
    <w:p>
      <w:pPr xmlns:w="http://schemas.openxmlformats.org/wordprocessingml/2006/main">
        <w:jc w:val="both"/>
      </w:pPr>
      <w:r xmlns:w="http://schemas.openxmlformats.org/wordprocessingml/2006/main">
        <w:t xml:space="preserve">Não te deixes perturbar por qualquer tipo de apreensão. O escorpião que nos picou é venenoso em suas picadas, mas, sendo reduzido a óleo, torna-se um remédio soberano contra sua própria picada. Assim, a confissão de pecados é um remédio soberano contra o próprio pecado. A contrição e a confissão são tão preciosas e têm um odor tão doce que desfiguram a feiura e destroem a infecção do pecado. Simão, o fariseu, declarou Santa Maria Madalena pecadora; mas nosso Salvador negou isso e não fala de nada além dos doces perfumes que ela derramou sobre Ele e da grandeza de sua caridade. Se formos verdadeiramente humildes, Filoteia, nossos pecados nos desagradarão infinitamente, porque Deus se ofende com eles; mas a confissão de nossos pecados será doce e agradável para nós, porque Deus é honrado por ela. É uma espécie de consolo para nós informar corretamente o médico sobre a doença que nos atormenta.</w:t>
      </w:r>
    </w:p>
    <w:p/>
    <w:p>
      <w:r xmlns:w="http://schemas.openxmlformats.org/wordprocessingml/2006/main">
        <w:t xml:space="preserve">###ID0281###</w:t>
      </w:r>
    </w:p>
    <w:p>
      <w:pPr xmlns:w="http://schemas.openxmlformats.org/wordprocessingml/2006/main">
        <w:jc w:val="both"/>
      </w:pPr>
      <w:r xmlns:w="http://schemas.openxmlformats.org/wordprocessingml/2006/main">
        <w:t xml:space="preserve">Quando estiver na presença de seu Pai espiritual, imagine-se no Monte Calvário, ajoelhado aos pés de Jesus Cristo crucificado, cujo Precioso Sangue jorra por todos os lados, para lavar suas iniquidades. Pois, embora não seja o próprio sangue de nosso Salvador, são os méritos de seu sangue derramado por nós que fluem abundantemente sobre as almas dos penitentes em cada confissão. Abra, então, seu coração livremente para se purificar de seus pecados pela confissão; pois, tão rapidamente quanto eles se dissiparem de sua alma, os preciosos méritos de sua divina paixão entrarão nela, para reabastecê-la de bênçãos.</w:t>
      </w:r>
    </w:p>
    <w:p/>
    <w:p>
      <w:r xmlns:w="http://schemas.openxmlformats.org/wordprocessingml/2006/main">
        <w:t xml:space="preserve">###ID0282###</w:t>
      </w:r>
    </w:p>
    <w:p>
      <w:pPr xmlns:w="http://schemas.openxmlformats.org/wordprocessingml/2006/main">
        <w:jc w:val="both"/>
      </w:pPr>
      <w:r xmlns:w="http://schemas.openxmlformats.org/wordprocessingml/2006/main">
        <w:t xml:space="preserve">Mas certifica-te de declarar tudo de forma simples e clara. Satisfaz plenamente a tua consciência nisto, agora de uma vez por todas; feito isso, presta atenção às admoestações e instruções do teu pai espiritual e dize em teu coração: "Fala, Senhor, pois o teu servo te ouve." Sim, Filoteia, é a Deus que ouves, pois Ele disse aos seus ministros: "Quem vos ouve, a mim me ouve."</w:t>
      </w:r>
    </w:p>
    <w:p/>
    <w:p>
      <w:r xmlns:w="http://schemas.openxmlformats.org/wordprocessingml/2006/main">
        <w:t xml:space="preserve">###ID0283###</w:t>
      </w:r>
    </w:p>
    <w:p>
      <w:pPr xmlns:w="http://schemas.openxmlformats.org/wordprocessingml/2006/main">
        <w:jc w:val="both"/>
      </w:pPr>
      <w:r xmlns:w="http://schemas.openxmlformats.org/wordprocessingml/2006/main">
        <w:t xml:space="preserve">Depois disso, leia novamente o seguinte protesto, que serve como conclusão de toda a sua contrição e sobre o qual você deveria primeiro ter meditado e considerado. Leia-o atentamente e com o maior cuidado possível.</w:t>
      </w:r>
    </w:p>
    <w:p/>
    <w:p>
      <w:r xmlns:w="http://schemas.openxmlformats.org/wordprocessingml/2006/main">
        <w:t xml:space="preserve">###ID0284###</w:t>
      </w:r>
    </w:p>
    <w:p>
      <w:pPr xmlns:w="http://schemas.openxmlformats.org/wordprocessingml/2006/main">
        <w:jc w:val="both"/>
      </w:pPr>
      <w:r xmlns:w="http://schemas.openxmlformats.org/wordprocessingml/2006/main">
        <w:t xml:space="preserve">CAPÍTULO XX.</w:t>
      </w:r>
    </w:p>
    <w:p/>
    <w:p>
      <w:r xmlns:w="http://schemas.openxmlformats.org/wordprocessingml/2006/main">
        <w:t xml:space="preserve">###ID0285###</w:t>
      </w:r>
    </w:p>
    <w:p>
      <w:pPr xmlns:w="http://schemas.openxmlformats.org/wordprocessingml/2006/main">
        <w:jc w:val="both"/>
      </w:pPr>
      <w:r xmlns:w="http://schemas.openxmlformats.org/wordprocessingml/2006/main">
        <w:t xml:space="preserve">CAPÍTULO XX.</w:t>
      </w:r>
    </w:p>
    <w:p/>
    <w:p>
      <w:r xmlns:w="http://schemas.openxmlformats.org/wordprocessingml/2006/main">
        <w:t xml:space="preserve">###ID0286###</w:t>
      </w:r>
    </w:p>
    <w:p>
      <w:pPr xmlns:w="http://schemas.openxmlformats.org/wordprocessingml/2006/main">
        <w:jc w:val="both"/>
      </w:pPr>
      <w:r xmlns:w="http://schemas.openxmlformats.org/wordprocessingml/2006/main">
        <w:t xml:space="preserve">Protesto da alma a Deus para fortalecê-la numa firme resolução de servi-Lo e concluir os Atos de Penitência.</w:t>
      </w:r>
    </w:p>
    <w:p/>
    <w:p>
      <w:r xmlns:w="http://schemas.openxmlformats.org/wordprocessingml/2006/main">
        <w:t xml:space="preserve">###ID0287###</w:t>
      </w:r>
    </w:p>
    <w:p>
      <w:pPr xmlns:w="http://schemas.openxmlformats.org/wordprocessingml/2006/main">
        <w:jc w:val="both"/>
      </w:pPr>
      <w:r xmlns:w="http://schemas.openxmlformats.org/wordprocessingml/2006/main">
        <w:t xml:space="preserve">Eu, abaixo assinado, colocado na presença do Deus Eterno e de toda a corte celeste, tendo considerado a extraordinária misericórdia de sua divina bondade para comigo, criatura indigna e miserável, a quem Ele criou do nada; preservou, sustentou e livrou de tantos perigos e carregou com tantos benefícios; mas, acima de tudo, tendo considerado a incompreensível doçura e clemência com que este Deus bondoso tão graciosamente me poupou em minhas iniquidades; tão frequentemente me inspirou, convidando-me à emenda, e tão pacientemente aguardei meu arrependimento e conversão até este (N.) ano de minha idade, apesar de toda a minha ingratidão, deslealdade e infidelidade: por isso, adiando minha conversão e desprezando suas graças, eu O ofendi tão inadvertidamente. Tendo, além disso, considerado que no dia do meu santo batismo eu estava feliz e santamente entregue e dedicado. Associado ao meu Deus, para ser seu filho, e que, contrariamente à profissão então feita em meu nome, tantas vezes, de forma tão execrável e detestável, profanei e violei meu entendimento, aplicando-o e empregando-o contra Sua Divina Majestade. Por fim, voltando a mim mesmo, prostrado de coração e mente diante do trono da Justiça Divina, reconheço, confesso e declaro-me legalmente acusado e condenado por alta traição contra Sua Divina Majestade, e culpado da</w:t>
      </w:r>
    </w:p>
    <w:p/>
    <w:p>
      <w:r xmlns:w="http://schemas.openxmlformats.org/wordprocessingml/2006/main">
        <w:t xml:space="preserve">###ID0288###</w:t>
      </w:r>
    </w:p>
    <w:p>
      <w:pPr xmlns:w="http://schemas.openxmlformats.org/wordprocessingml/2006/main">
        <w:jc w:val="both"/>
      </w:pPr>
      <w:r xmlns:w="http://schemas.openxmlformats.org/wordprocessingml/2006/main">
        <w:t xml:space="preserve">morte e paixão de Jesus Cristo, em razão dos pecados que cometi, pelos quais Ele morreu e sofreu os tormentos da cruz; de modo que, consequentemente, mereço ser rejeitado e condenado para sempre.</w:t>
      </w:r>
    </w:p>
    <w:p/>
    <w:p>
      <w:r xmlns:w="http://schemas.openxmlformats.org/wordprocessingml/2006/main">
        <w:t xml:space="preserve">###ID0289###</w:t>
      </w:r>
    </w:p>
    <w:p>
      <w:pPr xmlns:w="http://schemas.openxmlformats.org/wordprocessingml/2006/main">
        <w:jc w:val="both"/>
      </w:pPr>
      <w:r xmlns:w="http://schemas.openxmlformats.org/wordprocessingml/2006/main">
        <w:t xml:space="preserve">Mas, voltando-me para o trono da infinita misericórdia do mesmo Deus Eterno, tendo detestado do fundo do meu coração e com todas as minhas forças as transgressões da minha vida passada, imploro e imploro humildemente perdão, graça e misericórdia, com plena absolvição das minhas ofensas, em virtude da morte e paixão do mesmo Salvador e Redentor da minha alma, confiando nisso, como único fundamento da minha esperança, confirmo e renovo a sagrada profissão da fidelidade prometida em meu nome a Deus no meu batismo, renunciando ao demônio, ao mundo e à carne, abominando suas horríveis sugestões, vaidades e concupiscências, durante toda a minha vida presente e por toda a eternidade. Desejo e resolvo irrevogavelmente servir e amar a Deus agora e para sempre; e para este fim eu dou e consagro a Ele minha mente com todas as suas faculdades, minha alma com todo o seu poder, meu coração com todas as suas afeições e meu corpo com todos os seus sentidos, protestando nunca mais usar qualquer parte do meu ser em oposição à sua vontade divina e soberana Majestade, a quem eu ofereço e me sacrifico em espírito, para ser perpetuamente um súdito leal, obediente e fiel, sem nunca desdizer, revogar ou me arrepender de ter feito esta resolução.</w:t>
      </w:r>
    </w:p>
    <w:p/>
    <w:p>
      <w:r xmlns:w="http://schemas.openxmlformats.org/wordprocessingml/2006/main">
        <w:t xml:space="preserve">###ID0290###</w:t>
      </w:r>
    </w:p>
    <w:p>
      <w:pPr xmlns:w="http://schemas.openxmlformats.org/wordprocessingml/2006/main">
        <w:jc w:val="both"/>
      </w:pPr>
      <w:r xmlns:w="http://schemas.openxmlformats.org/wordprocessingml/2006/main">
        <w:t xml:space="preserve">Mas se, ai de mim! por sugestão do meu inimigo, ou por fragilidade humana, eu por acaso transgredir em qualquer coisa contra este voto e resolução, protesto e determino, a partir desta mesma hora, com a assistência do Espírito Santo, levantar-me novamente assim que perceber minha queda e retornar novamente à misericórdia divina, sem qualquer demora ou hesitação. Esta é minha vontade, intenção e resolução, invioláveis e irrevogáveis, que ratifico e confirmo, sem reserva ou exceção, na mesma sagrada presença do meu Deus e diante da Igreja triunfante e da Igreja Militante, minha mãe, que ouve esta minha declaração na presença daquele que, como seu ministro, agora me escuta.</w:t>
      </w:r>
    </w:p>
    <w:p/>
    <w:p>
      <w:r xmlns:w="http://schemas.openxmlformats.org/wordprocessingml/2006/main">
        <w:t xml:space="preserve">###ID0291###</w:t>
      </w:r>
    </w:p>
    <w:p>
      <w:pPr xmlns:w="http://schemas.openxmlformats.org/wordprocessingml/2006/main">
        <w:jc w:val="both"/>
      </w:pPr>
      <w:r xmlns:w="http://schemas.openxmlformats.org/wordprocessingml/2006/main">
        <w:t xml:space="preserve">Que Te agrade, ó Deus todo-poderoso e eterno, Pai, Filho e Espírito Santo, confirmar-me nesta resolução e aceitar esta oferta do meu coração e da minha alma em odor de doçura. E assim como Te aprouve dar-me a inspiração e a vontade para fazê-lo, concede-me poder e graça para realizá-lo. Ó meu Deus, Tu és o meu Deus. Deus do meu coração e Deus da minha alma; por isso Te reconheço e adoro, agora e para sempre. Vive, ó Jesus!</w:t>
      </w:r>
    </w:p>
    <w:p/>
    <w:p>
      <w:r xmlns:w="http://schemas.openxmlformats.org/wordprocessingml/2006/main">
        <w:t xml:space="preserve">###ID0292###</w:t>
      </w:r>
    </w:p>
    <w:p>
      <w:pPr xmlns:w="http://schemas.openxmlformats.org/wordprocessingml/2006/main">
        <w:jc w:val="both"/>
      </w:pPr>
      <w:r xmlns:w="http://schemas.openxmlformats.org/wordprocessingml/2006/main">
        <w:t xml:space="preserve">CAPÍTULO XXI.</w:t>
      </w:r>
    </w:p>
    <w:p/>
    <w:p>
      <w:r xmlns:w="http://schemas.openxmlformats.org/wordprocessingml/2006/main">
        <w:t xml:space="preserve">###ID0293###</w:t>
      </w:r>
    </w:p>
    <w:p>
      <w:pPr xmlns:w="http://schemas.openxmlformats.org/wordprocessingml/2006/main">
        <w:jc w:val="both"/>
      </w:pPr>
      <w:r xmlns:w="http://schemas.openxmlformats.org/wordprocessingml/2006/main">
        <w:t xml:space="preserve">CAPÍTULO XXI.</w:t>
      </w:r>
    </w:p>
    <w:p/>
    <w:p>
      <w:r xmlns:w="http://schemas.openxmlformats.org/wordprocessingml/2006/main">
        <w:t xml:space="preserve">###ID0294###</w:t>
      </w:r>
    </w:p>
    <w:p>
      <w:pPr xmlns:w="http://schemas.openxmlformats.org/wordprocessingml/2006/main">
        <w:jc w:val="both"/>
      </w:pPr>
      <w:r xmlns:w="http://schemas.openxmlformats.org/wordprocessingml/2006/main">
        <w:t xml:space="preserve">Conclusões tiradas do protesto anterior.</w:t>
      </w:r>
    </w:p>
    <w:p/>
    <w:p>
      <w:r xmlns:w="http://schemas.openxmlformats.org/wordprocessingml/2006/main">
        <w:t xml:space="preserve">###ID0295###</w:t>
      </w:r>
    </w:p>
    <w:p>
      <w:pPr xmlns:w="http://schemas.openxmlformats.org/wordprocessingml/2006/main">
        <w:jc w:val="both"/>
      </w:pPr>
      <w:r xmlns:w="http://schemas.openxmlformats.org/wordprocessingml/2006/main">
        <w:t xml:space="preserve">Terminado este protesto, esteja atento; e abra os ouvidos do seu coração para ouvir em espírito as palavras de absolvição que o próprio seu Salvador, sentado no trono de sua misericórdia, pronunciará no céu diante de todos os anjos e santos, ao mesmo tempo em que o sacerdote, em seu nome, o absolverá na terra. Para que todas as tropas das almas abençoadas, regozijando-se com a sua felicidade, cantem um hino espiritual, com imensa alegria, e deem o beijo da paz e da comunhão à sua alma, agora santificada e restabelecida na graça.</w:t>
      </w:r>
    </w:p>
    <w:p/>
    <w:p>
      <w:r xmlns:w="http://schemas.openxmlformats.org/wordprocessingml/2006/main">
        <w:t xml:space="preserve">###ID0296###</w:t>
      </w:r>
    </w:p>
    <w:p>
      <w:pPr xmlns:w="http://schemas.openxmlformats.org/wordprocessingml/2006/main">
        <w:jc w:val="both"/>
      </w:pPr>
      <w:r xmlns:w="http://schemas.openxmlformats.org/wordprocessingml/2006/main">
        <w:t xml:space="preserve">Eis, Filoteia, este admirável contrato, pelo qual fazes um feliz tratado com a majestade de Deus, visto que, entregando-te a Ele, ganhas a Ele e a ti mesma para sempre. Resta apenas pegar numa pena e assinar com o coração alegre este protesto, e então ir ao altar, onde Deus, do outro lado, assinará e selará a tua absolvição e a promessa que Ele te fará do reino dos céus, colocando-se, por meio do seu adorável sacramento, como um selo sagrado sobre o teu coração renovado.</w:t>
      </w:r>
    </w:p>
    <w:p/>
    <w:p>
      <w:r xmlns:w="http://schemas.openxmlformats.org/wordprocessingml/2006/main">
        <w:t xml:space="preserve">###ID0297###</w:t>
      </w:r>
    </w:p>
    <w:p>
      <w:pPr xmlns:w="http://schemas.openxmlformats.org/wordprocessingml/2006/main">
        <w:jc w:val="both"/>
      </w:pPr>
      <w:r xmlns:w="http://schemas.openxmlformats.org/wordprocessingml/2006/main">
        <w:t xml:space="preserve">Assim, espero, Filoteia, que tua alma seja purificada do pecado e de todas as afeições pecaminosas. No entanto, como essas afeições retornam facilmente à alma por meio de nossa fragilidade e concupiscência, que podem, de fato, ser mortificadas, mas que jamais morrerão enquanto vivermos aqui na Terra, darei a ti algumas instruções que, bem praticadas, te preservarão do pecado mortal e de todas as inclinações a ele, de modo que ele jamais criará raízes em teu coração. E como as mesmas instruções servem também para um maior grau de purificação, antes de transmiti-las direi algo mais sobre aquela pureza mais perfeita à qual desejo conduzir-te.</w:t>
      </w:r>
    </w:p>
    <w:p/>
    <w:p>
      <w:r xmlns:w="http://schemas.openxmlformats.org/wordprocessingml/2006/main">
        <w:t xml:space="preserve">###ID0298###</w:t>
      </w:r>
    </w:p>
    <w:p>
      <w:pPr xmlns:w="http://schemas.openxmlformats.org/wordprocessingml/2006/main">
        <w:jc w:val="both"/>
      </w:pPr>
      <w:r xmlns:w="http://schemas.openxmlformats.org/wordprocessingml/2006/main">
        <w:t xml:space="preserve">CAPÍTULO XXII.</w:t>
      </w:r>
    </w:p>
    <w:p/>
    <w:p>
      <w:r xmlns:w="http://schemas.openxmlformats.org/wordprocessingml/2006/main">
        <w:t xml:space="preserve">###ID0299###</w:t>
      </w:r>
    </w:p>
    <w:p>
      <w:pPr xmlns:w="http://schemas.openxmlformats.org/wordprocessingml/2006/main">
        <w:jc w:val="both"/>
      </w:pPr>
      <w:r xmlns:w="http://schemas.openxmlformats.org/wordprocessingml/2006/main">
        <w:t xml:space="preserve">CAPÍTULO XXII.</w:t>
      </w:r>
    </w:p>
    <w:p/>
    <w:p>
      <w:r xmlns:w="http://schemas.openxmlformats.org/wordprocessingml/2006/main">
        <w:t xml:space="preserve">###ID0300###</w:t>
      </w:r>
    </w:p>
    <w:p>
      <w:pPr xmlns:w="http://schemas.openxmlformats.org/wordprocessingml/2006/main">
        <w:jc w:val="both"/>
      </w:pPr>
      <w:r xmlns:w="http://schemas.openxmlformats.org/wordprocessingml/2006/main">
        <w:t xml:space="preserve">Devemos purificar-nos de toda afeição aos pecados veniais.</w:t>
      </w:r>
    </w:p>
    <w:p/>
    <w:p>
      <w:r xmlns:w="http://schemas.openxmlformats.org/wordprocessingml/2006/main">
        <w:t xml:space="preserve">###ID0301###</w:t>
      </w:r>
    </w:p>
    <w:p>
      <w:pPr xmlns:w="http://schemas.openxmlformats.org/wordprocessingml/2006/main">
        <w:jc w:val="both"/>
      </w:pPr>
      <w:r xmlns:w="http://schemas.openxmlformats.org/wordprocessingml/2006/main">
        <w:t xml:space="preserve">À medida que a luz do dia aumenta, vemos mais claramente em um espelho as manchas e defeitos em nosso rosto; assim como a luz interior do Espírito Santo ilumina cada vez mais nossas consciências, vemos mais clara e distintamente os pecados, as inclinações e imperfeições que nos impedem de alcançar a verdadeira devoção; e a mesma luz que nos faz descobrir essas manchas e deformidades, inflama-nos igualmente com o desejo de nos purificarmos delas.</w:t>
      </w:r>
    </w:p>
    <w:p/>
    <w:p>
      <w:r xmlns:w="http://schemas.openxmlformats.org/wordprocessingml/2006/main">
        <w:t xml:space="preserve">###ID0302###</w:t>
      </w:r>
    </w:p>
    <w:p>
      <w:pPr xmlns:w="http://schemas.openxmlformats.org/wordprocessingml/2006/main">
        <w:jc w:val="both"/>
      </w:pPr>
      <w:r xmlns:w="http://schemas.openxmlformats.org/wordprocessingml/2006/main">
        <w:t xml:space="preserve">Descobrirás então, Filoteia, que além dos pecados mortais e das afeições a eles, das quais, pelos exercícios acima mencionados, foste purificada, permanecem ainda em tua alma várias inclinações e afeições aos pecados veniais. Não digo que descobrirás nela muitos pecados veniais, mas afeições e inclinações a eles. Ora, uma é muito diferente da outra; pois nunca poderemos ser livres.</w:t>
      </w:r>
    </w:p>
    <w:p/>
    <w:p>
      <w:r xmlns:w="http://schemas.openxmlformats.org/wordprocessingml/2006/main">
        <w:t xml:space="preserve">###ID0303###</w:t>
      </w:r>
    </w:p>
    <w:p>
      <w:pPr xmlns:w="http://schemas.openxmlformats.org/wordprocessingml/2006/main">
        <w:jc w:val="both"/>
      </w:pPr>
      <w:r xmlns:w="http://schemas.openxmlformats.org/wordprocessingml/2006/main">
        <w:t xml:space="preserve">completamente dos pecados veniais por muito tempo, mas podemos, pela graça de Deus, destruir dentro de nós toda afeição pelos pecados veniais; pois uma coisa é mentir uma ou duas vezes em questões de pequena importância, e outra coisa é ter prazer em mentir e ter gosto por esse pecado.</w:t>
      </w:r>
    </w:p>
    <w:p/>
    <w:p>
      <w:r xmlns:w="http://schemas.openxmlformats.org/wordprocessingml/2006/main">
        <w:t xml:space="preserve">###ID0304###</w:t>
      </w:r>
    </w:p>
    <w:p>
      <w:pPr xmlns:w="http://schemas.openxmlformats.org/wordprocessingml/2006/main">
        <w:jc w:val="both"/>
      </w:pPr>
      <w:r xmlns:w="http://schemas.openxmlformats.org/wordprocessingml/2006/main">
        <w:t xml:space="preserve">Digo, então, que é necessário purgar a alma de todos os afetos e inclinações aos pecados veniais, isto é, não devemos nutrir voluntariamente a vontade de continuar e perseverar em qualquer tipo de pecado venial: pois seria uma grande falta de fidelidade e uma covardia culpável manter voluntariamente em nossa consciência algo tão odioso a Deus como a vontade de desagradá-Lo. O pecado venial, por menor que seja, desagrada a Deus, embora não em grau tão grande que Ele nos rejeite ou nos condene por ele. Se, então, o pecado venial O desagrada, a vontade de cometê-lo não é outra coisa senão uma resolução para desagradar sua majestade divina, e é possível que uma alma generosa não apenas desagrade a seu Deus, mas até mesmo tenha prazer em desagradá-Lo?</w:t>
      </w:r>
    </w:p>
    <w:p/>
    <w:p>
      <w:r xmlns:w="http://schemas.openxmlformats.org/wordprocessingml/2006/main">
        <w:t xml:space="preserve">###ID0305###</w:t>
      </w:r>
    </w:p>
    <w:p>
      <w:pPr xmlns:w="http://schemas.openxmlformats.org/wordprocessingml/2006/main">
        <w:jc w:val="both"/>
      </w:pPr>
      <w:r xmlns:w="http://schemas.openxmlformats.org/wordprocessingml/2006/main">
        <w:t xml:space="preserve">Tais afeições, Filoteia, são tão diretamente contrárias à devoção quanto as afeições pelos pecados mortais o são à caridade; enfraquecem a força do espírito, impedem o curso das consolações divinas, abrem uma porta para as tentações e, embora não matem a alma, a tornam extremamente doente. "Moscas moribundas", diz o sábio, "mancham a doçura e removem toda a sua virtude de um unguento precioso". Ele quer dizer que as moscas, permanecendo pouco tempo sobre o unguento, mas comendo-o e voando para longe, não estragam mais do que pegam, permanecendo o resto bom; mas quando morrem no unguento, privam-na de sua virtude e a deixam sem valor. Assim, os pecados veniais que entram em uma alma devota e não permanecem nela por muito tempo não a prejudicam muito; mas se os mesmos pecados permanecem na alma, pela afeição que ela concebe por eles, eles a fazem, sem dúvida, perder a doçura do unguento — isto é, a santa devoção.</w:t>
      </w:r>
    </w:p>
    <w:p/>
    <w:p>
      <w:r xmlns:w="http://schemas.openxmlformats.org/wordprocessingml/2006/main">
        <w:t xml:space="preserve">###ID0306###</w:t>
      </w:r>
    </w:p>
    <w:p>
      <w:pPr xmlns:w="http://schemas.openxmlformats.org/wordprocessingml/2006/main">
        <w:jc w:val="both"/>
      </w:pPr>
      <w:r xmlns:w="http://schemas.openxmlformats.org/wordprocessingml/2006/main">
        <w:t xml:space="preserve">As aranhas não matam as abelhas, mas estragam e corrompem seu mel, e enredam seus favos com suas teias de tal forma que elas não conseguem prosseguir com seu trabalho. É aqui, entenda-se, que as aranhas fazem morada entre elas. Assim, o pecado venial não mata a alma, mas estraga a devoção e infecta as forças da alma com hábitos e inclinações tão depravados que ela não pode mais exercer a caridade com prontidão, na qual consiste a devoção; mas isso deve ser compreendido quando o pecado venial faz morada em nossa consciência, pelo afeto que lhe demonstramos.</w:t>
      </w:r>
    </w:p>
    <w:p/>
    <w:p>
      <w:r xmlns:w="http://schemas.openxmlformats.org/wordprocessingml/2006/main">
        <w:t xml:space="preserve">###ID0307###</w:t>
      </w:r>
    </w:p>
    <w:p>
      <w:pPr xmlns:w="http://schemas.openxmlformats.org/wordprocessingml/2006/main">
        <w:jc w:val="both"/>
      </w:pPr>
      <w:r xmlns:w="http://schemas.openxmlformats.org/wordprocessingml/2006/main">
        <w:t xml:space="preserve">É pouca coisa, Filoteia, contar alguma mentira trivial; exceder um pouco em palavras, em ações, em olhares, em vestimentas, em alegria, em brincadeiras, em danças, desde que, assim que as aranhas espirituais entrem em nossas consciências, as afugentemos e as cacemos, como as abelhas fazem com as aranhas que danificam seu mel; mas se permitirmos que permaneçam em nossos corações, e não apenas isso, mas nos deleitarmos em detê-las e multiplicá-las ali, logo encontraremos nosso mel destruído e a colmeia de nossa consciência corrompida e gravemente ferida. Mas, repito, qual a probabilidade de uma alma nobre ter prazer em desagradar a Deus e se deleitar em se tornar ofensiva a Ele, ou desejar fazer aquilo que sabe ser odioso para Ele?</w:t>
      </w:r>
    </w:p>
    <w:p/>
    <w:p>
      <w:r xmlns:w="http://schemas.openxmlformats.org/wordprocessingml/2006/main">
        <w:t xml:space="preserve">###ID0308###</w:t>
      </w:r>
    </w:p>
    <w:p>
      <w:pPr xmlns:w="http://schemas.openxmlformats.org/wordprocessingml/2006/main">
        <w:jc w:val="both"/>
      </w:pPr>
      <w:r xmlns:w="http://schemas.openxmlformats.org/wordprocessingml/2006/main">
        <w:t xml:space="preserve">CAPÍTULO XXIII.</w:t>
      </w:r>
    </w:p>
    <w:p/>
    <w:p>
      <w:r xmlns:w="http://schemas.openxmlformats.org/wordprocessingml/2006/main">
        <w:t xml:space="preserve">###ID0309###</w:t>
      </w:r>
    </w:p>
    <w:p>
      <w:pPr xmlns:w="http://schemas.openxmlformats.org/wordprocessingml/2006/main">
        <w:jc w:val="both"/>
      </w:pPr>
      <w:r xmlns:w="http://schemas.openxmlformats.org/wordprocessingml/2006/main">
        <w:t xml:space="preserve">CAPÍTULO XXIII.</w:t>
      </w:r>
    </w:p>
    <w:p/>
    <w:p>
      <w:r xmlns:w="http://schemas.openxmlformats.org/wordprocessingml/2006/main">
        <w:t xml:space="preserve">###ID0310###</w:t>
      </w:r>
    </w:p>
    <w:p>
      <w:pPr xmlns:w="http://schemas.openxmlformats.org/wordprocessingml/2006/main">
        <w:jc w:val="both"/>
      </w:pPr>
      <w:r xmlns:w="http://schemas.openxmlformats.org/wordprocessingml/2006/main">
        <w:t xml:space="preserve">Devemos nos purificar da afeição por coisas inúteis e perigosas.</w:t>
      </w:r>
    </w:p>
    <w:p/>
    <w:p>
      <w:r xmlns:w="http://schemas.openxmlformats.org/wordprocessingml/2006/main">
        <w:t xml:space="preserve">###ID0311###</w:t>
      </w:r>
    </w:p>
    <w:p>
      <w:pPr xmlns:w="http://schemas.openxmlformats.org/wordprocessingml/2006/main">
        <w:jc w:val="both"/>
      </w:pPr>
      <w:r xmlns:w="http://schemas.openxmlformats.org/wordprocessingml/2006/main">
        <w:t xml:space="preserve">Jogos, bailes, festas, trajes, teatros, não são coisas más por natureza, mas indiferentes, e podem ser usados tanto para o bem quanto para o mal; contudo, apesar disso, essas coisas são perigosas, e ter afeição por elas é ainda mais perigoso. Digo então, Filoteia, que, embora seja lícito brincar, dançar, adornar-se, assistir a dramas morais e banquetes, ter afeição excessiva por tais coisas é contrário à devoção e muito ofensivo e perigoso. Não é pecado fazer tais coisas, mas é pecado persegui-las ao extremo. É uma pena semear no jardim do nosso coração tais afeições vãs e tolas, que ocupam o espaço das impressões virtuosas e impedem a seiva das nossas almas de nutrir boas inclinações.</w:t>
      </w:r>
    </w:p>
    <w:p/>
    <w:p>
      <w:r xmlns:w="http://schemas.openxmlformats.org/wordprocessingml/2006/main">
        <w:t xml:space="preserve">###ID0312###</w:t>
      </w:r>
    </w:p>
    <w:p>
      <w:pPr xmlns:w="http://schemas.openxmlformats.org/wordprocessingml/2006/main">
        <w:jc w:val="both"/>
      </w:pPr>
      <w:r xmlns:w="http://schemas.openxmlformats.org/wordprocessingml/2006/main">
        <w:t xml:space="preserve">Os antigos nazireus se abstinham não apenas de tudo o que pudesse embriagar, mas também de uvas; não porque a uva embriagasse, mas porque se temia que, provando a uva, pudessem ser tentados a beber o vinho. Não nego que às vezes possamos usar essas coisas perigosas; mas afirmo que nunca podemos gostar delas sem prejudicar a devoção. Os veados, quando se sentem muito gordos, recolhem-se entre os arbustos, sabendo que, sobrecarregados com o próprio peso, não conseguirão correr se forem caçados. O coração do homem, sobrecarregado com essas afeições supérfluas, inúteis e perigosas, não pode correr atrás de Deus com prontidão, rapidez e leveza, que é o ponto principal da devoção.</w:t>
      </w:r>
    </w:p>
    <w:p/>
    <w:p>
      <w:r xmlns:w="http://schemas.openxmlformats.org/wordprocessingml/2006/main">
        <w:t xml:space="preserve">###ID0313###</w:t>
      </w:r>
    </w:p>
    <w:p>
      <w:pPr xmlns:w="http://schemas.openxmlformats.org/wordprocessingml/2006/main">
        <w:jc w:val="both"/>
      </w:pPr>
      <w:r xmlns:w="http://schemas.openxmlformats.org/wordprocessingml/2006/main">
        <w:t xml:space="preserve">As crianças pequenas se deleitam e se aquecem pegando borboletas, e ninguém acha isso ruim nelas, por serem crianças pequenas; mas não é ridículo, ou melhor, lamentável, ver homens se divertindo e se ocupando com brinquedos e ninharias tão inconvenientes como os que mencionei? Os quais, além de serem inúteis, nos colocam em perigo de cometer desordens e extravagâncias em sua busca. Portanto, Filoteia, digo que devemos necessariamente nos purificar dessas afeições; pois, embora os atos nem sempre sejam contrários à devoção, as afeições são sempre prejudiciais a ela.</w:t>
      </w:r>
    </w:p>
    <w:p/>
    <w:p>
      <w:r xmlns:w="http://schemas.openxmlformats.org/wordprocessingml/2006/main">
        <w:t xml:space="preserve">###ID0314###</w:t>
      </w:r>
    </w:p>
    <w:p>
      <w:pPr xmlns:w="http://schemas.openxmlformats.org/wordprocessingml/2006/main">
        <w:jc w:val="both"/>
      </w:pPr>
      <w:r xmlns:w="http://schemas.openxmlformats.org/wordprocessingml/2006/main">
        <w:t xml:space="preserve">CAPÍTULO XXIV.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Devemos purificar-nos de nossas imperfeições naturais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correu o risco de morrer de tristeza; esta era uma grande imperfeição, mas não um pecado, visto que ela o tinha contra sua vontade. </w:t>
      </w:r>
      <w:r xmlns:w="http://schemas.openxmlformats.org/wordprocessingml/2006/main">
        <w:br xmlns:w="http://schemas.openxmlformats.org/wordprocessingml/2006/main"/>
      </w:r>
      <w:r xmlns:w="http://schemas.openxmlformats.org/wordprocessingml/2006/main">
        <w:t xml:space="preserve">Há alguns naturalmente alegres, outros mal-humorados; alguns aborrecidos por receberem conselhos, outros inclinados à indignação e à ira; outros a afeições humanas: e, em suma, há poucas pessoas em quem algumas dessas imperfeições não possam ser observadas. Ora, embora sejam, por assim dizer, comuns e naturais a todos, contudo, por cuidado e afeições contrárias, podem ser corrigidos e moderados, e podemos até purificar e libertar nossas almas deles. E eu te digo, Filoteia, devemos fazê-lo. Os homens conseguiram transformar a amendoeira amarga em doce, perfurando-a perto da raiz, para que saísse o suco; e por que não podemos nós libertar nossas inclinações perversas e nos tornarmos melhores? Não há natureza tão boa que não possa ser corrompida por costumes viciosos; nem tão perversa que não possa, primeiro pela graça de Deus, e depois pela devida diligência, ser reduzida e superada. </w:t>
      </w:r>
      <w:r xmlns:w="http://schemas.openxmlformats.org/wordprocessingml/2006/main">
        <w:br xmlns:w="http://schemas.openxmlformats.org/wordprocessingml/2006/main"/>
      </w:r>
      <w:r xmlns:w="http://schemas.openxmlformats.org/wordprocessingml/2006/main">
        <w:t xml:space="preserve">Portanto, darei agora a você as instruções e proporei os exercícios pelos quais você poderá purgar sua alma de afeições perigosas aos pecados veniais, e proteger também sua consciência, cada vez mais, contra todo pecado mortal. Que Deus lhe dê a graça de praticá-los bem!</w:t>
      </w:r>
    </w:p>
    <w:p/>
    <w:p>
      <w:r xmlns:w="http://schemas.openxmlformats.org/wordprocessingml/2006/main">
        <w:t xml:space="preserve">###ID0315###</w:t>
      </w:r>
    </w:p>
    <w:p>
      <w:pPr xmlns:w="http://schemas.openxmlformats.org/wordprocessingml/2006/main">
        <w:jc w:val="both"/>
      </w:pPr>
      <w:r xmlns:w="http://schemas.openxmlformats.org/wordprocessingml/2006/main">
        <w:t xml:space="preserve">CAPÍTULO XXIV.</w:t>
      </w:r>
    </w:p>
    <w:p/>
    <w:p>
      <w:r xmlns:w="http://schemas.openxmlformats.org/wordprocessingml/2006/main">
        <w:t xml:space="preserve">###ID0316###</w:t>
      </w:r>
    </w:p>
    <w:p>
      <w:pPr xmlns:w="http://schemas.openxmlformats.org/wordprocessingml/2006/main">
        <w:jc w:val="both"/>
      </w:pPr>
      <w:r xmlns:w="http://schemas.openxmlformats.org/wordprocessingml/2006/main">
        <w:t xml:space="preserve">CAPÍTULO XXIV.</w:t>
      </w:r>
    </w:p>
    <w:p/>
    <w:p>
      <w:r xmlns:w="http://schemas.openxmlformats.org/wordprocessingml/2006/main">
        <w:t xml:space="preserve">###ID0317###</w:t>
      </w:r>
    </w:p>
    <w:p>
      <w:pPr xmlns:w="http://schemas.openxmlformats.org/wordprocessingml/2006/main">
        <w:jc w:val="both"/>
      </w:pPr>
      <w:r xmlns:w="http://schemas.openxmlformats.org/wordprocessingml/2006/main">
        <w:t xml:space="preserve">Devemos nos purificar de nossos imperfeitos naturais</w:t>
      </w:r>
    </w:p>
    <w:p/>
    <w:p>
      <w:r xmlns:w="http://schemas.openxmlformats.org/wordprocessingml/2006/main">
        <w:t xml:space="preserve">###ID0318###</w:t>
      </w:r>
    </w:p>
    <w:p>
      <w:pPr xmlns:w="http://schemas.openxmlformats.org/wordprocessingml/2006/main">
        <w:jc w:val="both"/>
      </w:pPr>
      <w:r xmlns:w="http://schemas.openxmlformats.org/wordprocessingml/2006/main">
        <w:t xml:space="preserve">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corria o risco de morrer de tristeza; isso era uma grande imperfeição, mas não um pecado, visto que ela o tinha contra sua vontade.</w:t>
      </w:r>
    </w:p>
    <w:p/>
    <w:p>
      <w:r xmlns:w="http://schemas.openxmlformats.org/wordprocessingml/2006/main">
        <w:t xml:space="preserve">###ID0319###</w:t>
      </w:r>
    </w:p>
    <w:p>
      <w:pPr xmlns:w="http://schemas.openxmlformats.org/wordprocessingml/2006/main">
        <w:jc w:val="both"/>
      </w:pPr>
      <w:r xmlns:w="http://schemas.openxmlformats.org/wordprocessingml/2006/main">
        <w:t xml:space="preserve">Há alguns naturalmente alegres, outros mal-humorados; alguns que se irritam ao receber conselhos, outros inclinados à indignação e à ira; outros a afeições humanas: e, em suma, há poucas pessoas em quem tais imperfeições não possam ser observadas. Ora, embora sejam, por assim dizer, comuns e naturais a todos, contudo, por cuidado e afeições contrárias, podem ser corrigidas e moderadas, e podemos até purificar e libertar nossas almas delas. E eu te digo, Filoteia, devemos fazê-lo. Os homens conseguiram transformar a amendoeira amarga em doce, perfurando-a perto da raiz, de modo a deixar sair o suco; e por que não podemos deixar sair nossas inclinações perversas e nos tornarmos melhores? Não há natureza tão boa que não possa ser corrompida por costumes viciosos; nem tão perversa que não possa, primeiro pela graça de Deus e depois pela devida diligência, ser reduzida e superada.</w:t>
      </w:r>
    </w:p>
    <w:p/>
    <w:p>
      <w:r xmlns:w="http://schemas.openxmlformats.org/wordprocessingml/2006/main">
        <w:t xml:space="preserve">###ID0320###</w:t>
      </w:r>
    </w:p>
    <w:p>
      <w:pPr xmlns:w="http://schemas.openxmlformats.org/wordprocessingml/2006/main">
        <w:jc w:val="both"/>
      </w:pPr>
      <w:r xmlns:w="http://schemas.openxmlformats.org/wordprocessingml/2006/main">
        <w:t xml:space="preserve">Darei, portanto, agora as instruções e proporei os exercícios pelos quais você poderá purificar sua alma dos afetos perigosos dos pecados veniais e proteger também sua consciência, cada vez mais, contra todo pecado mortal. Que Deus lhe dê a graça de praticá-los bem!</w:t>
      </w:r>
    </w:p>
    <w:p/>
    <w:p>
      <w:r xmlns:w="http://schemas.openxmlformats.org/wordprocessingml/2006/main">
        <w:t xml:space="preserve">###ID0321###</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###ID0322###</w:t>
      </w:r>
    </w:p>
    <w:p>
      <w:pPr xmlns:w="http://schemas.openxmlformats.org/wordprocessingml/2006/main">
        <w:jc w:val="both"/>
      </w:pPr>
      <w:r xmlns:w="http://schemas.openxmlformats.org/wordprocessingml/2006/main">
        <w:t xml:space="preserve">Contente</w:t>
      </w:r>
    </w:p>
    <w:p/>
    <w:p>
      <w:r xmlns:w="http://schemas.openxmlformats.org/wordprocessingml/2006/main">
        <w:t xml:space="preserve">###ID0323###</w:t>
      </w:r>
    </w:p>
    <w:p>
      <w:pPr xmlns:w="http://schemas.openxmlformats.org/wordprocessingml/2006/main">
        <w:jc w:val="both"/>
      </w:pPr>
      <w:r xmlns:w="http://schemas.openxmlformats.org/wordprocessingml/2006/main">
        <w:t xml:space="preserve">INSTRUÇÕES PARA ELEVAR A ALMA A DEUS PELA ORAÇÃO E PELOS SACRAMENTOS.</w:t>
      </w:r>
    </w:p>
    <w:p/>
    <w:p>
      <w:r xmlns:w="http://schemas.openxmlformats.org/wordprocessingml/2006/main">
        <w:t xml:space="preserve">###ID0324###</w:t>
      </w:r>
    </w:p>
    <w:p>
      <w:pPr xmlns:w="http://schemas.openxmlformats.org/wordprocessingml/2006/main">
        <w:jc w:val="both"/>
      </w:pPr>
      <w:r xmlns:w="http://schemas.openxmlformats.org/wordprocessingml/2006/main">
        <w:t xml:space="preserve">CAPÍTULO I. </w:t>
      </w:r>
      <w:r xmlns:w="http://schemas.openxmlformats.org/wordprocessingml/2006/main">
        <w:br xmlns:w="http://schemas.openxmlformats.org/wordprocessingml/2006/main"/>
      </w:r>
      <w:r xmlns:w="http://schemas.openxmlformats.org/wordprocessingml/2006/main">
        <w:t xml:space="preserve">A Necessidade da Oração.</w:t>
      </w:r>
    </w:p>
    <w:p/>
    <w:p>
      <w:r xmlns:w="http://schemas.openxmlformats.org/wordprocessingml/2006/main">
        <w:t xml:space="preserve">###ID0325###</w:t>
      </w:r>
    </w:p>
    <w:p>
      <w:pPr xmlns:w="http://schemas.openxmlformats.org/wordprocessingml/2006/main">
        <w:jc w:val="both"/>
      </w:pPr>
      <w:r xmlns:w="http://schemas.openxmlformats.org/wordprocessingml/2006/main">
        <w:t xml:space="preserve">CAPÍTULO I.</w:t>
      </w:r>
    </w:p>
    <w:p/>
    <w:p>
      <w:r xmlns:w="http://schemas.openxmlformats.org/wordprocessingml/2006/main">
        <w:t xml:space="preserve">###ID0326###</w:t>
      </w:r>
    </w:p>
    <w:p>
      <w:pPr xmlns:w="http://schemas.openxmlformats.org/wordprocessingml/2006/main">
        <w:jc w:val="both"/>
      </w:pPr>
      <w:r xmlns:w="http://schemas.openxmlformats.org/wordprocessingml/2006/main">
        <w:t xml:space="preserve">A necessidade da oração.</w:t>
      </w:r>
    </w:p>
    <w:p/>
    <w:p>
      <w:r xmlns:w="http://schemas.openxmlformats.org/wordprocessingml/2006/main">
        <w:t xml:space="preserve">###ID0327###</w:t>
      </w:r>
    </w:p>
    <w:p>
      <w:pPr xmlns:w="http://schemas.openxmlformats.org/wordprocessingml/2006/main">
        <w:jc w:val="both"/>
      </w:pPr>
      <w:r xmlns:w="http://schemas.openxmlformats.org/wordprocessingml/2006/main">
        <w:t xml:space="preserve">A ORAÇÃO coloca nossa mente no brilho e na luz de Deus e expõe nossa vontade ao calor do amor celestial. Não há nada que liberte tão eficazmente nosso entendimento de sua ignorância, ou nossa vontade de seus afetos depravados, quanto a oração. É a água da bênção que faz com que as plantas de nossos bons desejos cresçam verdes e floresçam. Ela purifica nossas almas de suas imperfeições e sacia a sede da paixão em nossos corações.</w:t>
      </w:r>
    </w:p>
    <w:p/>
    <w:p>
      <w:r xmlns:w="http://schemas.openxmlformats.org/wordprocessingml/2006/main">
        <w:t xml:space="preserve">###ID0328###</w:t>
      </w:r>
    </w:p>
    <w:p>
      <w:pPr xmlns:w="http://schemas.openxmlformats.org/wordprocessingml/2006/main">
        <w:jc w:val="both"/>
      </w:pPr>
      <w:r xmlns:w="http://schemas.openxmlformats.org/wordprocessingml/2006/main">
        <w:t xml:space="preserve">Mas, acima de tudo, recomendo-lhe a oração mental e sincera, e particularmente aquela que tem a vida e a paixão de Nosso Senhor como objeto. Ao torná-Lo o tema frequente de sua meditação, toda a sua alma será preenchida por Ele; você aprenderá sua conduta e conformará sua conduta interior e exterior à Dele. Como Ele é a luz do mundo, é então nEle, por Ele e para Ele, que devemos adquirir brilho e nos tornar iluminados. Ele é a árvore do desejo, sob cuja sombra devemos nos refrescar. Ele é a fonte viva de Jacó, na qual podemos lavar todas as nossas manchas. Em suma, como as crianças pequenas, ao ouvirem suas mães falarem, balbuciam a princípio e, com o tempo, aprendem a falar sua língua; assim nós, ao nos mantermos próximos de nosso Salvador pela meditação e observarmos suas palavras, ações e afeições, iremos, por</w:t>
      </w:r>
    </w:p>
    <w:p/>
    <w:p>
      <w:r xmlns:w="http://schemas.openxmlformats.org/wordprocessingml/2006/main">
        <w:t xml:space="preserve">###ID0329###</w:t>
      </w:r>
    </w:p>
    <w:p>
      <w:pPr xmlns:w="http://schemas.openxmlformats.org/wordprocessingml/2006/main">
        <w:jc w:val="both"/>
      </w:pPr>
      <w:r xmlns:w="http://schemas.openxmlformats.org/wordprocessingml/2006/main">
        <w:t xml:space="preserve">Com a ajuda de sua graça, aprenda a falar, a agir e a querer como Ele. Aqui devemos parar, Filoteia, pois não podemos encontrar acesso a Deus Pai senão por esta porta; pois, assim como o vidro de um espelho jamais poderia bloquear nossa visão se seu verso não fosse estanhado ou chumbado, assim também jamais poderíamos contemplar a Divindade neste mundo se não estivéssemos unidos à sagrada humanidade de nosso Salvador, cuja vida e morte são o objeto mais adequado, delicioso, doce e proveitoso que podemos escolher para nossa meditação ordinária. Não é sem razão que nosso Salvador se autodenominou o pão que desceu do céu, pois, assim como o pão deve ser comido com todos os tipos de carne, nosso Salvador deve ser o objeto de nossa meditação, consideração e imitação em todas as nossas orações e ações. Sua vida, paixão e morte foram, para esse propósito, organizadas em pontos distintos por vários autores: aqueles que eu recomendo a você são São Boaventura, Bellitani, Bruno, Capiglia, Granada e Dupont.</w:t>
      </w:r>
    </w:p>
    <w:p/>
    <w:p>
      <w:r xmlns:w="http://schemas.openxmlformats.org/wordprocessingml/2006/main">
        <w:t xml:space="preserve">###ID0330###</w:t>
      </w:r>
    </w:p>
    <w:p>
      <w:pPr xmlns:w="http://schemas.openxmlformats.org/wordprocessingml/2006/main">
        <w:jc w:val="both"/>
      </w:pPr>
      <w:r xmlns:w="http://schemas.openxmlformats.org/wordprocessingml/2006/main">
        <w:t xml:space="preserve">Empregue uma hora todos os dias antes do jantar neste exercício espiritual, ou, se for conveniente, de manhã cedo, quando sua mente estará menos distraída e mais fresca, após o repouso da noite; mas certifique-se de não estendê-lo por mais de uma hora, exceto com o conselho de seu diretor espiritual.</w:t>
      </w:r>
    </w:p>
    <w:p/>
    <w:p>
      <w:r xmlns:w="http://schemas.openxmlformats.org/wordprocessingml/2006/main">
        <w:t xml:space="preserve">###ID0331###</w:t>
      </w:r>
    </w:p>
    <w:p>
      <w:pPr xmlns:w="http://schemas.openxmlformats.org/wordprocessingml/2006/main">
        <w:jc w:val="both"/>
      </w:pPr>
      <w:r xmlns:w="http://schemas.openxmlformats.org/wordprocessingml/2006/main">
        <w:t xml:space="preserve">Se você pudesse fazer esse exercício na igreja, seria o melhor e mais conveniente lugar possível; porque nem pai nem mãe, nem esposa nem marido, nem qualquer outra pessoa poderia impedi-lo de ficar uma hora na igreja; ao passo que, estando talvez sob sujeição, você não poderia prometer a si mesmo tanto lazer em casa.</w:t>
      </w:r>
    </w:p>
    <w:p/>
    <w:p>
      <w:r xmlns:w="http://schemas.openxmlformats.org/wordprocessingml/2006/main">
        <w:t xml:space="preserve">###ID0332###</w:t>
      </w:r>
    </w:p>
    <w:p>
      <w:pPr xmlns:w="http://schemas.openxmlformats.org/wordprocessingml/2006/main">
        <w:jc w:val="both"/>
      </w:pPr>
      <w:r xmlns:w="http://schemas.openxmlformats.org/wordprocessingml/2006/main">
        <w:t xml:space="preserve">Comece todas as suas orações, sejam elas mentais ou vocais, colocando-se na presença de Deus. Ao seguir rigorosamente esta regra, você logo se tornará consciente de seus efeitos salutares.</w:t>
      </w:r>
    </w:p>
    <w:p/>
    <w:p>
      <w:r xmlns:w="http://schemas.openxmlformats.org/wordprocessingml/2006/main">
        <w:t xml:space="preserve">###ID0333###</w:t>
      </w:r>
    </w:p>
    <w:p>
      <w:pPr xmlns:w="http://schemas.openxmlformats.org/wordprocessingml/2006/main">
        <w:jc w:val="both"/>
      </w:pPr>
      <w:r xmlns:w="http://schemas.openxmlformats.org/wordprocessingml/2006/main">
        <w:t xml:space="preserve">Aconselho-te, Filoteia, a recitar o teu Pai-Nosso, a tua Ave-Maria e o teu Credo em latim; mas, ao mesmo tempo, aprende a compreender perfeitamente o significado das palavras na tua língua materna, para que, enquanto te unes aos fiéis em oração, na língua da Igreja, possas, ao mesmo tempo, saborear o delicioso sentido dessas santas e admiráveis orações. Reza com a tua atenção fixa e os teus afetos excitados pelo significado das palavras; reza deliberadamente e de coração; pois, acredita-me, um Pai-Nosso recitado com sentimento e afeição é infinitamente mais valioso do que tantas repetições apressadas.</w:t>
      </w:r>
    </w:p>
    <w:p/>
    <w:p>
      <w:r xmlns:w="http://schemas.openxmlformats.org/wordprocessingml/2006/main">
        <w:t xml:space="preserve">###ID0334###</w:t>
      </w:r>
    </w:p>
    <w:p>
      <w:pPr xmlns:w="http://schemas.openxmlformats.org/wordprocessingml/2006/main">
        <w:jc w:val="both"/>
      </w:pPr>
      <w:r xmlns:w="http://schemas.openxmlformats.org/wordprocessingml/2006/main">
        <w:t xml:space="preserve">O Rosário é uma forma muito proveitosa de rezar, desde que você saiba rezá-lo corretamente: para isso, procure um daqueles livrinhos que ensinam como recitá-lo. É bom também recitar as Ladainhas de Nosso Senhor Jesus, de Nossa Senhora e dos Santos, e outras orações vocais que se encontram em manuais de devoção aprovados; porém, com a ressalva de que, se você tem o dom da oração mental, deve sempre dar-lhe preferência. De modo que, se, seja por pressão de trabalho ou por qualquer outro motivo, você não puder rezar suas orações vocais, não se preocupe com isso, mas contente-se em recitar, antes ou depois da meditação, o Pai Nosso, a Ave Maria e o Credo.</w:t>
      </w:r>
    </w:p>
    <w:p/>
    <w:p>
      <w:r xmlns:w="http://schemas.openxmlformats.org/wordprocessingml/2006/main">
        <w:t xml:space="preserve">###ID0335###</w:t>
      </w:r>
    </w:p>
    <w:p>
      <w:pPr xmlns:w="http://schemas.openxmlformats.org/wordprocessingml/2006/main">
        <w:jc w:val="both"/>
      </w:pPr>
      <w:r xmlns:w="http://schemas.openxmlformats.org/wordprocessingml/2006/main">
        <w:t xml:space="preserve">Se durante a oração vocal você sentir seu coração inclinado à oração mental, não recuse o convite, mas deixe sua mente se voltar suavemente para ela, sem se preocupar em não terminar as orações vocais que você se propôs a dizer; pois a escolha que você fez é mais agradável a Deus e mais proveitosa para sua alma; com esta exceção, no entanto, que se você é obrigado a dizer o Ofício da Igreja, você deve cumprir sua obrigação.</w:t>
      </w:r>
    </w:p>
    <w:p/>
    <w:p>
      <w:r xmlns:w="http://schemas.openxmlformats.org/wordprocessingml/2006/main">
        <w:t xml:space="preserve">###ID0336###</w:t>
      </w:r>
    </w:p>
    <w:p>
      <w:pPr xmlns:w="http://schemas.openxmlformats.org/wordprocessingml/2006/main">
        <w:jc w:val="both"/>
      </w:pPr>
      <w:r xmlns:w="http://schemas.openxmlformats.org/wordprocessingml/2006/main">
        <w:t xml:space="preserve">Caso aconteça que, por pressão de negócios ou alguma causa acidental, sua manhã deva</w:t>
      </w:r>
    </w:p>
    <w:p/>
    <w:p>
      <w:r xmlns:w="http://schemas.openxmlformats.org/wordprocessingml/2006/main">
        <w:t xml:space="preserve">###ID0337###</w:t>
      </w:r>
    </w:p>
    <w:p>
      <w:pPr xmlns:w="http://schemas.openxmlformats.org/wordprocessingml/2006/main">
        <w:jc w:val="both"/>
      </w:pPr>
      <w:r xmlns:w="http://schemas.openxmlformats.org/wordprocessingml/2006/main">
        <w:t xml:space="preserve">falecer sem lhe dar tempo para o exercício da oração mental, tente reparar essa perda algum tempo depois do jantar, o máximo possível depois dele, porque fazendo isso imediatamente depois, antes que a digestão avance, além de ficar pesado e sonolento, sua saúde será prejudicada.</w:t>
      </w:r>
    </w:p>
    <w:p/>
    <w:p>
      <w:r xmlns:w="http://schemas.openxmlformats.org/wordprocessingml/2006/main">
        <w:t xml:space="preserve">###ID0338###</w:t>
      </w:r>
    </w:p>
    <w:p>
      <w:pPr xmlns:w="http://schemas.openxmlformats.org/wordprocessingml/2006/main">
        <w:jc w:val="both"/>
      </w:pPr>
      <w:r xmlns:w="http://schemas.openxmlformats.org/wordprocessingml/2006/main">
        <w:t xml:space="preserve">Mas se, durante o dia, você não encontrar tempo para esse exercício celestial, você pode, de alguma forma, compensar, multiplicando suas orações jaculatórias, lendo algum livro de devoção ou realizando alguma penitência, o que pode evitar as consequências ruins dessa omissão, tomando a firme resolução de reparar sua perda no dia seguinte.</w:t>
      </w:r>
    </w:p>
    <w:p/>
    <w:p>
      <w:r xmlns:w="http://schemas.openxmlformats.org/wordprocessingml/2006/main">
        <w:t xml:space="preserve">###ID0339###</w:t>
      </w:r>
    </w:p>
    <w:p>
      <w:pPr xmlns:w="http://schemas.openxmlformats.org/wordprocessingml/2006/main">
        <w:jc w:val="both"/>
      </w:pPr>
      <w:r xmlns:w="http://schemas.openxmlformats.org/wordprocessingml/2006/main">
        <w:t xml:space="preserve">CAPÍTULO II.</w:t>
      </w:r>
    </w:p>
    <w:p/>
    <w:p>
      <w:r xmlns:w="http://schemas.openxmlformats.org/wordprocessingml/2006/main">
        <w:t xml:space="preserve">###ID0340###</w:t>
      </w:r>
    </w:p>
    <w:p>
      <w:pPr xmlns:w="http://schemas.openxmlformats.org/wordprocessingml/2006/main">
        <w:jc w:val="both"/>
      </w:pPr>
      <w:r xmlns:w="http://schemas.openxmlformats.org/wordprocessingml/2006/main">
        <w:t xml:space="preserve">CAPÍTULO II.</w:t>
      </w:r>
    </w:p>
    <w:p/>
    <w:p>
      <w:r xmlns:w="http://schemas.openxmlformats.org/wordprocessingml/2006/main">
        <w:t xml:space="preserve">###ID0341###</w:t>
      </w:r>
    </w:p>
    <w:p>
      <w:pPr xmlns:w="http://schemas.openxmlformats.org/wordprocessingml/2006/main">
        <w:jc w:val="both"/>
      </w:pPr>
      <w:r xmlns:w="http://schemas.openxmlformats.org/wordprocessingml/2006/main">
        <w:t xml:space="preserve">Método Breve de Meditação: e, primeiro, da Presença de Deus, que é o primeiro ponto da preparação.</w:t>
      </w:r>
    </w:p>
    <w:p/>
    <w:p>
      <w:r xmlns:w="http://schemas.openxmlformats.org/wordprocessingml/2006/main">
        <w:t xml:space="preserve">###ID0342###</w:t>
      </w:r>
    </w:p>
    <w:p>
      <w:pPr xmlns:w="http://schemas.openxmlformats.org/wordprocessingml/2006/main">
        <w:jc w:val="both"/>
      </w:pPr>
      <w:r xmlns:w="http://schemas.openxmlformats.org/wordprocessingml/2006/main">
        <w:t xml:space="preserve">Mas talvez, Filoteia, você não saiba como orar mentalmente, pois é algo que poucos em nossa época têm a felicidade de conhecer; por essa razão, apresento a você o seguinte método curto e simples, até que, pela prática ou pela leitura de alguns dos bons livros compostos sobre o assunto, você possa ser mais completamente instruída.</w:t>
      </w:r>
    </w:p>
    <w:p/>
    <w:p>
      <w:r xmlns:w="http://schemas.openxmlformats.org/wordprocessingml/2006/main">
        <w:t xml:space="preserve">###ID0343###</w:t>
      </w:r>
    </w:p>
    <w:p>
      <w:pPr xmlns:w="http://schemas.openxmlformats.org/wordprocessingml/2006/main">
        <w:jc w:val="both"/>
      </w:pPr>
      <w:r xmlns:w="http://schemas.openxmlformats.org/wordprocessingml/2006/main">
        <w:t xml:space="preserve">Começarei com a preparação, que consiste em colocar-se na presença de Deus e implorar sua assistência. Agora, para ajudá-lo a se colocar na presença de Deus, apresentarei quatro meios principais. O primeiro consiste em uma compreensão viva e atenta de que Ele está presente em todas as coisas e em todos os lugares: pois não há lugar nem coisa no mundo em que Ele não esteja verdadeiramente presente, de modo que, como os pássaros, por onde quer que voem, sempre encontram o ar, assim nós, onde quer que vamos ou estejamos, sempre encontramos Deus. Todos reconhecem esta verdade, mas poucos a consideram com viva atenção. Os cegos, que não veem seu príncipe, embora presente entre eles, comportam-se, no entanto, com respeito quando lhes é dito sobre sua presença; mas o fato é que, por não o verem, facilmente se esquecem de que ele está presente e, tendo-o esquecido, perdem ainda mais facilmente o respeito por ele. Ai, Filoteia, não vemos Deus, que está presente entre nós; E, embora a fé nos assegure sua presença, sem contemplá-lo com nossos olhos, muitas vezes O esquecemos e nos comportamos como se Ele estivesse muito distante de nós; pois, embora saibamos que Ele está presente em todas as coisas, sem refletir sobre isso, agimos como se não soubéssemos. Portanto, antes da oração, devemos sempre despertar em nossas almas uma apreensão atenta da presença de Deus, como Davi apreendeu quando exclamou: "Se eu subir ao céu, ó meu Deus, lá estás; se eu descer ao inferno, lá estás!" (Sl 138). E assim deveríamos usar as palavras de Jacó, que, tendo visto a escada sagrada, disse: "Oh, quão terrível é este lugar! De fato, o Senhor está neste lugar, e eu não o sabia" (Gn 38): querendo dizer que ele não refletiu sobre sua presença; pois ele não podia ignorar que Deus estava em tudo e por meio de tudo. Portanto, quando vocês vierem orar, vocês devem dizer com todo o seu coração e para o seu coração: "Oh, estejam atentos, pois Deus está verdadeiramente aqui!"</w:t>
      </w:r>
    </w:p>
    <w:p/>
    <w:p>
      <w:r xmlns:w="http://schemas.openxmlformats.org/wordprocessingml/2006/main">
        <w:t xml:space="preserve">###ID0344###</w:t>
      </w:r>
    </w:p>
    <w:p>
      <w:pPr xmlns:w="http://schemas.openxmlformats.org/wordprocessingml/2006/main">
        <w:jc w:val="both"/>
      </w:pPr>
      <w:r xmlns:w="http://schemas.openxmlformats.org/wordprocessingml/2006/main">
        <w:t xml:space="preserve">O segundo meio de se colocar em sua sagrada presença é refletir que Deus não está apenas no lugar onde você está, mas que Ele está, de uma maneira muito particular, em seu coração, ou melhor, no próprio centro de sua alma, que Ele vivifica e anima por sua presença divina, estando lá como o coração do seu coração e o espírito do seu espírito; espírito; pois assim como a alma, estando difundida por todo o corpo, está presente em cada parte dele e, ainda assim, reside de uma maneira especial no coração, assim também Deus, estando presente em todas as coisas, reside de uma maneira mais particular em nossa alma, razão pela qual Davi o chama de "o Deus do seu coração" (Sl 122). E São Paulo diz que é em Deus que "vivemos, nos movemos e existimos" (Atos 17). Em consideração, portanto, a esta verdade, desperte em seu coração uma profunda reverência a Deus, que está lá tão intimamente presente.</w:t>
      </w:r>
    </w:p>
    <w:p/>
    <w:p>
      <w:r xmlns:w="http://schemas.openxmlformats.org/wordprocessingml/2006/main">
        <w:t xml:space="preserve">###ID0345###</w:t>
      </w:r>
    </w:p>
    <w:p>
      <w:pPr xmlns:w="http://schemas.openxmlformats.org/wordprocessingml/2006/main">
        <w:jc w:val="both"/>
      </w:pPr>
      <w:r xmlns:w="http://schemas.openxmlformats.org/wordprocessingml/2006/main">
        <w:t xml:space="preserve">Um terceiro meio é considerar nosso Salvador em sua humanidade, olhando do céu para toda a humanidade, mas especialmente para os cristãos, que são seus filhos, e mais particularmente para aqueles que estão em oração, cujas boas e más ações Ele observa minuciosamente. Isso não é de forma alguma um mero devaneio, mas uma verdade incontestável; pois, embora não O vejamos, Ele nos vê do alto. Foi assim que Santo Estêvão O viu no momento de seu martírio. Para que possamos verdadeiramente dizer com a Esposa (Cântico ii): "Eis que Ele está atrás da nossa parede, olhando pelas janelas — olhando através da grade."</w:t>
      </w:r>
    </w:p>
    <w:p/>
    <w:p>
      <w:r xmlns:w="http://schemas.openxmlformats.org/wordprocessingml/2006/main">
        <w:t xml:space="preserve">###ID0346###</w:t>
      </w:r>
    </w:p>
    <w:p>
      <w:pPr xmlns:w="http://schemas.openxmlformats.org/wordprocessingml/2006/main">
        <w:jc w:val="both"/>
      </w:pPr>
      <w:r xmlns:w="http://schemas.openxmlformats.org/wordprocessingml/2006/main">
        <w:t xml:space="preserve">Um quarto método consiste em imaginar que Jesus Cristo está, em sua sagrada humanidade, bem próximo, como às vezes imaginamos algum amigo presente, dizendo: "Parece que o vi, ou alguém muito parecido com ele". Mas se o Santíssimo Sacramento estiver presente, então sua presença seria real e não imaginária; visto que devemos considerar a espécie e a aparência do pão apenas como uma tapeçaria, atrás da qual nosso Senhor, estando realmente presente, nos observa, embora não possamos realmente vê-Lo. Use, então, alguns desses quatro meios para se colocar na presença de Deus antes da oração, não todos de uma vez, mas um de cada vez, da maneira mais concisa e simples possível.</w:t>
      </w:r>
    </w:p>
    <w:p/>
    <w:p>
      <w:r xmlns:w="http://schemas.openxmlformats.org/wordprocessingml/2006/main">
        <w:t xml:space="preserve">###ID0347###</w:t>
      </w:r>
    </w:p>
    <w:p>
      <w:pPr xmlns:w="http://schemas.openxmlformats.org/wordprocessingml/2006/main">
        <w:jc w:val="both"/>
      </w:pPr>
      <w:r xmlns:w="http://schemas.openxmlformats.org/wordprocessingml/2006/main">
        <w:t xml:space="preserve">CAPÍTULO III.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Invocação, o segundo ponto da Preparação. Sentindo que estás na presença de Deus, prostra-te com a mais profunda reverência, reconhecendo-te indigno de comparecer diante de tão soberana Majestade; contudo, sabendo que a sua bondade assim o deseja, implora humildemente a graça de servi-Lo e adorá-Lo nesta meditação. Para este fim, podes usar estas curtas e inflamadas palavras de Davi: "Não me lances, ó Deus, da tua face, e não retires de mim o teu santo espírito. Faze resplandecer o teu rosto sobre o teu servo, e contemplarei as maravilhas da tua lei. Dá-me entendimento, e buscarei a tua lei, e a guardarei de todo o meu coração. Sou teu servo; dá-me entendimento." (Sl 117). Também seria aconselhável invocar o teu anjo da guarda, bem como os santos que tiveram alguma participação nos mistérios sobre os quais meditas; Como, por exemplo, ao meditar sobre a morte de Nosso Senhor, você pode invocar Nossa Senhora, São João, Santa Maria Madalena e outros santos, implorando que os afetos e emoções interiores que eles conceberam naquele momento sejam comunicados a você. Também, ao meditar sobre sua própria morte, você pode invocar seu bom anjo, que então estará presente com você, implorando-lhe que o inspire com considerações adequadas; e assim por diante de outros mistérios.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CAPÍTULO IV.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O terceiro ponto da Preparação, que consiste na proposição do Mistério. </w:t>
      </w:r>
      <w:r xmlns:w="http://schemas.openxmlformats.org/wordprocessingml/2006/main">
        <w:br xmlns:w="http://schemas.openxmlformats.org/wordprocessingml/2006/main"/>
      </w:r>
      <w:r xmlns:w="http://schemas.openxmlformats.org/wordprocessingml/2006/main">
        <w:t xml:space="preserve">Depois desses dois pontos gerais da meditação, resta um terceiro, não comum a todos os tipos de meditação, que alguns chamam de arranjo do </w:t>
      </w:r>
      <w:r xmlns:w="http://schemas.openxmlformats.org/wordprocessingml/2006/main">
        <w:br xmlns:w="http://schemas.openxmlformats.org/wordprocessingml/2006/main"/>
      </w:r>
      <w:r xmlns:w="http://schemas.openxmlformats.org/wordprocessingml/2006/main">
        <w:t xml:space="preserve">lugar ou representação interior. Isso consiste em representar à sua imaginação todo o mistério sobre o qual você deseja meditar, como se ele realmente tivesse ocorrido em sua presença. Por exemplo, se você deseja meditar sobre a crucificação de Nosso Senhor, imagine-se no Monte Calvário, e que você lá contempla e ouve tudo o que foi feito ou dito no momento da paixão de Nosso Senhor; Ou, o que será igualmente pertinente, imagine que eles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uma maneira tão simples e fácil que seu espírito não se canse com o estudo de invenções. Por esses meios, limitamos nosso espírito ao mistério que pretendemos meditar, para que ele não divague de um lado para o outro, assim como prendemos um pássaro em uma gaiola ou amarramos um falcão pela guia para que ele possa descansar na mão.</w:t>
      </w:r>
    </w:p>
    <w:p/>
    <w:p>
      <w:r xmlns:w="http://schemas.openxmlformats.org/wordprocessingml/2006/main">
        <w:t xml:space="preserve">###ID0348###</w:t>
      </w:r>
    </w:p>
    <w:p>
      <w:pPr xmlns:w="http://schemas.openxmlformats.org/wordprocessingml/2006/main">
        <w:jc w:val="both"/>
      </w:pPr>
      <w:r xmlns:w="http://schemas.openxmlformats.org/wordprocessingml/2006/main">
        <w:t xml:space="preserve">CAPÍTULO III.</w:t>
      </w:r>
    </w:p>
    <w:p/>
    <w:p>
      <w:r xmlns:w="http://schemas.openxmlformats.org/wordprocessingml/2006/main">
        <w:t xml:space="preserve">###ID0349###</w:t>
      </w:r>
    </w:p>
    <w:p>
      <w:pPr xmlns:w="http://schemas.openxmlformats.org/wordprocessingml/2006/main">
        <w:jc w:val="both"/>
      </w:pPr>
      <w:r xmlns:w="http://schemas.openxmlformats.org/wordprocessingml/2006/main">
        <w:t xml:space="preserve">CAPÍTULO III.</w:t>
      </w:r>
    </w:p>
    <w:p/>
    <w:p>
      <w:r xmlns:w="http://schemas.openxmlformats.org/wordprocessingml/2006/main">
        <w:t xml:space="preserve">###ID0350###</w:t>
      </w:r>
    </w:p>
    <w:p>
      <w:pPr xmlns:w="http://schemas.openxmlformats.org/wordprocessingml/2006/main">
        <w:jc w:val="both"/>
      </w:pPr>
      <w:r xmlns:w="http://schemas.openxmlformats.org/wordprocessingml/2006/main">
        <w:t xml:space="preserve">Invocação, o segundo ponto da Preparação. Sentindo que estás na presença de Deus, prostra-te com a mais profunda reverência, reconhecendo-te indigno de comparecer diante de tão soberana Majestade; contudo, sabendo que a sua bondade assim o deseja, implora humildemente a graça de O servir e adorar nesta meditação. Para este fim, podes usar estas curtas e inflamadas palavras de Davi: "Não me lances, ó Deus, longe da tua face, e não retires de mim o teu santo espírito. Faze resplandecer o teu rosto sobre o teu servo, e contemplarei as maravilhas da tua lei. Dá-me entendimento, e buscarei a tua lei, e a guardarei de todo o meu coração. Sou teu servo; dá-me entendimento." (Sl 117). Também seria aconselhável invocar o teu anjo da guarda, bem como os santos que tiveram alguma participação nos mistérios sobre os quais meditas; Por exemplo, ao meditar sobre a morte de Nosso Senhor, você pode invocar Nossa Senhora, São João, Santa Maria Madalena e outros santos, suplicando que os afetos e emoções interiores que eles conceberam naquele momento lhe sejam comunicados. Além disso, ao meditar sobre sua própria morte, você pode invocar seu anjo bom, que estará presente com você, suplicando-lhe que lhe inspire as devidas considerações; e assim por diante em relação a outros mistérios.</w:t>
      </w:r>
    </w:p>
    <w:p/>
    <w:p>
      <w:r xmlns:w="http://schemas.openxmlformats.org/wordprocessingml/2006/main">
        <w:t xml:space="preserve">###ID0351###</w:t>
      </w:r>
    </w:p>
    <w:p>
      <w:pPr xmlns:w="http://schemas.openxmlformats.org/wordprocessingml/2006/main">
        <w:jc w:val="both"/>
      </w:pPr>
      <w:r xmlns:w="http://schemas.openxmlformats.org/wordprocessingml/2006/main">
        <w:t xml:space="preserve">CAPÍTULO IV.</w:t>
      </w:r>
    </w:p>
    <w:p/>
    <w:p>
      <w:r xmlns:w="http://schemas.openxmlformats.org/wordprocessingml/2006/main">
        <w:t xml:space="preserve">###ID0352###</w:t>
      </w:r>
    </w:p>
    <w:p>
      <w:pPr xmlns:w="http://schemas.openxmlformats.org/wordprocessingml/2006/main">
        <w:jc w:val="both"/>
      </w:pPr>
      <w:r xmlns:w="http://schemas.openxmlformats.org/wordprocessingml/2006/main">
        <w:t xml:space="preserve">CAPÍTULO IV.</w:t>
      </w:r>
    </w:p>
    <w:p/>
    <w:p>
      <w:r xmlns:w="http://schemas.openxmlformats.org/wordprocessingml/2006/main">
        <w:t xml:space="preserve">###ID0353###</w:t>
      </w:r>
    </w:p>
    <w:p>
      <w:pPr xmlns:w="http://schemas.openxmlformats.org/wordprocessingml/2006/main">
        <w:jc w:val="both"/>
      </w:pPr>
      <w:r xmlns:w="http://schemas.openxmlformats.org/wordprocessingml/2006/main">
        <w:t xml:space="preserve">O terceiro ponto da Preparação, que consiste na proposição do Mistério.</w:t>
      </w:r>
    </w:p>
    <w:p/>
    <w:p>
      <w:r xmlns:w="http://schemas.openxmlformats.org/wordprocessingml/2006/main">
        <w:t xml:space="preserve">###ID0354###</w:t>
      </w:r>
    </w:p>
    <w:p>
      <w:pPr xmlns:w="http://schemas.openxmlformats.org/wordprocessingml/2006/main">
        <w:jc w:val="both"/>
      </w:pPr>
      <w:r xmlns:w="http://schemas.openxmlformats.org/wordprocessingml/2006/main">
        <w:t xml:space="preserve">Após estes dois pontos gerais da meditação, resta um terceiro, não comum a todos os tipos de meditação, que alguns chamam de arranjo do lugar ou representação interior. Este consiste em representar à sua imaginação todo o mistério sobre o qual deseja meditar, como se realmente tivesse ocorrido em sua presença. Por exemplo, se deseja meditar sobre a crucificação de Nosso Senhor, imagine-se no Monte Calvário e que lá você contempla e ouve tudo o que foi feito ou dito no momento da paixão de Nosso Senhor; ou, o que será igualmente pertinente, imagine que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maneira tão simples e fácil que seu espírito não se canse com o estudo de invenções. Por esses meios, confinamos nosso espírito ao mistério sobre o qual pretendemos meditar, para que ele não divague de um lado para o outro, assim como prendemos um pássaro em uma gaiola ou amarramos um falcão pela guia para que ele possa pousar na mão.</w:t>
      </w:r>
    </w:p>
    <w:p/>
    <w:p>
      <w:r xmlns:w="http://schemas.openxmlformats.org/wordprocessingml/2006/main">
        <w:t xml:space="preserve">###ID0355###</w:t>
      </w:r>
    </w:p>
    <w:p>
      <w:pPr xmlns:w="http://schemas.openxmlformats.org/wordprocessingml/2006/main">
        <w:jc w:val="both"/>
      </w:pPr>
      <w:r xmlns:w="http://schemas.openxmlformats.org/wordprocessingml/2006/main">
        <w:t xml:space="preserve">No entanto, alguns dirão: "É melhor usar o puro pensamento da fé e uma simples apreensão, totalmente mental e espiritual, na representação desses mistérios, ou então imaginar que as coisas estavam acontecendo em sua própria alma". Mas essa maneira é muito superficial para iniciantes; portanto, até que Deus queira elevá-la mais alto, aconselho-a, Filoteia, a permanecer no vale baixo que lhe mostrei.</w:t>
      </w:r>
    </w:p>
    <w:p/>
    <w:p>
      <w:r xmlns:w="http://schemas.openxmlformats.org/wordprocessingml/2006/main">
        <w:t xml:space="preserve">###ID0356###</w:t>
      </w:r>
    </w:p>
    <w:p>
      <w:pPr xmlns:w="http://schemas.openxmlformats.org/wordprocessingml/2006/main">
        <w:jc w:val="both"/>
      </w:pPr>
      <w:r xmlns:w="http://schemas.openxmlformats.org/wordprocessingml/2006/main">
        <w:t xml:space="preserve">CAPÍTULO V.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Das Considerações: a segunda parte da 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como objeto o amor a Deus ou nosso bem-estar espiritual, e que exigem aprendizado e conhecimento para serem discutidos. Tendo, então, como já disse, confinado seu espírito dentro dos limites do assunto sobre o qual deseja meditar, comece a formular considerações sobre ele, de acordo com os modelos que lhe apresentei nas meditações anteriores; e se você saborear os frutos, ou qualquer um deles, pare sem prosseguir, como as abelhas, que nunca abandonam a flor enquanto podem sugar dela o mel; mas se, após a tentativa, você não obtiver sucesso de acordo com seus desejos, prossiga para outra consideração com a mente calma e tranquila, sem pressa ou fadiga.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CAPÍTULO VI.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Afetos e Resoluções: a terceira parte da Meditação. </w:t>
      </w:r>
      <w:r xmlns:w="http://schemas.openxmlformats.org/wordprocessingml/2006/main">
        <w:br xmlns:w="http://schemas.openxmlformats.org/wordprocessingml/2006/main"/>
      </w:r>
      <w:r xmlns:w="http://schemas.openxmlformats.org/wordprocessingml/2006/main">
        <w:t xml:space="preserve">A meditação produz emoções piedosas na vontade, ou parte afetiva de nossa alma, tais como o amor a Deus e ao próximo; o desejo da glória celestial e eterna; o zelo pela salvação das almas; a imitação da vida de Nosso Senhor; a compaixão, a admiração, a alegria; o temor do desagrado de Deus; do julgamento e do inferno; o ódio ao pecado; a confiança na bondade e misericórdia </w:t>
      </w:r>
      <w:r xmlns:w="http://schemas.openxmlformats.org/wordprocessingml/2006/main">
        <w:br xmlns:w="http://schemas.openxmlformats.org/wordprocessingml/2006/main"/>
      </w:r>
      <w:r xmlns:w="http://schemas.openxmlformats.org/wordprocessingml/2006/main">
        <w:t xml:space="preserve">de Deus; e a sincera tristeza pelos pecados de nossa vida passada. Nesses afetos,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
      <w:r xmlns:w="http://schemas.openxmlformats.org/wordprocessingml/2006/main">
        <w:t xml:space="preserve">###ID0357###</w:t>
      </w:r>
    </w:p>
    <w:p>
      <w:pPr xmlns:w="http://schemas.openxmlformats.org/wordprocessingml/2006/main">
        <w:jc w:val="both"/>
      </w:pPr>
      <w:r xmlns:w="http://schemas.openxmlformats.org/wordprocessingml/2006/main">
        <w:t xml:space="preserve">CAPÍTULO V.</w:t>
      </w:r>
    </w:p>
    <w:p/>
    <w:p>
      <w:r xmlns:w="http://schemas.openxmlformats.org/wordprocessingml/2006/main">
        <w:t xml:space="preserve">###ID0358###</w:t>
      </w:r>
    </w:p>
    <w:p>
      <w:pPr xmlns:w="http://schemas.openxmlformats.org/wordprocessingml/2006/main">
        <w:jc w:val="both"/>
      </w:pPr>
      <w:r xmlns:w="http://schemas.openxmlformats.org/wordprocessingml/2006/main">
        <w:t xml:space="preserve">CAPÍTULO V.</w:t>
      </w:r>
    </w:p>
    <w:p/>
    <w:p>
      <w:r xmlns:w="http://schemas.openxmlformats.org/wordprocessingml/2006/main">
        <w:t xml:space="preserve">###ID0359###</w:t>
      </w:r>
    </w:p>
    <w:p>
      <w:pPr xmlns:w="http://schemas.openxmlformats.org/wordprocessingml/2006/main">
        <w:jc w:val="both"/>
      </w:pPr>
      <w:r xmlns:w="http://schemas.openxmlformats.org/wordprocessingml/2006/main">
        <w:t xml:space="preserve">Sobre Considerações: a segunda parte da 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como objeto o amor a Deus ou nosso bem-estar espiritual, e que exigem aprendizado e conhecimento para serem discutidos. Tendo, então, como já disse, confinado seu espírito dentro dos limites do assunto sobre o qual deseja meditar, comece a formular considerações sobre ele, de acordo com os modelos que lhe apresentei nas meditações anteriores; e se você saborear os frutos, ou qualquer um deles, pare sem prosseguir, como as abelhas, que nunca abandonam a flor enquanto podem sugar dela o mel; mas se, após a tentativa, você não obtiver sucesso de acordo com seus desejos, prossiga para outra consideração com a mente calma e tranquila, sem se apressar ou fatigar sua alma.</w:t>
      </w:r>
    </w:p>
    <w:p/>
    <w:p>
      <w:r xmlns:w="http://schemas.openxmlformats.org/wordprocessingml/2006/main">
        <w:t xml:space="preserve">###ID0360###</w:t>
      </w:r>
    </w:p>
    <w:p>
      <w:pPr xmlns:w="http://schemas.openxmlformats.org/wordprocessingml/2006/main">
        <w:jc w:val="both"/>
      </w:pPr>
      <w:r xmlns:w="http://schemas.openxmlformats.org/wordprocessingml/2006/main">
        <w:t xml:space="preserve">CAPÍTULO VI.</w:t>
      </w:r>
    </w:p>
    <w:p/>
    <w:p>
      <w:r xmlns:w="http://schemas.openxmlformats.org/wordprocessingml/2006/main">
        <w:t xml:space="preserve">###ID0361###</w:t>
      </w:r>
    </w:p>
    <w:p>
      <w:pPr xmlns:w="http://schemas.openxmlformats.org/wordprocessingml/2006/main">
        <w:jc w:val="both"/>
      </w:pPr>
      <w:r xmlns:w="http://schemas.openxmlformats.org/wordprocessingml/2006/main">
        <w:t xml:space="preserve">CAPÍTULO VI.</w:t>
      </w:r>
    </w:p>
    <w:p/>
    <w:p>
      <w:r xmlns:w="http://schemas.openxmlformats.org/wordprocessingml/2006/main">
        <w:t xml:space="preserve">###ID0362###</w:t>
      </w:r>
    </w:p>
    <w:p>
      <w:pPr xmlns:w="http://schemas.openxmlformats.org/wordprocessingml/2006/main">
        <w:jc w:val="both"/>
      </w:pPr>
      <w:r xmlns:w="http://schemas.openxmlformats.org/wordprocessingml/2006/main">
        <w:t xml:space="preserve">Afetos e Resoluções: a terceira parte da Meditação.</w:t>
      </w:r>
    </w:p>
    <w:p/>
    <w:p>
      <w:r xmlns:w="http://schemas.openxmlformats.org/wordprocessingml/2006/main">
        <w:t xml:space="preserve">###ID0363###</w:t>
      </w:r>
    </w:p>
    <w:p>
      <w:pPr xmlns:w="http://schemas.openxmlformats.org/wordprocessingml/2006/main">
        <w:jc w:val="both"/>
      </w:pPr>
      <w:r xmlns:w="http://schemas.openxmlformats.org/wordprocessingml/2006/main">
        <w:t xml:space="preserve">A meditação produz emoções piedosas na vontade, ou parte afetiva de nossa alma, tais como o amor a Deus e ao próximo; o desejo de glória celestial e eterna; o zelo pela salvação das almas; a imitação da vida de Nosso Senhor; a compaixão, a admiração, a alegria; o temor do desagrado de Deus; do julgamento e do inferno; o ódio ao pecado; a confiança na bondade e misericórdia de Deus; e a sincera tristeza pelos pecados de nossa vida passada. Nessas afeições,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
      <w:r xmlns:w="http://schemas.openxmlformats.org/wordprocessingml/2006/main">
        <w:t xml:space="preserve">###ID0364###</w:t>
      </w:r>
    </w:p>
    <w:p>
      <w:pPr xmlns:w="http://schemas.openxmlformats.org/wordprocessingml/2006/main">
        <w:jc w:val="both"/>
      </w:pPr>
      <w:r xmlns:w="http://schemas.openxmlformats.org/wordprocessingml/2006/main">
        <w:t xml:space="preserve">Contudo, Filoteia, não deves te deter nesses afetos gerais sem resolver reduzi-los a resoluções específicas e particulares. Por exemplo: a primeira palavra que Nosso Senhor proferiu na cruz sem dúvida despertará em tua alma o desejo de perdoar e amar teus inimigos; mas isso de pouco servirá se não lhe acrescentares uma resolução específica, dizendo: "Bem, então, não me ofenderei mais com o que esta ou aquela pessoa em particular disser de mim, nem me ressentirei de qualquer afronta que me fizer; mas, pelo contrário, aproveitarei todas as oportunidades para conquistar seu coração e apaziguá-lo." Por este meio, corrigirás tuas faltas em pouco tempo; ao passo que, apenas por meio de afetos, tua emenda será lenta e com maior dificuldade.</w:t>
      </w:r>
    </w:p>
    <w:p/>
    <w:p>
      <w:r xmlns:w="http://schemas.openxmlformats.org/wordprocessingml/2006/main">
        <w:t xml:space="preserve">###ID0365###</w:t>
      </w:r>
    </w:p>
    <w:p>
      <w:pPr xmlns:w="http://schemas.openxmlformats.org/wordprocessingml/2006/main">
        <w:jc w:val="both"/>
      </w:pPr>
      <w:r xmlns:w="http://schemas.openxmlformats.org/wordprocessingml/2006/main">
        <w:t xml:space="preserve">CAPÍTULO VII.</w:t>
      </w:r>
    </w:p>
    <w:p/>
    <w:p>
      <w:r xmlns:w="http://schemas.openxmlformats.org/wordprocessingml/2006/main">
        <w:t xml:space="preserve">###ID0366###</w:t>
      </w:r>
    </w:p>
    <w:p>
      <w:pPr xmlns:w="http://schemas.openxmlformats.org/wordprocessingml/2006/main">
        <w:jc w:val="both"/>
      </w:pPr>
      <w:r xmlns:w="http://schemas.openxmlformats.org/wordprocessingml/2006/main">
        <w:t xml:space="preserve">CAPÍTULO VII.</w:t>
      </w:r>
    </w:p>
    <w:p/>
    <w:p>
      <w:r xmlns:w="http://schemas.openxmlformats.org/wordprocessingml/2006/main">
        <w:t xml:space="preserve">###ID0367###</w:t>
      </w:r>
    </w:p>
    <w:p>
      <w:pPr xmlns:w="http://schemas.openxmlformats.org/wordprocessingml/2006/main">
        <w:jc w:val="both"/>
      </w:pPr>
      <w:r xmlns:w="http://schemas.openxmlformats.org/wordprocessingml/2006/main">
        <w:t xml:space="preserve">A conclusão e o Ramalhete Espiritual. Por fim, devemos concluir nossa meditação com três atos, que exigem a máxima humildade. O primeiro consiste em dar graças a Deus pelos bons afetos e propósitos com que Ele nos inspirou, e por sua bondade e misericórdia, manifestadas a nós no mistério da meditação. O segundo é unir nossos afetos e propósitos à sua bondade e misericórdia, e oferecê-los em união com a morte, o sangue e as virtudes de seu Filho. O terceiro deve ser uma humilde petição, pela qual imploramos a Deus que nos comunique as graças e virtudes de seu Filho, e conceda sua bênção sobre nossos afetos e propósitos, a fim de que possamos colocá-los em prática fielmente. Rezamos então pela Igreja, nossos pastores, parentes, amigos e outros; implorando, para esse fim, a intercessão de Nossa Senhora e dos anjos e santos; e por último, como já observei, concluímos dizendo o Pai Nosso, a Ave Maria, etc., que são as orações comuns e necessárias de todos os fiéis.</w:t>
      </w:r>
    </w:p>
    <w:p/>
    <w:p>
      <w:r xmlns:w="http://schemas.openxmlformats.org/wordprocessingml/2006/main">
        <w:t xml:space="preserve">###ID0368###</w:t>
      </w:r>
    </w:p>
    <w:p>
      <w:pPr xmlns:w="http://schemas.openxmlformats.org/wordprocessingml/2006/main">
        <w:jc w:val="both"/>
      </w:pPr>
      <w:r xmlns:w="http://schemas.openxmlformats.org/wordprocessingml/2006/main">
        <w:t xml:space="preserve">De tudo isso, como já aconselhei, colha um pequeno buquê de devoção; pois, assim como aqueles que caminham por um belo jardim não se afastam dele sem colher algumas flores para perfumar durante todo o dia, assim também devemos, quando nosso espírito se entretém meditando sobre algum mistério, selecionar um, dois ou três daqueles pontos que mais apreciamos e que são mais apropriados para o nosso progresso, a fim de pensar neles com frequência e cheirá-los, por assim dizer, espiritualmente ao longo do dia. Isso deve ser feito no mesmo local onde estivemos meditando, ou enquanto caminhamos em solidão por algum tempo depois.</w:t>
      </w:r>
    </w:p>
    <w:p/>
    <w:p>
      <w:r xmlns:w="http://schemas.openxmlformats.org/wordprocessingml/2006/main">
        <w:t xml:space="preserve">###ID0369###</w:t>
      </w:r>
    </w:p>
    <w:p>
      <w:pPr xmlns:w="http://schemas.openxmlformats.org/wordprocessingml/2006/main">
        <w:jc w:val="both"/>
      </w:pPr>
      <w:r xmlns:w="http://schemas.openxmlformats.org/wordprocessingml/2006/main">
        <w:t xml:space="preserve">CAPÍTULO VIII.</w:t>
      </w:r>
    </w:p>
    <w:p/>
    <w:p>
      <w:r xmlns:w="http://schemas.openxmlformats.org/wordprocessingml/2006/main">
        <w:t xml:space="preserve">###ID0370###</w:t>
      </w:r>
    </w:p>
    <w:p>
      <w:pPr xmlns:w="http://schemas.openxmlformats.org/wordprocessingml/2006/main">
        <w:jc w:val="both"/>
      </w:pPr>
      <w:r xmlns:w="http://schemas.openxmlformats.org/wordprocessingml/2006/main">
        <w:t xml:space="preserve">CAPÍTULO VIII.</w:t>
      </w:r>
    </w:p>
    <w:p/>
    <w:p>
      <w:r xmlns:w="http://schemas.openxmlformats.org/wordprocessingml/2006/main">
        <w:t xml:space="preserve">###ID0371###</w:t>
      </w:r>
    </w:p>
    <w:p>
      <w:pPr xmlns:w="http://schemas.openxmlformats.org/wordprocessingml/2006/main">
        <w:jc w:val="both"/>
      </w:pPr>
      <w:r xmlns:w="http://schemas.openxmlformats.org/wordprocessingml/2006/main">
        <w:t xml:space="preserve">Conselhos proveitosos sobre a prática da meditação. Acima de tudo, Filoteia, ao se levantar da meditação, lembre-se das resoluções que tomou e, quando a ocasião se apresentar, coloque-as cuidadosamente em prática naquele mesmo dia. Este é o grande fruto da meditação, sem a qual ela não só é inútil, mas frequentemente prejudicial: pois virtudes meditadas e não praticadas muitas vezes ensoberbecem o espírito e nos fazem imaginar que somos tais como decidimos ser. Isso, sem dúvida, seria verdade se nossas resoluções fossem fortes e sólidas; mas como podem ser realmente tais, senão vãs e perigosas, se não forem reduzidas à prática? Devemos, portanto, por todos os meios, esforçar-nos para praticá-las e buscar toda ocasião, pequena ou grande, para colocá-las em execução. Por exemplo: se decidi, pela brandura, reconciliar-me com aqueles que me ofendem, buscarei hoje mesmo uma oportunidade para encontrá-los e saudá-los gentilmente; ou, se eu não os encontrar, pelo menos fale bem deles e reze a Deus por eles.</w:t>
      </w:r>
    </w:p>
    <w:p/>
    <w:p>
      <w:r xmlns:w="http://schemas.openxmlformats.org/wordprocessingml/2006/main">
        <w:t xml:space="preserve">###ID0372###</w:t>
      </w:r>
    </w:p>
    <w:p>
      <w:pPr xmlns:w="http://schemas.openxmlformats.org/wordprocessingml/2006/main">
        <w:jc w:val="both"/>
      </w:pPr>
      <w:r xmlns:w="http://schemas.openxmlformats.org/wordprocessingml/2006/main">
        <w:t xml:space="preserve">Após a oração, tenha cuidado para não causar violenta agitação ao seu coração, para que o precioso bálsamo que recebeu não se perca. O que quero dizer é que você deve, por algum tempo, se possível, permanecer em silêncio e gentilmente afastar seu coração da oração para suas outras ocupações, retendo o máximo de tempo possível o sentimento dos afetos que concebeu. Como alguém que recebeu uma bebida preciosa em um prato, ao carregá-la, caminha para casa gentilmente, sem olhar para os lados, mas em frente, com medo de tropeçar, e às vezes para o prato, para que não derrame a bebida, assim você deve agir ao terminar sua meditação; não permita que nada o distraia, mas olhe para a frente com cautela; ou, para falar mais claramente, se você encontrar alguém com quem seja obrigado a conversar, não há outro remédio senão vigiar seu coração, para que o mínimo possível da bebida da santa oração seja derramado na ocasião.</w:t>
      </w:r>
    </w:p>
    <w:p/>
    <w:p>
      <w:r xmlns:w="http://schemas.openxmlformats.org/wordprocessingml/2006/main">
        <w:t xml:space="preserve">###ID0373###</w:t>
      </w:r>
    </w:p>
    <w:p>
      <w:pPr xmlns:w="http://schemas.openxmlformats.org/wordprocessingml/2006/main">
        <w:jc w:val="both"/>
      </w:pPr>
      <w:r xmlns:w="http://schemas.openxmlformats.org/wordprocessingml/2006/main">
        <w:t xml:space="preserve">Não, você deve até mesmo se acostumar a saber como passar da oração para aquelas ocupações que seu estado de vida legalmente requer, embora sempre tão distante das afeições que você recebeu na oração; por exemplo, deixe o advogado aprender a passar da oração para a súplica, o comerciante para suas transações comerciais e a mulher casada para o cuidado de sua família, com tanta facilidade e tranquilidade que seus espíritos não sejam perturbados; pois, uma vez que todos eles estão em posições de acordo com a vontade de Deus, eles devem aprender a passar de um para o outro no espírito de humildade e devoção.</w:t>
      </w:r>
    </w:p>
    <w:p/>
    <w:p>
      <w:r xmlns:w="http://schemas.openxmlformats.org/wordprocessingml/2006/main">
        <w:t xml:space="preserve">###ID0374###</w:t>
      </w:r>
    </w:p>
    <w:p>
      <w:pPr xmlns:w="http://schemas.openxmlformats.org/wordprocessingml/2006/main">
        <w:jc w:val="both"/>
      </w:pPr>
      <w:r xmlns:w="http://schemas.openxmlformats.org/wordprocessingml/2006/main">
        <w:t xml:space="preserve">Você também deve saber que às vezes pode acontecer que, imediatamente após a preparação, seu afeto se sinta aspirando a Deus. Nesse caso, Filoteia, você deve deixar de lado o método que apresentei antes; pois, embora, em termos gerais, o exercício do entendimento deva preceder o da vontade, quando o Espírito Santo lhe dá este último antes do primeiro, você não deve então buscar o primeiro, visto que ele não é usado para nenhum outro propósito senão excitar o segundo. Em uma palavra, sempre que os afetos se apresentam, devemos expandir nossos corações para dar espaço a eles, quer venham antes ou depois; e, embora eu os tenha colocado após as considerações, fiz isso apenas para distinguir mais claramente as partes da oração; pois, de outra forma, é uma regra geral nunca restringir os afetos, mas sempre deixá-los seguir seu curso livre quando se apresentam; E digo isto não apenas em relação aos outros afetos, mas também em relação à ação de graças, à oblação e à petição, que também podem ser usadas em meio às considerações, pois não devem ser mais contidas do que os outros afetos, embora depois, para a conclusão da meditação, devam ser repetidas e retomadas. Quanto às resoluções, elas devem ser sempre feitas após os afetos e, no final, antes da conclusão de toda a meditação; porque, como nestas representamos para nós mesmos objetos particulares e familiares, elas nos colocariam em perigo de distrações, se misturássemos nossos afetos com elas.</w:t>
      </w:r>
    </w:p>
    <w:p/>
    <w:p>
      <w:r xmlns:w="http://schemas.openxmlformats.org/wordprocessingml/2006/main">
        <w:t xml:space="preserve">###ID0375###</w:t>
      </w:r>
    </w:p>
    <w:p>
      <w:pPr xmlns:w="http://schemas.openxmlformats.org/wordprocessingml/2006/main">
        <w:jc w:val="both"/>
      </w:pPr>
      <w:r xmlns:w="http://schemas.openxmlformats.org/wordprocessingml/2006/main">
        <w:t xml:space="preserve">Em meio aos nossos afetos e resoluções, é aconselhável</w:t>
      </w:r>
    </w:p>
    <w:p/>
    <w:p>
      <w:r xmlns:w="http://schemas.openxmlformats.org/wordprocessingml/2006/main">
        <w:t xml:space="preserve">###ID0376###</w:t>
      </w:r>
    </w:p>
    <w:p>
      <w:pPr xmlns:w="http://schemas.openxmlformats.org/wordprocessingml/2006/main">
        <w:jc w:val="both"/>
      </w:pPr>
      <w:r xmlns:w="http://schemas.openxmlformats.org/wordprocessingml/2006/main">
        <w:t xml:space="preserve">capazes de usar conversas e falar às vezes com nosso Senhor, às vezes com os anjos, os santos e as pessoas representadas nos mistérios; conosco mesmos, com nossos próprios corações, com pecadores e até mesmo com criaturas insensíveis, seguindo o exemplo de Davi em seus Salmos e de outros santos em suas orações e meditações.</w:t>
      </w:r>
    </w:p>
    <w:p/>
    <w:p>
      <w:r xmlns:w="http://schemas.openxmlformats.org/wordprocessingml/2006/main">
        <w:t xml:space="preserve">###ID0377###</w:t>
      </w:r>
    </w:p>
    <w:p>
      <w:pPr xmlns:w="http://schemas.openxmlformats.org/wordprocessingml/2006/main">
        <w:jc w:val="both"/>
      </w:pPr>
      <w:r xmlns:w="http://schemas.openxmlformats.org/wordprocessingml/2006/main">
        <w:t xml:space="preserve">CAPÍTULO IX.</w:t>
      </w:r>
    </w:p>
    <w:p/>
    <w:p>
      <w:r xmlns:w="http://schemas.openxmlformats.org/wordprocessingml/2006/main">
        <w:t xml:space="preserve">###ID0378###</w:t>
      </w:r>
    </w:p>
    <w:p>
      <w:pPr xmlns:w="http://schemas.openxmlformats.org/wordprocessingml/2006/main">
        <w:jc w:val="both"/>
      </w:pPr>
      <w:r xmlns:w="http://schemas.openxmlformats.org/wordprocessingml/2006/main">
        <w:t xml:space="preserve">CAPÍTULO IX.</w:t>
      </w:r>
    </w:p>
    <w:p/>
    <w:p>
      <w:r xmlns:w="http://schemas.openxmlformats.org/wordprocessingml/2006/main">
        <w:t xml:space="preserve">###ID0379###</w:t>
      </w:r>
    </w:p>
    <w:p>
      <w:pPr xmlns:w="http://schemas.openxmlformats.org/wordprocessingml/2006/main">
        <w:jc w:val="both"/>
      </w:pPr>
      <w:r xmlns:w="http://schemas.openxmlformats.org/wordprocessingml/2006/main">
        <w:t xml:space="preserve">A secura que às vezes sentimos na meditação.</w:t>
      </w:r>
    </w:p>
    <w:p/>
    <w:p>
      <w:r xmlns:w="http://schemas.openxmlformats.org/wordprocessingml/2006/main">
        <w:t xml:space="preserve">###ID0380###</w:t>
      </w:r>
    </w:p>
    <w:p>
      <w:pPr xmlns:w="http://schemas.openxmlformats.org/wordprocessingml/2006/main">
        <w:jc w:val="both"/>
      </w:pPr>
      <w:r xmlns:w="http://schemas.openxmlformats.org/wordprocessingml/2006/main">
        <w:t xml:space="preserve">Se acontecer, Filoteia, de você não sentir prazer ou conforto na meditação, eu a conjuro a não se perturbar por isso, mas a repetir algumas das orações que são mais caras ao seu coração. Queixando-se de si mesma ao nosso Senhor, confesse sua indignidade e implore a Ele que a ajude. Beije a imagem dele, se a tiver em mãos, dirigindo-Lhe aquelas palavras de Jacó: "Não te deixarei ir, Senhor, até que me dês a tua bênção" (Gn 32); ou aquelas da mulher cananeia: "Sim, Senhor, eu sou um cão; mas os cães comem das migalhas que caem da mesa dos seus donos" (Mt 15).</w:t>
      </w:r>
    </w:p>
    <w:p/>
    <w:p>
      <w:r xmlns:w="http://schemas.openxmlformats.org/wordprocessingml/2006/main">
        <w:t xml:space="preserve">###ID0381###</w:t>
      </w:r>
    </w:p>
    <w:p>
      <w:pPr xmlns:w="http://schemas.openxmlformats.org/wordprocessingml/2006/main">
        <w:jc w:val="both"/>
      </w:pPr>
      <w:r xmlns:w="http://schemas.openxmlformats.org/wordprocessingml/2006/main">
        <w:t xml:space="preserve">Em outras ocasiões, pegue algum livro espiritual e leia-o com atenção, até que seu espírito desperte e retorne a você. Ou agite seu coração com algum ato exterior de devoção, como prostrar-se no chão, cruzar as mãos diante do peito ou abraçar um crucifixo — desde que esteja sozinho ou em algum lugar reservado. Mas se, afinal, não receber nenhum conforto, não se perturbe, por mais excessiva que seja a secura, mas continue a manter-se em uma postura devota. Quantos cortesãos vão cem vezes por ano à sala de presença do príncipe, sem esperança de falar com ele, mas apenas para serem vistos por ele e lhe prestarem sua corte? Assim, devemos vir à oração pura e unicamente para prestar nossa homenagem e testemunhar nossa fidelidade a Deus; e se Sua Divina Majestade quisesse falar e entreter-se conosco com suas santas aspirações e consolações interiores, seria sem dúvida para nós uma grande honra e um prazer muito agradável; Mas se não Lhe aprouver conceder-nos esta graça, mas deixar-nos, sem nos dar mais atenção do que se não estivéssemos em sua presença, não devemos, portanto, partir, mas permanecer diante de sua Soberana Bondade com um comportamento devoto e respeitoso; e então, observando nossa diligência, nossa paciência e perseverança, Ele, quando voltarmos a Sua presença, nos favorecerá com suas consolações e nos fará experimentar a doçura da santa oração. Contudo, se Ele não o fizer, contentemo-nos, Filoteia, pois é uma honra imensa para nós comparecer diante dEle e sermos admitidos em sua presença.</w:t>
      </w:r>
    </w:p>
    <w:p/>
    <w:p>
      <w:r xmlns:w="http://schemas.openxmlformats.org/wordprocessingml/2006/main">
        <w:t xml:space="preserve">###ID0382###</w:t>
      </w:r>
    </w:p>
    <w:p>
      <w:pPr xmlns:w="http://schemas.openxmlformats.org/wordprocessingml/2006/main">
        <w:jc w:val="both"/>
      </w:pPr>
      <w:r xmlns:w="http://schemas.openxmlformats.org/wordprocessingml/2006/main">
        <w:t xml:space="preserve">CAPÍTULO X. </w:t>
      </w:r>
      <w:r xmlns:w="http://schemas.openxmlformats.org/wordprocessingml/2006/main">
        <w:br xmlns:w="http://schemas.openxmlformats.org/wordprocessingml/2006/main"/>
      </w:r>
      <w:r xmlns:w="http://schemas.openxmlformats.org/wordprocessingml/2006/main">
        <w:t xml:space="preserve">Sobre o Exercício Matinal.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Além da oração mental e vocal, existem outros tipos, que são, por assim dizer, deslizes e ramificações da oração principal: a primeira é a oração matinal, destinada a ser uma preparação geral para todas as ações do dia, e pode ser feita da seguinte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maneira: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1. Adore a Deus profundamente e retribua-Lhe gratidão por tê-lo preservado dos perigos da noite passada; e se, durante o curso dela, você cometeu algum pecado, implore seu perdão. </w:t>
      </w:r>
      <w:r xmlns:w="http://schemas.openxmlformats.org/wordprocessingml/2006/main">
        <w:br xmlns:w="http://schemas.openxmlformats.org/wordprocessingml/2006/main"/>
      </w:r>
      <w:r xmlns:w="http://schemas.openxmlformats.org/wordprocessingml/2006/main">
        <w:t xml:space="preserve">2. Considere que o dia presente lhe é dado para que possa ganhar o dia futuro da eternidade: faça uma firme resolução, portanto, de empregá-lo bem, e com essa intenção.</w:t>
      </w:r>
    </w:p>
    <w:p/>
    <w:p>
      <w:r xmlns:w="http://schemas.openxmlformats.org/wordprocessingml/2006/main">
        <w:t xml:space="preserve">###ID0383###</w:t>
      </w:r>
    </w:p>
    <w:p>
      <w:pPr xmlns:w="http://schemas.openxmlformats.org/wordprocessingml/2006/main">
        <w:jc w:val="both"/>
      </w:pPr>
      <w:r xmlns:w="http://schemas.openxmlformats.org/wordprocessingml/2006/main">
        <w:t xml:space="preserve">CAPÍTULO X. </w:t>
      </w:r>
      <w:r xmlns:w="http://schemas.openxmlformats.org/wordprocessingml/2006/main">
        <w:br xmlns:w="http://schemas.openxmlformats.org/wordprocessingml/2006/main"/>
      </w:r>
      <w:r xmlns:w="http://schemas.openxmlformats.org/wordprocessingml/2006/main">
        <w:t xml:space="preserve">Sobre o exercício matinal.</w:t>
      </w:r>
    </w:p>
    <w:p/>
    <w:p>
      <w:r xmlns:w="http://schemas.openxmlformats.org/wordprocessingml/2006/main">
        <w:t xml:space="preserve">###ID0384###</w:t>
      </w:r>
    </w:p>
    <w:p>
      <w:pPr xmlns:w="http://schemas.openxmlformats.org/wordprocessingml/2006/main">
        <w:jc w:val="both"/>
      </w:pPr>
      <w:r xmlns:w="http://schemas.openxmlformats.org/wordprocessingml/2006/main">
        <w:t xml:space="preserve">CAPÍTULO X.</w:t>
      </w:r>
    </w:p>
    <w:p/>
    <w:p>
      <w:r xmlns:w="http://schemas.openxmlformats.org/wordprocessingml/2006/main">
        <w:t xml:space="preserve">###ID0385###</w:t>
      </w:r>
    </w:p>
    <w:p>
      <w:pPr xmlns:w="http://schemas.openxmlformats.org/wordprocessingml/2006/main">
        <w:jc w:val="both"/>
      </w:pPr>
      <w:r xmlns:w="http://schemas.openxmlformats.org/wordprocessingml/2006/main">
        <w:t xml:space="preserve">Sobre exercícios matinais.</w:t>
      </w:r>
    </w:p>
    <w:p/>
    <w:p>
      <w:r xmlns:w="http://schemas.openxmlformats.org/wordprocessingml/2006/main">
        <w:t xml:space="preserve">###ID0386###</w:t>
      </w:r>
    </w:p>
    <w:p>
      <w:pPr xmlns:w="http://schemas.openxmlformats.org/wordprocessingml/2006/main">
        <w:jc w:val="both"/>
      </w:pPr>
      <w:r xmlns:w="http://schemas.openxmlformats.org/wordprocessingml/2006/main">
        <w:t xml:space="preserve">Além da oração mental e vocal, existem outros tipos, que são, por assim dizer, deslizes e ramos da oração principal: a primeira é a oração matinal, destinada a ser uma preparação geral para todas as ações do dia, e pode ser feita da seguinte forma:</w:t>
      </w:r>
    </w:p>
    <w:p/>
    <w:p>
      <w:r xmlns:w="http://schemas.openxmlformats.org/wordprocessingml/2006/main">
        <w:t xml:space="preserve">###ID0387###</w:t>
      </w:r>
    </w:p>
    <w:p>
      <w:pPr xmlns:w="http://schemas.openxmlformats.org/wordprocessingml/2006/main">
        <w:jc w:val="both"/>
      </w:pPr>
      <w:r xmlns:w="http://schemas.openxmlformats.org/wordprocessingml/2006/main">
        <w:t xml:space="preserve">1. Adore a Deus profundamente e agradeça-Lhe por tê-lo preservado dos perigos da noite passada; e se, durante o curso dela, você cometeu algum pecado, implore seu perdão.</w:t>
      </w:r>
    </w:p>
    <w:p/>
    <w:p>
      <w:r xmlns:w="http://schemas.openxmlformats.org/wordprocessingml/2006/main">
        <w:t xml:space="preserve">###ID0388###</w:t>
      </w:r>
    </w:p>
    <w:p>
      <w:pPr xmlns:w="http://schemas.openxmlformats.org/wordprocessingml/2006/main">
        <w:jc w:val="both"/>
      </w:pPr>
      <w:r xmlns:w="http://schemas.openxmlformats.org/wordprocessingml/2006/main">
        <w:t xml:space="preserve">2. Considere que o dia presente lhe foi dado para que você possa ganhar o dia futuro da eternidade: faça uma firme resolução, portanto, de empregá-lo bem e com essa intenção.</w:t>
      </w:r>
    </w:p>
    <w:p/>
    <w:p>
      <w:r xmlns:w="http://schemas.openxmlformats.org/wordprocessingml/2006/main">
        <w:t xml:space="preserve">###ID0389###</w:t>
      </w:r>
    </w:p>
    <w:p>
      <w:pPr xmlns:w="http://schemas.openxmlformats.org/wordprocessingml/2006/main">
        <w:jc w:val="both"/>
      </w:pPr>
      <w:r xmlns:w="http://schemas.openxmlformats.org/wordprocessingml/2006/main">
        <w:t xml:space="preserve">3. Pense nas ocupações com as quais você provavelmente se envolverá durante o dia; nas oportunidades de servir a Deus, nas tentações de ofendê-Lo, seja por raiva, vaidade ou qualquer outra irregularidade; e prepare-se com a firme resolução de fazer o melhor uso dos meios que lhe forem oferecidos para servir a Deus e progredir na devoção; assim também, por outro lado, disponha-se cuidadosamente a evitar, resistir e superar tudo o que se apresentar como prejudicial à sua salvação e à glória de Deus. Não basta tomar essa resolução a menos que você também prepare os meios para colocá-la efetivamente em execução. Por exemplo: se você prevê que negociará algum negócio com uma pessoa apaixonada e facilmente irritável, você não apenas se decidirá a se abster de ofendê-la, mas também preparará palavras de mansidão para evitar sua ira ou usará a ajuda de alguém para mantê-la calma. Se você prevê que terá a oportunidade de visitar alguma pessoa doente, você preverá o tempo, com os confortos e assistência que você pode oferecer a ela: e assim por diante.</w:t>
      </w:r>
    </w:p>
    <w:p/>
    <w:p>
      <w:r xmlns:w="http://schemas.openxmlformats.org/wordprocessingml/2006/main">
        <w:t xml:space="preserve">###ID0390###</w:t>
      </w:r>
    </w:p>
    <w:p>
      <w:pPr xmlns:w="http://schemas.openxmlformats.org/wordprocessingml/2006/main">
        <w:jc w:val="both"/>
      </w:pPr>
      <w:r xmlns:w="http://schemas.openxmlformats.org/wordprocessingml/2006/main">
        <w:t xml:space="preserve">4. Feito isso, humilha-te na presença de Deus. Reconhece que, por ti mesmo, nada podes fazer de tudo o que decidiste, seja para evitar o mal ou para fazer o bem; e, como se tivesses o teu coração nas mãos, oferece-o, juntamente com todas as tuas boas intenções, à Divina Majestade, suplicando-Lhe que o tome sob a sua proteção e o fortaleça, para que prossiga prosperamente no seu serviço, usando interiormente estas palavras ou outras semelhantes: "Eis, Senhor, este meu pobre e miserável coração, que, pela tua bondade, concebeu muitos bons afetos, mas que, ai de mim! é por si mesmo demasiado fraco e miserável para realizar o bem que deseja, a menos que lhe concedas a tua bênção celestial, que para este fim te imploro humildemente, ó Pai misericordioso, pelos méritos da Paixão do teu Filho, a cuja honra e glória consagro este e todos os dias restantes da minha vida." Invoque então Nossa Senhora, seu anjo bom, e os santos, para que todos possam ajudá-lo com sua intercessão.</w:t>
      </w:r>
    </w:p>
    <w:p/>
    <w:p>
      <w:r xmlns:w="http://schemas.openxmlformats.org/wordprocessingml/2006/main">
        <w:t xml:space="preserve">###ID0391###</w:t>
      </w:r>
    </w:p>
    <w:p>
      <w:pPr xmlns:w="http://schemas.openxmlformats.org/wordprocessingml/2006/main">
        <w:jc w:val="both"/>
      </w:pPr>
      <w:r xmlns:w="http://schemas.openxmlformats.org/wordprocessingml/2006/main">
        <w:t xml:space="preserve">Mas todos esses atos espirituais devem ser feitos de forma breve e fervorosa, e antes de você sair do seu quarto, se possível, para que por meio desse exercício tudo o que você tiver que fazer ao longo do dia seja regado com a bênção de Deus: e eu imploro a você, Filoteia, que nunca falhe nisso.</w:t>
      </w:r>
    </w:p>
    <w:p/>
    <w:p>
      <w:r xmlns:w="http://schemas.openxmlformats.org/wordprocessingml/2006/main">
        <w:t xml:space="preserve">###ID0392###</w:t>
      </w:r>
    </w:p>
    <w:p>
      <w:pPr xmlns:w="http://schemas.openxmlformats.org/wordprocessingml/2006/main">
        <w:jc w:val="both"/>
      </w:pPr>
      <w:r xmlns:w="http://schemas.openxmlformats.org/wordprocessingml/2006/main">
        <w:t xml:space="preserve">CAPÍTULO XI.</w:t>
      </w:r>
    </w:p>
    <w:p/>
    <w:p>
      <w:r xmlns:w="http://schemas.openxmlformats.org/wordprocessingml/2006/main">
        <w:t xml:space="preserve">###ID0393###</w:t>
      </w:r>
    </w:p>
    <w:p>
      <w:pPr xmlns:w="http://schemas.openxmlformats.org/wordprocessingml/2006/main">
        <w:jc w:val="both"/>
      </w:pPr>
      <w:r xmlns:w="http://schemas.openxmlformats.org/wordprocessingml/2006/main">
        <w:t xml:space="preserve">CAPÍTULO XI.</w:t>
      </w:r>
    </w:p>
    <w:p/>
    <w:p>
      <w:r xmlns:w="http://schemas.openxmlformats.org/wordprocessingml/2006/main">
        <w:t xml:space="preserve">###ID0394###</w:t>
      </w:r>
    </w:p>
    <w:p>
      <w:pPr xmlns:w="http://schemas.openxmlformats.org/wordprocessingml/2006/main">
        <w:jc w:val="both"/>
      </w:pPr>
      <w:r xmlns:w="http://schemas.openxmlformats.org/wordprocessingml/2006/main">
        <w:t xml:space="preserve">Exercício noturno e exame de consciência.</w:t>
      </w:r>
    </w:p>
    <w:p/>
    <w:p>
      <w:r xmlns:w="http://schemas.openxmlformats.org/wordprocessingml/2006/main">
        <w:t xml:space="preserve">###ID0395###</w:t>
      </w:r>
    </w:p>
    <w:p>
      <w:pPr xmlns:w="http://schemas.openxmlformats.org/wordprocessingml/2006/main">
        <w:jc w:val="both"/>
      </w:pPr>
      <w:r xmlns:w="http://schemas.openxmlformats.org/wordprocessingml/2006/main">
        <w:t xml:space="preserve">Assim como você nutriu sua alma pela manhã com o pão celestial da meditação, você também deve fazer uma ceia devota. Aproveite, então, uma pequena oportunidade, antes da ceia, para prostrar-se diante de Deus e recolher-se na presença de Jesus Cristo crucificado, a quem você pode representar a si mesmo por uma única consideração e um olhar interior, e reacender em seu coração o fogo de sua meditação matinal, por várias aspirações vivas, humilhações e esforços amorosos, que você fará a este Divino Salvador de sua alma; ou então, repetindo partes de sua meditação matinal que você mais apreciou, ou estimulando-se à devoção, por algum novo assunto espiritual, como você preferir.</w:t>
      </w:r>
    </w:p>
    <w:p/>
    <w:p>
      <w:r xmlns:w="http://schemas.openxmlformats.org/wordprocessingml/2006/main">
        <w:t xml:space="preserve">###ID0396###</w:t>
      </w:r>
    </w:p>
    <w:p>
      <w:pPr xmlns:w="http://schemas.openxmlformats.org/wordprocessingml/2006/main">
        <w:jc w:val="both"/>
      </w:pPr>
      <w:r xmlns:w="http://schemas.openxmlformats.org/wordprocessingml/2006/main">
        <w:t xml:space="preserve">Quanto ao exame de consciência, que deve ser sempre feito antes de dormir, todos sabem como deve ser realizado. 1. Damos graças a Deus por nos ter preservado durante o dia. 2. Examinamos como nos comportamos durante todo o dia; e para fazer isso mais facilmente, podemos considerar onde estivemos, em cuja companhia e em que negócio estivemos empregados. 3. Se descobrirmos que fizemos algo de bom, devemos agradecer a Deus por isso; ou se, por outro lado, fizemos algum mal, seja em pensamento, palavra ou ação, devemos pedir perdão à Sua Divina Majestade, firmemente resolvidos a perdoar e confessar na primeira oportunidade. 4. Em seguida, recomendamos à proteção da Divina Providência nossa alma e corpo, à Santa Igreja, e nossos pais e amigos; e, finalmente, imploramos à Santíssima Virgem, ao nosso anjo da guarda e aos santos, que velem por nós e orem por nós; e assim, com a bênção de Deus, vamos aproveitar o descanso que sua vontade nos designou.</w:t>
      </w:r>
    </w:p>
    <w:p/>
    <w:p>
      <w:r xmlns:w="http://schemas.openxmlformats.org/wordprocessingml/2006/main">
        <w:t xml:space="preserve">###ID0397###</w:t>
      </w:r>
    </w:p>
    <w:p>
      <w:pPr xmlns:w="http://schemas.openxmlformats.org/wordprocessingml/2006/main">
        <w:jc w:val="both"/>
      </w:pPr>
      <w:r xmlns:w="http://schemas.openxmlformats.org/wordprocessingml/2006/main">
        <w:t xml:space="preserve">Este exercício, assim como o da manhã, nunca deve ser esquecido; assim como com o da manhã você abre as janelas da sua alma para a luz do Sol da Justiça, assim com o da tarde você as fecha para a escuridão do inferno.</w:t>
      </w:r>
    </w:p>
    <w:p/>
    <w:p>
      <w:r xmlns:w="http://schemas.openxmlformats.org/wordprocessingml/2006/main">
        <w:t xml:space="preserve">###ID0398###</w:t>
      </w:r>
    </w:p>
    <w:p>
      <w:pPr xmlns:w="http://schemas.openxmlformats.org/wordprocessingml/2006/main">
        <w:jc w:val="both"/>
      </w:pPr>
      <w:r xmlns:w="http://schemas.openxmlformats.org/wordprocessingml/2006/main">
        <w:t xml:space="preserve">CAPÍTULO XII. </w:t>
      </w:r>
      <w:r xmlns:w="http://schemas.openxmlformats.org/wordprocessingml/2006/main">
        <w:br xmlns:w="http://schemas.openxmlformats.org/wordprocessingml/2006/main"/>
      </w:r>
      <w:r xmlns:w="http://schemas.openxmlformats.org/wordprocessingml/2006/main">
        <w:t xml:space="preserve">Recolhimento espiritual.</w:t>
      </w:r>
    </w:p>
    <w:p/>
    <w:p>
      <w:r xmlns:w="http://schemas.openxmlformats.org/wordprocessingml/2006/main">
        <w:t xml:space="preserve">###ID0399###</w:t>
      </w:r>
    </w:p>
    <w:p>
      <w:pPr xmlns:w="http://schemas.openxmlformats.org/wordprocessingml/2006/main">
        <w:jc w:val="both"/>
      </w:pPr>
      <w:r xmlns:w="http://schemas.openxmlformats.org/wordprocessingml/2006/main">
        <w:t xml:space="preserve">CAPÍTULO XII.</w:t>
      </w:r>
    </w:p>
    <w:p/>
    <w:p>
      <w:r xmlns:w="http://schemas.openxmlformats.org/wordprocessingml/2006/main">
        <w:t xml:space="preserve">###ID0400###</w:t>
      </w:r>
    </w:p>
    <w:p>
      <w:pPr xmlns:w="http://schemas.openxmlformats.org/wordprocessingml/2006/main">
        <w:jc w:val="both"/>
      </w:pPr>
      <w:r xmlns:w="http://schemas.openxmlformats.org/wordprocessingml/2006/main">
        <w:t xml:space="preserve">Recolhimento espiritual.</w:t>
      </w:r>
    </w:p>
    <w:p/>
    <w:p>
      <w:r xmlns:w="http://schemas.openxmlformats.org/wordprocessingml/2006/main">
        <w:t xml:space="preserve">###ID0401###</w:t>
      </w:r>
    </w:p>
    <w:p>
      <w:pPr xmlns:w="http://schemas.openxmlformats.org/wordprocessingml/2006/main">
        <w:jc w:val="both"/>
      </w:pPr>
      <w:r xmlns:w="http://schemas.openxmlformats.org/wordprocessingml/2006/main">
        <w:t xml:space="preserve">É para este artigo, Filoteia, que desejo chamar a sua atenção particular, pois dele depende um dos meios mais seguros para o seu progresso espiritual.</w:t>
      </w:r>
    </w:p>
    <w:p/>
    <w:p>
      <w:r xmlns:w="http://schemas.openxmlformats.org/wordprocessingml/2006/main">
        <w:t xml:space="preserve">###ID0402###</w:t>
      </w:r>
    </w:p>
    <w:p>
      <w:pPr xmlns:w="http://schemas.openxmlformats.org/wordprocessingml/2006/main">
        <w:jc w:val="both"/>
      </w:pPr>
      <w:r xmlns:w="http://schemas.openxmlformats.org/wordprocessingml/2006/main">
        <w:t xml:space="preserve">Lembre-se sempre que puder, durante o dia, por qualquer uma das quatro maneiras que indiquei para você, de que você deve permanecer na presença de Deus; observe o que Ele faz e o que você está fazendo, e você encontrará seus olhos perpetuamente fixos em você.</w:t>
      </w:r>
    </w:p>
    <w:p/>
    <w:p>
      <w:r xmlns:w="http://schemas.openxmlformats.org/wordprocessingml/2006/main">
        <w:t xml:space="preserve">###ID0403###</w:t>
      </w:r>
    </w:p>
    <w:p>
      <w:pPr xmlns:w="http://schemas.openxmlformats.org/wordprocessingml/2006/main">
        <w:jc w:val="both"/>
      </w:pPr>
      <w:r xmlns:w="http://schemas.openxmlformats.org/wordprocessingml/2006/main">
        <w:t xml:space="preserve">por um amor incomparável. Então diga: Ó meu Deus!</w:t>
      </w:r>
    </w:p>
    <w:p/>
    <w:p>
      <w:r xmlns:w="http://schemas.openxmlformats.org/wordprocessingml/2006/main">
        <w:t xml:space="preserve">###ID0404###</w:t>
      </w:r>
    </w:p>
    <w:p>
      <w:pPr xmlns:w="http://schemas.openxmlformats.org/wordprocessingml/2006/main">
        <w:jc w:val="both"/>
      </w:pPr>
      <w:r xmlns:w="http://schemas.openxmlformats.org/wordprocessingml/2006/main">
        <w:t xml:space="preserve">Por que não volto meus olhos para Ti, como Tu</w:t>
      </w:r>
    </w:p>
    <w:p/>
    <w:p>
      <w:r xmlns:w="http://schemas.openxmlformats.org/wordprocessingml/2006/main">
        <w:t xml:space="preserve">###ID0405###</w:t>
      </w:r>
    </w:p>
    <w:p>
      <w:pPr xmlns:w="http://schemas.openxmlformats.org/wordprocessingml/2006/main">
        <w:jc w:val="both"/>
      </w:pPr>
      <w:r xmlns:w="http://schemas.openxmlformats.org/wordprocessingml/2006/main">
        <w:t xml:space="preserve">Sempre olhas para mim? Por que pensas incessantemente em mim, ó Senhor! E por que penso tão raramente em Ti? Onde estamos, ó minha alma? Nosso verdadeiro lugar de descanso é em Deus, e onde nos encontramos?</w:t>
      </w:r>
    </w:p>
    <w:p/>
    <w:p>
      <w:r xmlns:w="http://schemas.openxmlformats.org/wordprocessingml/2006/main">
        <w:t xml:space="preserve">###ID0406###</w:t>
      </w:r>
    </w:p>
    <w:p>
      <w:pPr xmlns:w="http://schemas.openxmlformats.org/wordprocessingml/2006/main">
        <w:jc w:val="both"/>
      </w:pPr>
      <w:r xmlns:w="http://schemas.openxmlformats.org/wordprocessingml/2006/main">
        <w:t xml:space="preserve">Assim como os pássaros têm seus ninhos, aos quais se retiram para descansar, e os veados têm arbustos e moitas, onde se abrigam e desfrutam da sombra fresca no calor do verão, assim também nós, Filoteia, devemos escolher algum lugar todos os dias, seja no Monte Calvário, seja nas chagas de nosso Senhor, ou em algum outro lugar próximo a Ele, como retiros para os quais possamos ocasionalmente nos refugiar e nos recrear em meio às nossas ocupações mundanas, e ali, como em uma fortaleza, nos defendermos das tentações. Bem-aventurado aquele que pode dizer com verdade ao nosso Senhor: "Tu és a minha fortaleza e o meu refúgio, a minha defesa contra as tempestades e a minha sombra contra o calor" (Sl 52,3; Is 25,4).</w:t>
      </w:r>
    </w:p>
    <w:p/>
    <w:p>
      <w:r xmlns:w="http://schemas.openxmlformats.org/wordprocessingml/2006/main">
        <w:t xml:space="preserve">###ID0407###</w:t>
      </w:r>
    </w:p>
    <w:p>
      <w:pPr xmlns:w="http://schemas.openxmlformats.org/wordprocessingml/2006/main">
        <w:jc w:val="both"/>
      </w:pPr>
      <w:r xmlns:w="http://schemas.openxmlformats.org/wordprocessingml/2006/main">
        <w:t xml:space="preserve">Lembra-te, pois, Filoteia, de fazer retiros ocasionais na solidão do teu coração, enquanto estiveres externamente ocupada em negócios ou conversas. Essa solidão mental não pode ser impedida pela presença daqueles que te cercam; pois, como eles não estão perto do teu coração, mas do teu corpo, teu coração pode permanecer só, na presença de Deus. Este era o exercício do Rei Davi em meio às suas várias ocupações, como ele testemunha na seguinte, bem como em várias outras passagens dos seus Salmos: "Ó Senhor, quanto a mim, estou sempre contigo. Contemplo o Senhor sempre diante de mim. Levantei os meus olhos para ti, ó meu Deus, que habitas nos céus. Os meus olhos estão sempre voltados para Deus", etc. E, de fato, nossas ocupações raramente são tão sérias que não possamos, de tempos em tempos, retirar delas o nosso coração, a fim de nos recolhermos a esta solidão divina.</w:t>
      </w:r>
    </w:p>
    <w:p/>
    <w:p>
      <w:r xmlns:w="http://schemas.openxmlformats.org/wordprocessingml/2006/main">
        <w:t xml:space="preserve">###ID0408###</w:t>
      </w:r>
    </w:p>
    <w:p>
      <w:pPr xmlns:w="http://schemas.openxmlformats.org/wordprocessingml/2006/main">
        <w:jc w:val="both"/>
      </w:pPr>
      <w:r xmlns:w="http://schemas.openxmlformats.org/wordprocessingml/2006/main">
        <w:t xml:space="preserve">Quando o pai ou a mãe de Santa Catarina de Sena a privou de um lugar e lazer para rezar e meditar, Nosso Senhor a inspirou a construir um pequeno oratório em sua alma, no qual, recolhendo-se mentalmente, pudesse, em meio aos seus afazeres cotidianos, dedicar-se a essa santa solidão mental; e quando o mundo posteriormente a assaltou, ela não sofreu nenhum inconveniente, pois, como ela mesma disse, havia se fechado em seu aposento interior, onde se consolava com seu Esposo celestial. A partir de sua própria experiência desse exercício, ela posteriormente aconselhou seus filhos espirituais a criarem um espaço em seus corações e a permanecerem nele.</w:t>
      </w:r>
    </w:p>
    <w:p/>
    <w:p>
      <w:r xmlns:w="http://schemas.openxmlformats.org/wordprocessingml/2006/main">
        <w:t xml:space="preserve">###ID0409###</w:t>
      </w:r>
    </w:p>
    <w:p>
      <w:pPr xmlns:w="http://schemas.openxmlformats.org/wordprocessingml/2006/main">
        <w:jc w:val="both"/>
      </w:pPr>
      <w:r xmlns:w="http://schemas.openxmlformats.org/wordprocessingml/2006/main">
        <w:t xml:space="preserve">Retira-te, pois, de tempos em tempos, para o teu coração, onde, separado de todos os homens, podes tratar familiarmente dos assuntos da tua alma e da tua salvação com Deus. Dize com Davi (Sl 116): "Observei e tornei-me como um pelicano no deserto, como o corvo da noite dentro de casa. Observei e tornei-me como um pardal sozinho no telhado." Estas palavras, além do seu significado literal, a saber, que este grande rei passou algumas horas solitário na contemplação das coisas espirituais, também apontam, num sentido místico, três excelentes retiros ou eremitérios, onde podemos imitar a solidão do nosso Salvador, que no Monte Calvário foi comparado ao pelicano do deserto, que nutre e dá vida aos seus filhotes com o seu próprio sangue; no seu Natal, em estado desolado, ao corvo da noite num edifício em ruínas, lamentando e chorando as nossas ofensas e pecados; e em sua Ascensão, ao pardal voando para o céu, que é, por assim dizer, o telhado do mundo. Nessas três solidões, podemos fazer nossos retiros espirituais, mesmo em meio às turbulências de nossos afazeres mundanos. O Beato Elzear, Conde de Arian, na Provença, tendo estado por muito tempo ausente de sua devota e casta Delfina, enviou-lhe um mensageiro para se informar sobre sua saúde, por meio do qual ele lhe respondeu: "Estou muito bem, minha querida esposa, mas se desejas me ver, procura-me na ferida do lado de nosso doce Salvador; pois, como é somente lá que eu habito, é lá que me encontrarás; se me procurares em outro lugar, procurarás em vão." Este era realmente um cavalheiro cristão.</w:t>
      </w:r>
    </w:p>
    <w:p/>
    <w:p>
      <w:r xmlns:w="http://schemas.openxmlformats.org/wordprocessingml/2006/main">
        <w:t xml:space="preserve">###ID0410###</w:t>
      </w:r>
    </w:p>
    <w:p>
      <w:pPr xmlns:w="http://schemas.openxmlformats.org/wordprocessingml/2006/main">
        <w:jc w:val="both"/>
      </w:pPr>
      <w:r xmlns:w="http://schemas.openxmlformats.org/wordprocessingml/2006/main">
        <w:t xml:space="preserve">CAPÍTULO XIII.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Aspirações, orações jaculatórias e bons pensamentos. </w:t>
      </w:r>
      <w:r xmlns:w="http://schemas.openxmlformats.org/wordprocessingml/2006/main">
        <w:br xmlns:w="http://schemas.openxmlformats.org/wordprocessingml/2006/main"/>
      </w:r>
      <w:r xmlns:w="http://schemas.openxmlformats.org/wordprocessingml/2006/main">
        <w:t xml:space="preserve">Retiramo-nos para Deus porque aspiramos a Ele; e aspiramos a Ele para que possamos nos retirar para Ele: de modo que a aspiração a Deus e o retiro espiritual para Ele são o apoio mútuo um do outro, e ambos procedem da mesma fonte, a saber, de pensamentos devotos e piedosos. Aspira, pois, frequentemente a Deus, Filoteia, por breves mas ardentes dardos do teu coração; admira a sua beleza, invoca o seu auxílio; lança-te em espírito aos pés da cruz; adora a sua bondade; conversa com Ele frequentemente sobre os negócios da tua salvação; entrega a tua alma a Ele mil vezes por dia; contempla a sua clemência e a sua doçura; estende a tua mão a Ele como uma criança faz ao seu pai, para que Ele te conduza; coloca-O no teu seio como um delicioso ramalhete; planta-O na tua alma como um estandarte; e move teu coração mil vezes para acender e excitar dentro de ti uma afeição apaixonada e terna por teu Divino Esposo. A prática da jaculatória foi fortemente recomendada pelo grande Santo Agostinho à devota Senhora Proba. Nossa spírita Filoteia, habituando-se assim privadamente à companhia e familiaridade de Deus, será completamente perfumada com suas perfeições. Ora, não há dificuldade neste exercício, pois não é incompatível com nossas ocupações, sem qualquer inconveniente, visto que, nessas aspirações espirituais e interiores, fazemos apenas breves desvios, que, em vez de nos impedir, antes nos ajudam na busca do que buscamos. O peregrino, embora pare para tomar um pouco de vinho para fortalecer o coração e refrescar a boca, não atrasa sua jornada ao fazê-lo, mas adquire forças para terminá-la com mais facilidade e rapidez, descansando apenas para poder depois prosseguir com maior rapidez.</w:t>
      </w:r>
    </w:p>
    <w:p/>
    <w:p>
      <w:r xmlns:w="http://schemas.openxmlformats.org/wordprocessingml/2006/main">
        <w:t xml:space="preserve">###ID0411###</w:t>
      </w:r>
    </w:p>
    <w:p>
      <w:pPr xmlns:w="http://schemas.openxmlformats.org/wordprocessingml/2006/main">
        <w:jc w:val="both"/>
      </w:pPr>
      <w:r xmlns:w="http://schemas.openxmlformats.org/wordprocessingml/2006/main">
        <w:t xml:space="preserve">CAPÍTULO XIII.</w:t>
      </w:r>
    </w:p>
    <w:p/>
    <w:p>
      <w:r xmlns:w="http://schemas.openxmlformats.org/wordprocessingml/2006/main">
        <w:t xml:space="preserve">###ID0412###</w:t>
      </w:r>
    </w:p>
    <w:p>
      <w:pPr xmlns:w="http://schemas.openxmlformats.org/wordprocessingml/2006/main">
        <w:jc w:val="both"/>
      </w:pPr>
      <w:r xmlns:w="http://schemas.openxmlformats.org/wordprocessingml/2006/main">
        <w:t xml:space="preserve">CAPÍTULO XIII.</w:t>
      </w:r>
    </w:p>
    <w:p/>
    <w:p>
      <w:r xmlns:w="http://schemas.openxmlformats.org/wordprocessingml/2006/main">
        <w:t xml:space="preserve">###ID0413###</w:t>
      </w:r>
    </w:p>
    <w:p>
      <w:pPr xmlns:w="http://schemas.openxmlformats.org/wordprocessingml/2006/main">
        <w:jc w:val="both"/>
      </w:pPr>
      <w:r xmlns:w="http://schemas.openxmlformats.org/wordprocessingml/2006/main">
        <w:t xml:space="preserve">Aspirações, orações jaculatórias e bons pensamentos.</w:t>
      </w:r>
    </w:p>
    <w:p/>
    <w:p>
      <w:r xmlns:w="http://schemas.openxmlformats.org/wordprocessingml/2006/main">
        <w:t xml:space="preserve">###ID0414###</w:t>
      </w:r>
    </w:p>
    <w:p>
      <w:pPr xmlns:w="http://schemas.openxmlformats.org/wordprocessingml/2006/main">
        <w:jc w:val="both"/>
      </w:pPr>
      <w:r xmlns:w="http://schemas.openxmlformats.org/wordprocessingml/2006/main">
        <w:t xml:space="preserve">Retiramo-nos para Deus porque aspiramos a Ele; e aspiramos a Ele para que possamos retirar-nos para Ele: de modo que a aspiração a Deus e o retiro espiritual para Ele são apoios mútuos, e ambos procedem da mesma fonte, a saber, de pensamentos devotos e piedosos. Aspira, pois, frequentemente a Deus, Filoteia, por meio de breves, mas ardentes dardos do teu coração; admira a sua beleza, invoca a sua assistência; lança-te em espírito aos pés da cruz; adora a sua bondade; conversa com Ele frequentemente sobre os negócios da tua salvação; entrega a Ele a tua alma mil vezes por dia; contempla a sua clemência e a sua doçura; estende a tua mão a Ele como uma criança a seu pai, para que Ele te conduza; coloca-O no teu seio como um delicioso ramalhete; planta-O na tua alma como um estandarte; e move o teu coração mil vezes para acender e excitar dentro de ti uma afeição apaixonada e terna pelo teu Divino Esposo. A prática da oração jaculatória foi fortemente recomendada pelo grande Santo Agostinho à devota Senhora Proba. Nossa spírita Filoteia, habituando-se assim privadamente à companhia e familiaridade com Deus, será completamente perfumada com suas perfeições. Ora, não há dificuldade neste exercício, pois não é incompatível com nossas ocupações, sem qualquer inconveniente, visto que, nessas aspirações espirituais e interiores, fazemos apenas breves desvios, que, em vez de nos impedir, antes nos auxiliam na busca do que buscamos. O peregrino, embora pare para tomar um pouco de vinho para fortalecer o coração e refrescar a boca, não atrasa sua jornada ao fazê-lo, mas adquire forças para terminá-la com mais facilidade e rapidez, descansando apenas para poder prosseguir depois com maior rapidez.</w:t>
      </w:r>
    </w:p>
    <w:p/>
    <w:p>
      <w:r xmlns:w="http://schemas.openxmlformats.org/wordprocessingml/2006/main">
        <w:t xml:space="preserve">###ID0415###</w:t>
      </w:r>
    </w:p>
    <w:p>
      <w:pPr xmlns:w="http://schemas.openxmlformats.org/wordprocessingml/2006/main">
        <w:jc w:val="both"/>
      </w:pPr>
      <w:r xmlns:w="http://schemas.openxmlformats.org/wordprocessingml/2006/main">
        <w:t xml:space="preserve">Muitos formaram coleções de orações jaculatórias, que podem ser muito proveitosas; mas eu o aconselharia a não se conformar com nenhuma forma predefinida de palavras, mas a pronunciá-las, seja do seu coração ou da sua boca, como o amor lhe sugerir repentinamente; pois ele lhe fornecerá tantas quantas desejar. É verdade, de fato, que existem certas palavras que têm uma força peculiar para satisfazer o coração a esse respeito. Tais são as aspirações tão copiosamente intercaladas nos Salmos de Davi; a invocação frequente do nome de Jesus; as jaculatórias de amor expressas nos Cânticos, etc. Cânticos espirituais também atenderão ao mesmo propósito, quando cantados com atenção.</w:t>
      </w:r>
    </w:p>
    <w:p/>
    <w:p>
      <w:r xmlns:w="http://schemas.openxmlformats.org/wordprocessingml/2006/main">
        <w:t xml:space="preserve">###ID0416###</w:t>
      </w:r>
    </w:p>
    <w:p>
      <w:pPr xmlns:w="http://schemas.openxmlformats.org/wordprocessingml/2006/main">
        <w:jc w:val="both"/>
      </w:pPr>
      <w:r xmlns:w="http://schemas.openxmlformats.org/wordprocessingml/2006/main">
        <w:t xml:space="preserve">Em suma, assim como aqueles que amam, de maneira humana e natural, têm seus pensamentos e corações incessantemente ocupados com o objeto de sua afeição, e sua boca sempre empregada em seu louvor, na sua ausência eles não perdem nenhuma oportunidade de testemunhar essa afeição por cartas e gravando o nome de seu amado na casca das árvores; assim também, aqueles que verdadeiramente amam a Deus nunca podem deixar de pensar Nele, respirar por Ele, aspirar a Ele e falar Dele; e, se fosse possível, eles gravariam o sagrado nome de Jesus nos peitos de toda a humanidade.</w:t>
      </w:r>
    </w:p>
    <w:p/>
    <w:p>
      <w:r xmlns:w="http://schemas.openxmlformats.org/wordprocessingml/2006/main">
        <w:t xml:space="preserve">###ID0417###</w:t>
      </w:r>
    </w:p>
    <w:p>
      <w:pPr xmlns:w="http://schemas.openxmlformats.org/wordprocessingml/2006/main">
        <w:jc w:val="both"/>
      </w:pPr>
      <w:r xmlns:w="http://schemas.openxmlformats.org/wordprocessingml/2006/main">
        <w:t xml:space="preserve">Para isso, todas as coisas os convidam, pois não há criatura que não lhes declare os louvores do seu amado. Sim, diz Santo Agostinho, depois de Santo Antônio, tudo no mundo se dirige a eles numa linguagem inteligível, porém muda, em favor do seu amor: todas as coisas os excitam a bons pensamentos, que dão origem a muitas emoções animadas e aspirações da alma a Deus. Seguem alguns exemplos:</w:t>
      </w:r>
    </w:p>
    <w:p/>
    <w:p>
      <w:r xmlns:w="http://schemas.openxmlformats.org/wordprocessingml/2006/main">
        <w:t xml:space="preserve">###ID0418###</w:t>
      </w:r>
    </w:p>
    <w:p>
      <w:pPr xmlns:w="http://schemas.openxmlformats.org/wordprocessingml/2006/main">
        <w:jc w:val="both"/>
      </w:pPr>
      <w:r xmlns:w="http://schemas.openxmlformats.org/wordprocessingml/2006/main">
        <w:t xml:space="preserve">São Gregório Nazianzeno, caminhando à beira-mar, observou como as ondas, avançando sobre a praia, deixavam conchas, algas, estrelas-do-mar e coisas semelhantes, e então, quando outras ondas retornavam, levavam parte delas de volta e as engoliam novamente, enquanto as rochas adjacentes permaneciam firmes e imóveis, embora as ondas as atingissem com ainda mais violência. Sobre isso, ele fez a salutar reflexão de que as almas frágeis, como conchas e algas, se deixam levar, ora pela aflição, ora pela consolação, à mercê das vagas inconstantes da fortuna, mas que as almas corajosas permanecem firmes e impassíveis em meio a todos os tipos de tempestades. Desse pensamento, ele passou às arpirações de Davi (Sl LXVIII): "Salva-me, ó Deus, pois as águas já me subiram até a alma. Ó Senhor, livra-me dessas águas profundas; entrei nas profundezas do mar, e uma tempestade me arrastou." Na época, ele estava aflito por causa da infeliz usurpação tentada por Máximo em seu bispado.</w:t>
      </w:r>
    </w:p>
    <w:p/>
    <w:p>
      <w:r xmlns:w="http://schemas.openxmlformats.org/wordprocessingml/2006/main">
        <w:t xml:space="preserve">###ID0419###</w:t>
      </w:r>
    </w:p>
    <w:p>
      <w:pPr xmlns:w="http://schemas.openxmlformats.org/wordprocessingml/2006/main">
        <w:jc w:val="both"/>
      </w:pPr>
      <w:r xmlns:w="http://schemas.openxmlformats.org/wordprocessingml/2006/main">
        <w:t xml:space="preserve">São Fulgêncio, bispo de Ruspa, estando presente em uma assembleia geral da nobreza romana, quando Teodorico, rei dos godos, fez um discurso a eles, e contemplando o esplendor de tantos grandes senhores, cada um classificado de acordo com sua qualidade, exclamou: "Ó Deus, quão gloriosa e bela deve ser a Jerusalém celestial, já que a Roma terrena aparece com tanta pompa! Pois, se neste mundo os amantes da vaidade têm permissão de brilhar tão intensamente, o que não deve ser a glória que está reservada, no outro mundo, para aqueles que amam a verdade!"</w:t>
      </w:r>
    </w:p>
    <w:p/>
    <w:p>
      <w:r xmlns:w="http://schemas.openxmlformats.org/wordprocessingml/2006/main">
        <w:t xml:space="preserve">###ID0420###</w:t>
      </w:r>
    </w:p>
    <w:p>
      <w:pPr xmlns:w="http://schemas.openxmlformats.org/wordprocessingml/2006/main">
        <w:jc w:val="both"/>
      </w:pPr>
      <w:r xmlns:w="http://schemas.openxmlformats.org/wordprocessingml/2006/main">
        <w:t xml:space="preserve">Santo Anselmo, Arcebispo de Canterbury, por cujo nascimento nossas montanhas foram altamente honradas, era admirável na aplicação de bons pensamentos. Uma lebre, perseguida por cães de caça, enquanto este santo prelado prosseguia em sua jornada, temendo a morte, refugiou-se sob seu cavalo; enquanto os cães, latindo ao redor, não tentaram violar o santuário para o qual sua presa havia fugido. Uma visão tão extraordinária fez toda a companhia cair na gargalhada, enquanto o santo, chorando e suspirando, gritava: "Ai! Vocês riem, mas a pobre fera não ri; os inimigos da alma, tendo-a caçado e impelido, por diversas voltas e reviravoltas, através de toda sorte de pecados, espreitam-na na estreita passagem da morte para capturá-la e devorá-la, e ela, estando em tão terrível situação, busca socorro e refúgio por todos os lados; e, se não os encontra, é ridicularizada e escarnecida por seus inimigos." Quando o santo disse isso, ele continuou cavalgando suspirando.</w:t>
      </w:r>
    </w:p>
    <w:p/>
    <w:p>
      <w:r xmlns:w="http://schemas.openxmlformats.org/wordprocessingml/2006/main">
        <w:t xml:space="preserve">###ID0421###</w:t>
      </w:r>
    </w:p>
    <w:p>
      <w:pPr xmlns:w="http://schemas.openxmlformats.org/wordprocessingml/2006/main">
        <w:jc w:val="both"/>
      </w:pPr>
      <w:r xmlns:w="http://schemas.openxmlformats.org/wordprocessingml/2006/main">
        <w:t xml:space="preserve">Constantino, o Grande, tendo escrito com grande respeito a Santo Antônio, os religiosos ao seu redor ficaram muito surpresos. "Por que", disse ele, "vos espantais que um rei escreva a um homem? Espantai-vos, antes, que o Deus Eterno tenha escrito sua lei aos homens mortais; sim, mais ainda, que tenha falado a eles oralmente na pessoa de seu Filho."</w:t>
      </w:r>
    </w:p>
    <w:p/>
    <w:p>
      <w:r xmlns:w="http://schemas.openxmlformats.org/wordprocessingml/2006/main">
        <w:t xml:space="preserve">###ID0422###</w:t>
      </w:r>
    </w:p>
    <w:p>
      <w:pPr xmlns:w="http://schemas.openxmlformats.org/wordprocessingml/2006/main">
        <w:jc w:val="both"/>
      </w:pPr>
      <w:r xmlns:w="http://schemas.openxmlformats.org/wordprocessingml/2006/main">
        <w:t xml:space="preserve">São Francisco, vendo uma ovelha sozinha em meio a um rebanho de cabras, disse ao seu companheiro: "Observa a pobre ovelha, como é mansa entre as cabras; nosso bendito Senhor caminhou assim mansa e humildemente entre os fariseus". Em outra ocasião, vendo um cordeiro devorado por um javali, disse ele, chorando: "Ah! cordeirinho", disse ele, "como representas de modo impressionante a morte do meu Salvador!"</w:t>
      </w:r>
    </w:p>
    <w:p/>
    <w:p>
      <w:r xmlns:w="http://schemas.openxmlformats.org/wordprocessingml/2006/main">
        <w:t xml:space="preserve">###ID0423###</w:t>
      </w:r>
    </w:p>
    <w:p>
      <w:pPr xmlns:w="http://schemas.openxmlformats.org/wordprocessingml/2006/main">
        <w:jc w:val="both"/>
      </w:pPr>
      <w:r xmlns:w="http://schemas.openxmlformats.org/wordprocessingml/2006/main">
        <w:t xml:space="preserve">Uma pessoa ilustre da nossa época. São Francisco de Bórgia, enquanto ainda Duque de Cândia, enquanto se dedicava à caça, costumava fazer mil reflexões devotas para si mesmo. "Eu admirava", disse ele mais tarde, "como os falcões se aproximam, se deixam encapuzar e amarrar ao poleiro; e, por outro lado, como os homens se rebelam à voz de Deus."</w:t>
      </w:r>
    </w:p>
    <w:p/>
    <w:p>
      <w:r xmlns:w="http://schemas.openxmlformats.org/wordprocessingml/2006/main">
        <w:t xml:space="preserve">###ID0424###</w:t>
      </w:r>
    </w:p>
    <w:p>
      <w:pPr xmlns:w="http://schemas.openxmlformats.org/wordprocessingml/2006/main">
        <w:jc w:val="both"/>
      </w:pPr>
      <w:r xmlns:w="http://schemas.openxmlformats.org/wordprocessingml/2006/main">
        <w:t xml:space="preserve">O grande São Basílio disse que a rosa no meio dos espinhos oferece esta bela instrução aos homens: "O que há de mais agradável neste mundo, ó mortais, está misturado com tristeza; nada aqui é puro; o arrependimento está sempre ao lado da alegria; a viuvez, ao lado do casamento; o cuidado, ao lado da maturidade; e a ignomínia, ao lado da glória; a despesa segue a honra; o ódio vem depois do prazer, e a doença, depois da saúde. "A rosa é uma bela flor", disse este santo homem, "mas me deixa triste, lembrando-me do pecado, por causa do qual a terra foi condenada a produzir espinhos."</w:t>
      </w:r>
    </w:p>
    <w:p/>
    <w:p>
      <w:r xmlns:w="http://schemas.openxmlformats.org/wordprocessingml/2006/main">
        <w:t xml:space="preserve">###ID0425###</w:t>
      </w:r>
    </w:p>
    <w:p>
      <w:pPr xmlns:w="http://schemas.openxmlformats.org/wordprocessingml/2006/main">
        <w:jc w:val="both"/>
      </w:pPr>
      <w:r xmlns:w="http://schemas.openxmlformats.org/wordprocessingml/2006/main">
        <w:t xml:space="preserve">Uma alma devota, de pé sobre um riacho em uma noite muito clara, e vendo os céus e as estrelas refletidos neles, exclamou: "Ó meu Deus, estas mesmas estrelas que agora contemplo estarão um dia sob meus pés, quando me tiveres recebido em teus tabernáculos celestiais; e assim como as estrelas do céu são assim representadas na terra, assim também os homens desta terra são representados no céu na fonte viva da caridade divina." Outra, vendo um rio fluir rapidamente, gritou: "Minha alma nunca terá paz até que seja engolida pelo mar da divindade, sua fonte original." Santa Francisca, contemplando um riacho agradável, em cuja margem estava ajoelhada em suas orações, estando em êxtase, repetia frequentemente estas palavras: "A graça do meu Deus flui tão suave e docemente, como este pequeno riacho." Outra, olhando para a árvore em flor, suspirou e disse: "Ah! por que estou</w:t>
      </w:r>
    </w:p>
    <w:p/>
    <w:p>
      <w:r xmlns:w="http://schemas.openxmlformats.org/wordprocessingml/2006/main">
        <w:t xml:space="preserve">###ID0426###</w:t>
      </w:r>
    </w:p>
    <w:p>
      <w:pPr xmlns:w="http://schemas.openxmlformats.org/wordprocessingml/2006/main">
        <w:jc w:val="both"/>
      </w:pPr>
      <w:r xmlns:w="http://schemas.openxmlformats.org/wordprocessingml/2006/main">
        <w:t xml:space="preserve">"Sozinho sem flor no jardim da Igreja?" Outro, vendo pintinhos reunidos sob uma galinha, disse: "Preserva-nos, ó Senhor, continuamente, à sombra das tuas asas." Outro, olhando para a flor chamada heliotrópio, que se volta para o sol, exclamou: "Quando chegará o tempo, ó meu Deus, em que minha alma seguirá fielmente as atrações da tua bondade?" E vendo as flores chamadas amores-perfeitos, belas aos olhos, mas sem cheiro: "Ah", disse ele, "tais são os meus pensamentos, belos na aparência, mas inúteis."</w:t>
      </w:r>
    </w:p>
    <w:p/>
    <w:p>
      <w:r xmlns:w="http://schemas.openxmlformats.org/wordprocessingml/2006/main">
        <w:t xml:space="preserve">###ID0427###</w:t>
      </w:r>
    </w:p>
    <w:p>
      <w:pPr xmlns:w="http://schemas.openxmlformats.org/wordprocessingml/2006/main">
        <w:jc w:val="both"/>
      </w:pPr>
      <w:r xmlns:w="http://schemas.openxmlformats.org/wordprocessingml/2006/main">
        <w:t xml:space="preserve">Vê, Filoteia, como podemos extrair bons pensamentos e santas aspirações de tudo o que se apresenta em meio à variedade desta vida mortal. Infelizes aqueles que usam as criaturas de maneira diferente da que seu Criador pretendia, e as tornam instrumentos do pecado; e três vezes felizes aqueles que transformam as criaturas para a glória de seu Criador, e as empregam para a honra de sua Majestade Soberana; como diz São Gregório Nazianzeno: "Costumo atribuir todas as coisas ao meu proveito espiritual". Leia o devoto epitáfio composto por São Jerônimo para Santa Paula; como é agradável vê-lo salpicado com aquelas aspirações e santos pensamentos que ele costumava extrair de todos os tipos de ocorrências.</w:t>
      </w:r>
    </w:p>
    <w:p/>
    <w:p>
      <w:r xmlns:w="http://schemas.openxmlformats.org/wordprocessingml/2006/main">
        <w:t xml:space="preserve">###ID0428###</w:t>
      </w:r>
    </w:p>
    <w:p>
      <w:pPr xmlns:w="http://schemas.openxmlformats.org/wordprocessingml/2006/main">
        <w:jc w:val="both"/>
      </w:pPr>
      <w:r xmlns:w="http://schemas.openxmlformats.org/wordprocessingml/2006/main">
        <w:t xml:space="preserve">Ora, como a grande obra da devoção consiste no exercício do recolhimento espiritual e das orações jaculatórias, a falta de todas as outras orações pode ser suprida por elas; mas, na falta delas, a perda dificilmente pode ser compensada por outros meios. Sem elas, não podemos levar uma vida ativa e boa, muito menos contemplativa. Então, o repouso seria apenas ociosidade e o trabalho, aborrecimento. Portanto, eu o conjuro a adotá-lo de todo o coração, sem jamais desistir de sua prática.</w:t>
      </w:r>
    </w:p>
    <w:p/>
    <w:p>
      <w:r xmlns:w="http://schemas.openxmlformats.org/wordprocessingml/2006/main">
        <w:t xml:space="preserve">###ID0429###</w:t>
      </w:r>
    </w:p>
    <w:p>
      <w:pPr xmlns:w="http://schemas.openxmlformats.org/wordprocessingml/2006/main">
        <w:jc w:val="both"/>
      </w:pPr>
      <w:r xmlns:w="http://schemas.openxmlformats.org/wordprocessingml/2006/main">
        <w:t xml:space="preserve">CAPÍTULO XIV.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 Santíssima Missa e como devemos ouvi-la. Até agora, nada disse sobre o santíssimo, sagrado e augusto sacrifício e sacramento do Altar, o sol dos exercícios espirituais, o centro da religião cristã, o coração da devoção e a alma da piedade; um mistério tão inefável que encerra em si aquele abismo da caridade divina de onde Deus se comunica realmente a nós; e, de maneira especial, enche nossas almas com graças e favores espirituais. </w:t>
      </w:r>
      <w:r xmlns:w="http://schemas.openxmlformats.org/wordprocessingml/2006/main">
        <w:br xmlns:w="http://schemas.openxmlformats.org/wordprocessingml/2006/main"/>
      </w:r>
      <w:r xmlns:w="http://schemas.openxmlformats.org/wordprocessingml/2006/main">
        <w:t xml:space="preserve">Quando a oração, Filoteia, se une a este sacrifício divino, torna-se tão eficaz que faz a alma transbordar, por assim dizer, de consolações celestiais. Aqui ela reclina-se sobre seu Bem-Amado, que a enche de tanta doçura espiritual que ela se assemelha, como se diz nos Cânticos, a uma coluna de fumaça proveniente de um fogo de madeira aromática, de mirra e incenso, e de todos os perfumes mais requintados. </w:t>
      </w:r>
      <w:r xmlns:w="http://schemas.openxmlformats.org/wordprocessingml/2006/main">
        <w:br xmlns:w="http://schemas.openxmlformats.org/wordprocessingml/2006/main"/>
      </w:r>
      <w:r xmlns:w="http://schemas.openxmlformats.org/wordprocessingml/2006/main">
        <w:t xml:space="preserve">Esforça-te, pois, por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uma sociedade tão santa. Os coros da Igreja triunfante e os da Igreja militante unem-se a Nosso Senhor nesta ação divina, para que com Ele, nEle e por Ele, possam ganhar o coração de Deus Pai e fazer da sua misericórdia toda a nossa. Oh! que felicidade!</w:t>
      </w:r>
    </w:p>
    <w:p/>
    <w:p>
      <w:r xmlns:w="http://schemas.openxmlformats.org/wordprocessingml/2006/main">
        <w:t xml:space="preserve">###ID0430###</w:t>
      </w:r>
    </w:p>
    <w:p>
      <w:pPr xmlns:w="http://schemas.openxmlformats.org/wordprocessingml/2006/main">
        <w:jc w:val="both"/>
      </w:pPr>
      <w:r xmlns:w="http://schemas.openxmlformats.org/wordprocessingml/2006/main">
        <w:t xml:space="preserve">CAPÍTULO XIV.</w:t>
      </w:r>
    </w:p>
    <w:p/>
    <w:p>
      <w:r xmlns:w="http://schemas.openxmlformats.org/wordprocessingml/2006/main">
        <w:t xml:space="preserve">###ID0431###</w:t>
      </w:r>
    </w:p>
    <w:p>
      <w:pPr xmlns:w="http://schemas.openxmlformats.org/wordprocessingml/2006/main">
        <w:jc w:val="both"/>
      </w:pPr>
      <w:r xmlns:w="http://schemas.openxmlformats.org/wordprocessingml/2006/main">
        <w:t xml:space="preserve">CAPÍTULO XIV.</w:t>
      </w:r>
    </w:p>
    <w:p/>
    <w:p>
      <w:r xmlns:w="http://schemas.openxmlformats.org/wordprocessingml/2006/main">
        <w:t xml:space="preserve">###ID0432###</w:t>
      </w:r>
    </w:p>
    <w:p>
      <w:pPr xmlns:w="http://schemas.openxmlformats.org/wordprocessingml/2006/main">
        <w:jc w:val="both"/>
      </w:pPr>
      <w:r xmlns:w="http://schemas.openxmlformats.org/wordprocessingml/2006/main">
        <w:t xml:space="preserve">A Santíssima Missa e como devemos ouvi-la. Até agora, nada disse sobre o santíssimo, sagrado e augusto sacrifício e sacramento do Altar, o sol dos exercícios espirituais, o centro da religião cristã, o coração da devoção e a alma da piedade; um mistério tão inefável que encerra em si aquele abismo da caridade divina de onde Deus se comunica realmente a nós; e, de maneira especial, enche nossas almas com graças e favores espirituais.</w:t>
      </w:r>
    </w:p>
    <w:p/>
    <w:p>
      <w:r xmlns:w="http://schemas.openxmlformats.org/wordprocessingml/2006/main">
        <w:t xml:space="preserve">###ID0433###</w:t>
      </w:r>
    </w:p>
    <w:p>
      <w:pPr xmlns:w="http://schemas.openxmlformats.org/wordprocessingml/2006/main">
        <w:jc w:val="both"/>
      </w:pPr>
      <w:r xmlns:w="http://schemas.openxmlformats.org/wordprocessingml/2006/main">
        <w:t xml:space="preserve">Quando a oração, Filoteia, se une a este sacrifício divino, torna-se tão eficaz que faz a alma transbordar, por assim dizer, de consolações celestiais. Aqui, ela se reclina sobre o seu Bem-Amado, que a enche de tanta doçura espiritual que ela se assemelha, como diz o Cântico, a uma coluna de fumaça que sai de uma fogueira de madeira aromática, de mirra e incenso, e de todos os perfumes mais requintados.</w:t>
      </w:r>
    </w:p>
    <w:p/>
    <w:p>
      <w:r xmlns:w="http://schemas.openxmlformats.org/wordprocessingml/2006/main">
        <w:t xml:space="preserve">###ID0434###</w:t>
      </w:r>
    </w:p>
    <w:p>
      <w:pPr xmlns:w="http://schemas.openxmlformats.org/wordprocessingml/2006/main">
        <w:jc w:val="both"/>
      </w:pPr>
      <w:r xmlns:w="http://schemas.openxmlformats.org/wordprocessingml/2006/main">
        <w:t xml:space="preserve">Esforça-te, pois, por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uma sociedade tão santa. Os coros da Igreja triunfante e os da Igreja militante unem-se a Nosso Senhor nesta ação divina, para que com Ele, nEle e por Ele, possam ganhar o coração de Deus Pai e fazer da sua misericórdia toda a nossa. Oh! que felicidade!</w:t>
      </w:r>
    </w:p>
    <w:p/>
    <w:p>
      <w:r xmlns:w="http://schemas.openxmlformats.org/wordprocessingml/2006/main">
        <w:t xml:space="preserve">###ID0435###</w:t>
      </w:r>
    </w:p>
    <w:p>
      <w:pPr xmlns:w="http://schemas.openxmlformats.org/wordprocessingml/2006/main">
        <w:jc w:val="both"/>
      </w:pPr>
      <w:r xmlns:w="http://schemas.openxmlformats.org/wordprocessingml/2006/main">
        <w:t xml:space="preserve">é uma tarefa para uma alma contribuir devotamente com suas afeições para obter um tesouro tão precioso e desejável!</w:t>
      </w:r>
    </w:p>
    <w:p/>
    <w:p>
      <w:r xmlns:w="http://schemas.openxmlformats.org/wordprocessingml/2006/main">
        <w:t xml:space="preserve">###ID0436###</w:t>
      </w:r>
    </w:p>
    <w:p>
      <w:pPr xmlns:w="http://schemas.openxmlformats.org/wordprocessingml/2006/main">
        <w:jc w:val="both"/>
      </w:pPr>
      <w:r xmlns:w="http://schemas.openxmlformats.org/wordprocessingml/2006/main">
        <w:t xml:space="preserve">Caso algum assunto indispensável o impeça de assistir pessoalmente à celebração deste grande sacrifício, esforce-se ao menos para enviar seu coração para lá, para ajudar com uma presença espiritual, unindo sua intenção com a de todos os fiéis e usando os mesmos atos de devoção em seu quarto que você usaria se estivesse realmente presente na missa.</w:t>
      </w:r>
    </w:p>
    <w:p/>
    <w:p>
      <w:r xmlns:w="http://schemas.openxmlformats.org/wordprocessingml/2006/main">
        <w:t xml:space="preserve">###ID0437###</w:t>
      </w:r>
    </w:p>
    <w:p>
      <w:pPr xmlns:w="http://schemas.openxmlformats.org/wordprocessingml/2006/main">
        <w:jc w:val="both"/>
      </w:pPr>
      <w:r xmlns:w="http://schemas.openxmlformats.org/wordprocessingml/2006/main">
        <w:t xml:space="preserve">Agora, para ouvir a Missa de maneira adequada, real ou mentalmente, você deve: 1. Desde o início até que o padre suba ao altar, faça com ele sua preparação, que consiste em se colocar na presença de Deus, reconhecendo sua indignidade e pedindo perdão por seus pecados. 2. Desde o momento em que ele sobe ao altar para o Evangelho, considere o nascimento de nosso Senhor e sua vida neste mundo, apresentando uma ideia simples e geral deles à sua mente. 3. Desde o Evangelho até depois do Credo, considere a pregação de nosso Salvador e prometa que você resolve viver e morrer na fé e obediência à sua santa palavra e na comunhão da santa Igreja Católica. 4. Do Credo ao Pater Noster, aplique seu coração aos mistérios da morte e paixão de nosso Redentor, essencialmente representados neste santo sacrifício, e que, com o padre e o resto do povo, você deve oferecer a Deus Pai, para sua glória e sua salvação. 5. Do Pai Nosso à Comunhão, esforça-te por excitar mil desejos no teu coração, desejando ardentemente estar para sempre unido ao teu Salvador por um amor eterno. 6. Da Comunhão até ao fim, rende graças a Jesus Cristo pela sua encarnação, vida, paixão e morte; bem como pelo amor que Ele nos testemunha neste santo sacrifício, suplicando-Lhe que seja para sempre misericordioso com toda a sua Igreja; e, finalmente, humilhando-te, recebe devotamente, de todo o teu coração, a bênção de Deus, que nosso Senhor te dá pelo ministério do sacerdote oficiante.</w:t>
      </w:r>
    </w:p>
    <w:p/>
    <w:p>
      <w:r xmlns:w="http://schemas.openxmlformats.org/wordprocessingml/2006/main">
        <w:t xml:space="preserve">###ID0438###</w:t>
      </w:r>
    </w:p>
    <w:p>
      <w:pPr xmlns:w="http://schemas.openxmlformats.org/wordprocessingml/2006/main">
        <w:jc w:val="both"/>
      </w:pPr>
      <w:r xmlns:w="http://schemas.openxmlformats.org/wordprocessingml/2006/main">
        <w:t xml:space="preserve">Mas se você escolher durante a missa meditar sobre o mistério que propôs para sua consideração naquele dia, não é necessário que você desvie seus pensamentos para realizar todos esses atos específicos, mas que no início você dirija sua atenção para adorar e oferecer este santo sacrifício pelo exercício de sua meditação e oração; pois em todas as meditações os atos acima mencionados podem ser encontrados expressa ou tacitamente, e de maneira equivalente.</w:t>
      </w:r>
    </w:p>
    <w:p/>
    <w:p>
      <w:r xmlns:w="http://schemas.openxmlformats.org/wordprocessingml/2006/main">
        <w:t xml:space="preserve">###ID0439###</w:t>
      </w:r>
    </w:p>
    <w:p>
      <w:pPr xmlns:w="http://schemas.openxmlformats.org/wordprocessingml/2006/main">
        <w:jc w:val="both"/>
      </w:pPr>
      <w:r xmlns:w="http://schemas.openxmlformats.org/wordprocessingml/2006/main">
        <w:t xml:space="preserve">CAPÍTULO XV.</w:t>
      </w:r>
    </w:p>
    <w:p/>
    <w:p>
      <w:r xmlns:w="http://schemas.openxmlformats.org/wordprocessingml/2006/main">
        <w:t xml:space="preserve">###ID0440###</w:t>
      </w:r>
    </w:p>
    <w:p>
      <w:pPr xmlns:w="http://schemas.openxmlformats.org/wordprocessingml/2006/main">
        <w:jc w:val="both"/>
      </w:pPr>
      <w:r xmlns:w="http://schemas.openxmlformats.org/wordprocessingml/2006/main">
        <w:t xml:space="preserve">CAPÍTULO XV.</w:t>
      </w:r>
    </w:p>
    <w:p/>
    <w:p>
      <w:r xmlns:w="http://schemas.openxmlformats.org/wordprocessingml/2006/main">
        <w:t xml:space="preserve">###ID0441###</w:t>
      </w:r>
    </w:p>
    <w:p>
      <w:pPr xmlns:w="http://schemas.openxmlformats.org/wordprocessingml/2006/main">
        <w:jc w:val="both"/>
      </w:pPr>
      <w:r xmlns:w="http://schemas.openxmlformats.org/wordprocessingml/2006/main">
        <w:t xml:space="preserve">Outros exercícios públicos e comuns de devoção. Além de ouvir a missa aos domingos e feriados, você também deve, Filoteia, estar presente nas vésperas e outras partes do ofício divino, tanto quanto sua conveniência permitir. Pois, como esses dias são dedicados a Deus, devemos realizar mais atos para sua honra e glória neles do que em outros dias. Por este meio você sentirá mil consolações espirituais, como Santo Agostinho, que testemunha, em suas Confissões, que, ouvindo o ofício divino no início de sua conversão, seu coração se derreteu em ternura e seus olhos em lágrimas de devoção. E, de fato, para falar de uma vez por todas, há sempre mais benefício e conforto nos ofícios públicos da Igreja do que na devoção privada, tendo Deus ordenado que a comunhão dos fiéis seja preferida a todos os tipos de devoção praticada privadamente.</w:t>
      </w:r>
    </w:p>
    <w:p/>
    <w:p>
      <w:r xmlns:w="http://schemas.openxmlformats.org/wordprocessingml/2006/main">
        <w:t xml:space="preserve">###ID0442###</w:t>
      </w:r>
    </w:p>
    <w:p>
      <w:pPr xmlns:w="http://schemas.openxmlformats.org/wordprocessingml/2006/main">
        <w:jc w:val="both"/>
      </w:pPr>
      <w:r xmlns:w="http://schemas.openxmlformats.org/wordprocessingml/2006/main">
        <w:t xml:space="preserve">Entrai, pois, de boa vontade nas confrarias do lugar onde resides, e especialmente naquelas cujos exercícios são mais produtivos de fruto e edificação, como se, assim fazendo, praticásseis uma espécie de obediência agradável a Deus; pois, embora essas confrarias não sejam ordenadas, são, no entanto, recomendadas pela Igreja, que, para testemunhar a sua aprovação, concede indulgências e outros privilégios aos que nelas ingressam. Além disso, é sempre muito louvável concorrer e cooperar com muitos nos seus bons desígnios, pois, embora possamos praticar exercícios tão bons sozinhos como em companhia de uma confraria, e talvez tenhamos mais prazer em praticá-los em privado, Deus é mais glorificado quando unimos as nossas boas obras às dos nossos irmãos e vizinhos.</w:t>
      </w:r>
    </w:p>
    <w:p/>
    <w:p>
      <w:r xmlns:w="http://schemas.openxmlformats.org/wordprocessingml/2006/main">
        <w:t xml:space="preserve">###ID0443###</w:t>
      </w:r>
    </w:p>
    <w:p>
      <w:pPr xmlns:w="http://schemas.openxmlformats.org/wordprocessingml/2006/main">
        <w:jc w:val="both"/>
      </w:pPr>
      <w:r xmlns:w="http://schemas.openxmlformats.org/wordprocessingml/2006/main">
        <w:t xml:space="preserve">Digo o mesmo de todas as orações e devoções públicas, que devemos apoiar tanto quanto possível com o nosso bom exemplo, para a glória de Deus, para a edificação do nosso próximo e para o fim comum que nos propomos quando participamos delas.</w:t>
      </w:r>
    </w:p>
    <w:p/>
    <w:p>
      <w:r xmlns:w="http://schemas.openxmlformats.org/wordprocessingml/2006/main">
        <w:t xml:space="preserve">###ID0444###</w:t>
      </w:r>
    </w:p>
    <w:p>
      <w:pPr xmlns:w="http://schemas.openxmlformats.org/wordprocessingml/2006/main">
        <w:jc w:val="both"/>
      </w:pPr>
      <w:r xmlns:w="http://schemas.openxmlformats.org/wordprocessingml/2006/main">
        <w:t xml:space="preserve">CAPÍTULO XVI.</w:t>
      </w:r>
    </w:p>
    <w:p/>
    <w:p>
      <w:r xmlns:w="http://schemas.openxmlformats.org/wordprocessingml/2006/main">
        <w:t xml:space="preserve">###ID0445###</w:t>
      </w:r>
    </w:p>
    <w:p>
      <w:pPr xmlns:w="http://schemas.openxmlformats.org/wordprocessingml/2006/main">
        <w:jc w:val="both"/>
      </w:pPr>
      <w:r xmlns:w="http://schemas.openxmlformats.org/wordprocessingml/2006/main">
        <w:t xml:space="preserve">CAPÍTULO XVI.</w:t>
      </w:r>
    </w:p>
    <w:p/>
    <w:p>
      <w:r xmlns:w="http://schemas.openxmlformats.org/wordprocessingml/2006/main">
        <w:t xml:space="preserve">###ID0446###</w:t>
      </w:r>
    </w:p>
    <w:p>
      <w:pPr xmlns:w="http://schemas.openxmlformats.org/wordprocessingml/2006/main">
        <w:jc w:val="both"/>
      </w:pPr>
      <w:r xmlns:w="http://schemas.openxmlformats.org/wordprocessingml/2006/main">
        <w:t xml:space="preserve">Devemos honrar e invocar os Santos.</w:t>
      </w:r>
    </w:p>
    <w:p/>
    <w:p>
      <w:r xmlns:w="http://schemas.openxmlformats.org/wordprocessingml/2006/main">
        <w:t xml:space="preserve">###ID0447###</w:t>
      </w:r>
    </w:p>
    <w:p>
      <w:pPr xmlns:w="http://schemas.openxmlformats.org/wordprocessingml/2006/main">
        <w:jc w:val="both"/>
      </w:pPr>
      <w:r xmlns:w="http://schemas.openxmlformats.org/wordprocessingml/2006/main">
        <w:t xml:space="preserve">Visto que Deus frequentemente nos envia inspirações por meio de seus anjos, devemos também enviar-Lhe frequentemente nossas inspirações por meio de mensageiros semelhantes. As santas almas dos falecidos, que habitam no céu com os anjos e são, como diz nosso Salvador (Lucas, 15, 36), iguais e semelhantes aos anjos, também desempenham o mesmo ofício de nos inspirar e interceder por nós com suas orações. Unamos, então, nossos corações a esses espíritos celestiais e almas felizes; e assim como os jovens rouxinóis aprendem a cantar na companhia dos mais velhos, assim, pela santa associação que fazemos com os santos, aprenderemos a orar e a cantar os louvores divinos de uma maneira muito melhor: "Eu cantarei</w:t>
      </w:r>
    </w:p>
    <w:p/>
    <w:p>
      <w:r xmlns:w="http://schemas.openxmlformats.org/wordprocessingml/2006/main">
        <w:t xml:space="preserve">###ID0448###</w:t>
      </w:r>
    </w:p>
    <w:p>
      <w:pPr xmlns:w="http://schemas.openxmlformats.org/wordprocessingml/2006/main">
        <w:jc w:val="both"/>
      </w:pPr>
      <w:r xmlns:w="http://schemas.openxmlformats.org/wordprocessingml/2006/main">
        <w:t xml:space="preserve">A ti, Senhor", diz Davi, "à vista dos teus anjos" (Sl 137:2).</w:t>
      </w:r>
    </w:p>
    <w:p/>
    <w:p>
      <w:r xmlns:w="http://schemas.openxmlformats.org/wordprocessingml/2006/main">
        <w:t xml:space="preserve">###ID0449###</w:t>
      </w:r>
    </w:p>
    <w:p>
      <w:pPr xmlns:w="http://schemas.openxmlformats.org/wordprocessingml/2006/main">
        <w:jc w:val="both"/>
      </w:pPr>
      <w:r xmlns:w="http://schemas.openxmlformats.org/wordprocessingml/2006/main">
        <w:t xml:space="preserve">Honrai, reverenciai, amai e respeitai de maneira especial a sagrada e gloriosa Virgem Maria, pois, assim como foi Mãe de Nosso Senhor, assim também é, por conseguinte, nossa Mãe. Corramos, pois, a Ela e, como seus filhinhos, lancemo-nos em seu seio com perfeita confiança, em todos os momentos e em todas as circunstâncias. Invoquemos esta doce Mãe, invoquemos seu amor maternal; e, esforçando-nos por imitar suas virtudes, sintamos por Ela verdadeiro afeto filial.</w:t>
      </w:r>
    </w:p>
    <w:p/>
    <w:p>
      <w:r xmlns:w="http://schemas.openxmlformats.org/wordprocessingml/2006/main">
        <w:t xml:space="preserve">###ID0450###</w:t>
      </w:r>
    </w:p>
    <w:p>
      <w:pPr xmlns:w="http://schemas.openxmlformats.org/wordprocessingml/2006/main">
        <w:jc w:val="both"/>
      </w:pPr>
      <w:r xmlns:w="http://schemas.openxmlformats.org/wordprocessingml/2006/main">
        <w:t xml:space="preserve">Familiarize-se com os anjos e contemple-os frequentemente em espírito; pois, sem serem vistos, eles estão presentes com você. Tenha sempre um amor e uma reverência especiais pelos Anjos da Guarda da diocese em que você reside e pelas pessoas com quem você convive, mas especialmente pelos seus. Apresente-se frequentemente a eles, bendiga a Deus por tê-los concedido e implore por sua assistência em todos os seus assuntos, espirituais ou temporais, para que cooperem com suas intenções.</w:t>
      </w:r>
    </w:p>
    <w:p/>
    <w:p>
      <w:r xmlns:w="http://schemas.openxmlformats.org/wordprocessingml/2006/main">
        <w:t xml:space="preserve">###ID0451###</w:t>
      </w:r>
    </w:p>
    <w:p>
      <w:pPr xmlns:w="http://schemas.openxmlformats.org/wordprocessingml/2006/main">
        <w:jc w:val="both"/>
      </w:pPr>
      <w:r xmlns:w="http://schemas.openxmlformats.org/wordprocessingml/2006/main">
        <w:t xml:space="preserve">O grande Pedro Fabro, primeiro sacerdote, primeiro pregador e primeiro professor de teologia da Santa Companhia de Jesus, e companheiro de Santo Inácio, seu fundador, retornando da Alemanha, onde prestara grandes serviços à glória de Nosso Senhor, e viajando por esta diocese, local de seu nascimento, relatou que, tendo passado por muitos lugares heréticos, recebera inúmeras consolações dos Anjos da Guarda de diversas paróquias, de cuja proteção, em repetidas ocasiões, recebera as provas mais sensatas e convincentes: ora preservando-o das emboscadas dos hereges, ora tornando numerosas almas mais dóceis e tratáveis para receber dele a doutrina da salvação. Ele relatou isso com tanta seriedade que uma dama, então muito jovem, que ouviu de sua própria boca, o relatou há poucos anos, ou seja, cerca de sessenta anos depois de ele tê-lo contado, com extraordinário sentimento. No ano passado, tive o consolo de consagrar um altar no local onde Deus quis que este homem abençoado nascesse, numa pequena aldeia chamada Villaret, no meio das nossas montanhas mais inacessíveis.</w:t>
      </w:r>
    </w:p>
    <w:p/>
    <w:p>
      <w:r xmlns:w="http://schemas.openxmlformats.org/wordprocessingml/2006/main">
        <w:t xml:space="preserve">###ID0452###</w:t>
      </w:r>
    </w:p>
    <w:p>
      <w:pPr xmlns:w="http://schemas.openxmlformats.org/wordprocessingml/2006/main">
        <w:jc w:val="both"/>
      </w:pPr>
      <w:r xmlns:w="http://schemas.openxmlformats.org/wordprocessingml/2006/main">
        <w:t xml:space="preserve">Escolha um ou mais santos em particular, cujas vidas você mais deseja imitar e em cuja intercessão você possa ter grande confiança. Os santos cujos nomes você carrega já lhe foram atribuídos desde o seu batismo.</w:t>
      </w:r>
    </w:p>
    <w:p/>
    <w:p>
      <w:r xmlns:w="http://schemas.openxmlformats.org/wordprocessingml/2006/main">
        <w:t xml:space="preserve">###ID0453###</w:t>
      </w:r>
    </w:p>
    <w:p>
      <w:pPr xmlns:w="http://schemas.openxmlformats.org/wordprocessingml/2006/main">
        <w:jc w:val="both"/>
      </w:pPr>
      <w:r xmlns:w="http://schemas.openxmlformats.org/wordprocessingml/2006/main">
        <w:t xml:space="preserve">CAPÍTULO XVII.</w:t>
      </w:r>
    </w:p>
    <w:p/>
    <w:p>
      <w:r xmlns:w="http://schemas.openxmlformats.org/wordprocessingml/2006/main">
        <w:t xml:space="preserve">###ID0454###</w:t>
      </w:r>
    </w:p>
    <w:p>
      <w:pPr xmlns:w="http://schemas.openxmlformats.org/wordprocessingml/2006/main">
        <w:jc w:val="both"/>
      </w:pPr>
      <w:r xmlns:w="http://schemas.openxmlformats.org/wordprocessingml/2006/main">
        <w:t xml:space="preserve">CAPÍTULO XVII.</w:t>
      </w:r>
    </w:p>
    <w:p/>
    <w:p>
      <w:r xmlns:w="http://schemas.openxmlformats.org/wordprocessingml/2006/main">
        <w:t xml:space="preserve">###ID0455###</w:t>
      </w:r>
    </w:p>
    <w:p>
      <w:pPr xmlns:w="http://schemas.openxmlformats.org/wordprocessingml/2006/main">
        <w:jc w:val="both"/>
      </w:pPr>
      <w:r xmlns:w="http://schemas.openxmlformats.org/wordprocessingml/2006/main">
        <w:t xml:space="preserve">Como devemos ouvir e ler a Palavra de Deus. Ouça com devoção a Palavra de Deus, seja em conversas familiares ou em um sermão. Extraia dela todo o proveito que puder e não a deixe cair no chão, mas receba-a em seu coração como um bálsamo precioso; imitando a Santíssima Virgem, que guardou cuidadosamente em seu coração todas as palavras que foram ditas por seu Filho. Lembre-se de que nosso Senhor ouve nossas orações favoravelmente apenas na proporção da atenção com que ouvimos e aproveitamos suas palavras quando as ouvimos.</w:t>
      </w:r>
    </w:p>
    <w:p/>
    <w:p>
      <w:r xmlns:w="http://schemas.openxmlformats.org/wordprocessingml/2006/main">
        <w:t xml:space="preserve">###ID0456###</w:t>
      </w:r>
    </w:p>
    <w:p>
      <w:pPr xmlns:w="http://schemas.openxmlformats.org/wordprocessingml/2006/main">
        <w:jc w:val="both"/>
      </w:pPr>
      <w:r xmlns:w="http://schemas.openxmlformats.org/wordprocessingml/2006/main">
        <w:t xml:space="preserve">Tenha sempre à mão algum livro de devoção aprovado: como as obras espirituais de São Boaventura, de Gerson, de Dionísio, o Cartuxo, de Luís de Blois de Granada, de Stella, de Arias, de Pinelli, de Dupont, de Ávila, o Combate Espiritual, as Confissões de Santo Agostinho, as Epístolas de São Jerônimo, etc., e leia um pouco delas todos os dias com tanta devoção como se estivesse lendo uma carta que aqueles santos lhe enviaram do céu para lhe mostrar o caminho e encorajá-lo a vir. Leia também as histórias e vidas dos santos, nas quais, como num espelho, você pode contemplar o retrato da vida de um cristão e adaptar suas ações ao seu estado de vida; pois, embora várias ações dos santos não possam ser absolutamente imitadas por aqueles que vivem no mundo, ainda assim elas podem ser seguidas em algum grau; Por exemplo, você pode imitar a solidão de São Paulo, o primeiro eremita, pela solidão espiritual do seu coração e pelos retiros que você pode fazer, dos quais falaremos mais adiante, e já falamos; a extrema pobreza de São Francisco, pelas práticas de pobreza; e assim por diante. É verdade que há algumas de suas histórias que iluminam mais a conduta de nossas vidas do que outras, como a vida da bem-aventurada Madre Teresa, a vida dos primeiros jesuítas, a de São Carlos Borromeu, Arcebispo de Milão, a de São Luís, a de Bernardo, as Crônicas de São Francisco e várias outras.</w:t>
      </w:r>
    </w:p>
    <w:p/>
    <w:p>
      <w:r xmlns:w="http://schemas.openxmlformats.org/wordprocessingml/2006/main">
        <w:t xml:space="preserve">###ID0457###</w:t>
      </w:r>
    </w:p>
    <w:p>
      <w:pPr xmlns:w="http://schemas.openxmlformats.org/wordprocessingml/2006/main">
        <w:jc w:val="both"/>
      </w:pPr>
      <w:r xmlns:w="http://schemas.openxmlformats.org/wordprocessingml/2006/main">
        <w:t xml:space="preserve">Há outros, ainda, que contêm mais assuntos para admiração do que para imitação, como a vida de Santa Maria do Egito, de São Simão Estilita, de Santa Catarina de Sena e de Santa Catarina de Gênova, de Santa Ângela e outros; que, no entanto, não deixam de, em geral, nos dar um grande gosto pelo santo amor de Deus.</w:t>
      </w:r>
    </w:p>
    <w:p/>
    <w:p>
      <w:r xmlns:w="http://schemas.openxmlformats.org/wordprocessingml/2006/main">
        <w:t xml:space="preserve">###ID0458###</w:t>
      </w:r>
    </w:p>
    <w:p>
      <w:pPr xmlns:w="http://schemas.openxmlformats.org/wordprocessingml/2006/main">
        <w:jc w:val="both"/>
      </w:pPr>
      <w:r xmlns:w="http://schemas.openxmlformats.org/wordprocessingml/2006/main">
        <w:t xml:space="preserve">CAPÍTULO XVIII. </w:t>
      </w:r>
      <w:r xmlns:w="http://schemas.openxmlformats.org/wordprocessingml/2006/main">
        <w:br xmlns:w="http://schemas.openxmlformats.org/wordprocessingml/2006/main"/>
      </w:r>
      <w:r xmlns:w="http://schemas.openxmlformats.org/wordprocessingml/2006/main">
        <w:t xml:space="preserve">Como devemos receber as inspirações. </w:t>
      </w:r>
      <w:r xmlns:w="http://schemas.openxmlformats.org/wordprocessingml/2006/main">
        <w:br xmlns:w="http://schemas.openxmlformats.org/wordprocessingml/2006/main"/>
      </w:r>
      <w:r xmlns:w="http://schemas.openxmlformats.org/wordprocessingml/2006/main">
        <w:t xml:space="preserve">Por inspirações entendem-se todas as atrações da graça, os bons movimentos de nossos corações, as reprovações e os remorsos de consciência, as luzes e as concepções que Deus excita em nós, presenteando nossas almas com suas bênçãos, por meio de seu cuidado e amor paternos, a fim de despertar, estimular, impelir e atrair-nos à prática de todas as virtudes, ao amor celestial, às boas </w:t>
      </w:r>
      <w:r xmlns:w="http://schemas.openxmlformats.org/wordprocessingml/2006/main">
        <w:br xmlns:w="http://schemas.openxmlformats.org/wordprocessingml/2006/main"/>
      </w:r>
      <w:r xmlns:w="http://schemas.openxmlformats.org/wordprocessingml/2006/main">
        <w:t xml:space="preserve">resoluções e, em uma palavra, a tudo o que pode nos ajudar em nosso caminho para a felicidade eterna. É isso que o Esposo dos Cânticos chama, em linguagem misteriosa, batendo à porta e falando ao coração de sua Esposa, despertando-a quando ela dorme, chamando-a quando ela está ausente, convidando-a a colher frutos e flores em seu jardim, a cantar e fazer sua doce voz soar em seus ouvidos.</w:t>
      </w:r>
    </w:p>
    <w:p/>
    <w:p>
      <w:r xmlns:w="http://schemas.openxmlformats.org/wordprocessingml/2006/main">
        <w:t xml:space="preserve">###ID0459###</w:t>
      </w:r>
    </w:p>
    <w:p>
      <w:pPr xmlns:w="http://schemas.openxmlformats.org/wordprocessingml/2006/main">
        <w:jc w:val="both"/>
      </w:pPr>
      <w:r xmlns:w="http://schemas.openxmlformats.org/wordprocessingml/2006/main">
        <w:t xml:space="preserve">CAPÍTULO XVIII.</w:t>
      </w:r>
    </w:p>
    <w:p/>
    <w:p>
      <w:r xmlns:w="http://schemas.openxmlformats.org/wordprocessingml/2006/main">
        <w:t xml:space="preserve">###ID0460###</w:t>
      </w:r>
    </w:p>
    <w:p>
      <w:pPr xmlns:w="http://schemas.openxmlformats.org/wordprocessingml/2006/main">
        <w:jc w:val="both"/>
      </w:pPr>
      <w:r xmlns:w="http://schemas.openxmlformats.org/wordprocessingml/2006/main">
        <w:t xml:space="preserve">Como devemos receber inspirações.</w:t>
      </w:r>
    </w:p>
    <w:p/>
    <w:p>
      <w:r xmlns:w="http://schemas.openxmlformats.org/wordprocessingml/2006/main">
        <w:t xml:space="preserve">###ID0461###</w:t>
      </w:r>
    </w:p>
    <w:p>
      <w:pPr xmlns:w="http://schemas.openxmlformats.org/wordprocessingml/2006/main">
        <w:jc w:val="both"/>
      </w:pPr>
      <w:r xmlns:w="http://schemas.openxmlformats.org/wordprocessingml/2006/main">
        <w:t xml:space="preserve">Por inspirações entendem-se todas as atrações da graça, os bons movimentos de nossos corações, as reprovações e os remorsos de consciência, as luzes e concepções que Deus excita em nós, presenteando nossas almas com suas bênçãos, por meio de seu cuidado e amor paternos, a fim de despertar, estimular, impelir e atrair-nos à prática de todas as virtudes, ao amor celestial, às boas resoluções e, em uma palavra, a tudo o que pode nos ajudar em nosso caminho para a felicidade eterna. É isso que o Esposo dos Cânticos chama, em linguagem misteriosa, batendo à porta e falando ao coração de sua Esposa, despertando-a quando ela dorme, chamando-a quando ela está ausente, convidando-a a colher frutas e flores em seu jardim, a cantar e fazer sua doce voz soar em seus ouvidos.</w:t>
      </w:r>
    </w:p>
    <w:p/>
    <w:p>
      <w:r xmlns:w="http://schemas.openxmlformats.org/wordprocessingml/2006/main">
        <w:t xml:space="preserve">###ID0462###</w:t>
      </w:r>
    </w:p>
    <w:p>
      <w:pPr xmlns:w="http://schemas.openxmlformats.org/wordprocessingml/2006/main">
        <w:jc w:val="both"/>
      </w:pPr>
      <w:r xmlns:w="http://schemas.openxmlformats.org/wordprocessingml/2006/main">
        <w:t xml:space="preserve">Para que me possa compreender melhor, devo usar uma comparação. Para a conclusão de um casamento, três coisas são necessárias: primeiro, o futuro marido é proposto à dama; segundo, ela aceita a proposta; terceiro, ela dá o seu consentimento. Da mesma forma, quando Deus pretende realizar em, por ou conosco algum grande ato de graça, primeiro Ele o propõe por inspiração; segundo, nos agrada; e, terceiro, damos o nosso pleno consentimento. Pois, assim como há três degraus pelos quais descemos à prática do pecado — tentação, deleite e consentimento —, também há três degraus pelos quais ascendemos à prática da virtude — a inspiração, que é o oposto da tentação; o prazer concebido na inspiração, que é o oposto do deleite na tentação; e o consentimento da inspiração, que é o oposto do consentimento dado à tentação.</w:t>
      </w:r>
    </w:p>
    <w:p/>
    <w:p>
      <w:r xmlns:w="http://schemas.openxmlformats.org/wordprocessingml/2006/main">
        <w:t xml:space="preserve">###ID0463###</w:t>
      </w:r>
    </w:p>
    <w:p>
      <w:pPr xmlns:w="http://schemas.openxmlformats.org/wordprocessingml/2006/main">
        <w:jc w:val="both"/>
      </w:pPr>
      <w:r xmlns:w="http://schemas.openxmlformats.org/wordprocessingml/2006/main">
        <w:t xml:space="preserve">Agora, embora a inspiração devesse continuar durante toda a nossa vida, não poderíamos nos tornar agradáveis a Deus se não tivéssemos prazer nela: pelo contrário, Ele ficaria ofendido conosco, como ficou com os israelitas, cuja conversão Ele vinha solicitando por quase quarenta anos (Sl 45), durante os quais eles não lhe dariam ouvidos; então Ele jurou em sua ira que eles nunca entrariam em seu descanso.</w:t>
      </w:r>
    </w:p>
    <w:p/>
    <w:p>
      <w:r xmlns:w="http://schemas.openxmlformats.org/wordprocessingml/2006/main">
        <w:t xml:space="preserve">###ID0464###</w:t>
      </w:r>
    </w:p>
    <w:p>
      <w:pPr xmlns:w="http://schemas.openxmlformats.org/wordprocessingml/2006/main">
        <w:jc w:val="both"/>
      </w:pPr>
      <w:r xmlns:w="http://schemas.openxmlformats.org/wordprocessingml/2006/main">
        <w:t xml:space="preserve">Pelo prazer que sentimos nas inspirações, não apenas demonstramos uma disposição para glorificar a Deus, mas já começamos a agradar à Sua Divina Majestade; pois, embora esse deleite possa não ser um consentimento completo, é uma certa disposição para isso; e se é um bom sinal ter prazer em ouvir a palavra de Deus, que é, por assim dizer, uma inspiração exterior, também deve, sem dúvida, ser algo bom e agradável a Deus, ter prazer em sua inspiração interior. Desse tipo de prazer, fala o sagrado Esposo (Ct 5,6): "Minha alma se derreteu quando meu amado falou"; mas ela não Lhe abriu a porta e se desculpou com algum pretexto frívolo. O Esposo, portanto, indignado, a abandonou.</w:t>
      </w:r>
    </w:p>
    <w:p/>
    <w:p>
      <w:r xmlns:w="http://schemas.openxmlformats.org/wordprocessingml/2006/main">
        <w:t xml:space="preserve">###ID0465###</w:t>
      </w:r>
    </w:p>
    <w:p>
      <w:pPr xmlns:w="http://schemas.openxmlformats.org/wordprocessingml/2006/main">
        <w:jc w:val="both"/>
      </w:pPr>
      <w:r xmlns:w="http://schemas.openxmlformats.org/wordprocessingml/2006/main">
        <w:t xml:space="preserve">Resolva, então, Filoteia, aceitar com cordialidade todas as inspirações que Deus lhe aprouver enviar e, quando vierem, receba-as como embaixadoras enviadas pelo Rei do Céu, que deseja celebrar um contrato de casamento com você. Atenda calmamente às suas proposições; pense no amor com o qual você é inspirada e aprecie as santas inspirações; consinta nelas, mas com um consentimento inteiro, amoroso e permanente; pois por este meio Deus, que não pode ter nenhuma obrigação para conosco, ficará, no entanto, muito satisfeito com esta fiel correspondência ao seu amor. Mas antes de consentir em inspirações em coisas de grande importância, ou que sejam fora do comum, consulte sempre seu guia espiritual, para que não seja enganado; porque o inimigo, vendo uma alma pronta a consentir nas inspirações, muitas vezes propõe falsas para enganá-la, o que ele nunca pode fazer enquanto ela, com Lumility, obedecer ao seu diretor.</w:t>
      </w:r>
    </w:p>
    <w:p/>
    <w:p>
      <w:r xmlns:w="http://schemas.openxmlformats.org/wordprocessingml/2006/main">
        <w:t xml:space="preserve">###ID0466###</w:t>
      </w:r>
    </w:p>
    <w:p>
      <w:pPr xmlns:w="http://schemas.openxmlformats.org/wordprocessingml/2006/main">
        <w:jc w:val="both"/>
      </w:pPr>
      <w:r xmlns:w="http://schemas.openxmlformats.org/wordprocessingml/2006/main">
        <w:t xml:space="preserve">Uma vez dado o consentimento, você deve diligentemente procurar os efeitos e apressar-se para colocar a inspiração em execução, o que é o ápice da verdadeira virtude: pois ter o consentimento dentro do coração, sem produzir efeitos, seria como plantar uma videira e não ter a intenção de que ela dê frutos.</w:t>
      </w:r>
    </w:p>
    <w:p/>
    <w:p>
      <w:r xmlns:w="http://schemas.openxmlformats.org/wordprocessingml/2006/main">
        <w:t xml:space="preserve">###ID0467###</w:t>
      </w:r>
    </w:p>
    <w:p>
      <w:pPr xmlns:w="http://schemas.openxmlformats.org/wordprocessingml/2006/main">
        <w:jc w:val="both"/>
      </w:pPr>
      <w:r xmlns:w="http://schemas.openxmlformats.org/wordprocessingml/2006/main">
        <w:t xml:space="preserve">Agora, o que contribui maravilhosamente para tudo isso é a prática dos exercícios matinais e aqueles retiros espirituais do coração acima recomendados, pois por esses meios nos preparamos para fazer o que é bom, não apenas por uma preparação geral, mas também por uma preparação particular.</w:t>
      </w:r>
    </w:p>
    <w:p/>
    <w:p>
      <w:r xmlns:w="http://schemas.openxmlformats.org/wordprocessingml/2006/main">
        <w:t xml:space="preserve">###ID0468###</w:t>
      </w:r>
    </w:p>
    <w:p>
      <w:pPr xmlns:w="http://schemas.openxmlformats.org/wordprocessingml/2006/main">
        <w:jc w:val="both"/>
      </w:pPr>
      <w:r xmlns:w="http://schemas.openxmlformats.org/wordprocessingml/2006/main">
        <w:t xml:space="preserve">CAPÍTULO XIX. </w:t>
      </w:r>
      <w:r xmlns:w="http://schemas.openxmlformats.org/wordprocessingml/2006/main">
        <w:br xmlns:w="http://schemas.openxmlformats.org/wordprocessingml/2006/main"/>
      </w:r>
      <w:r xmlns:w="http://schemas.openxmlformats.org/wordprocessingml/2006/main">
        <w:t xml:space="preserve">Da Santa Confissão.</w:t>
      </w:r>
    </w:p>
    <w:p/>
    <w:p>
      <w:r xmlns:w="http://schemas.openxmlformats.org/wordprocessingml/2006/main">
        <w:t xml:space="preserve">###ID0469###</w:t>
      </w:r>
    </w:p>
    <w:p>
      <w:pPr xmlns:w="http://schemas.openxmlformats.org/wordprocessingml/2006/main">
        <w:jc w:val="both"/>
      </w:pPr>
      <w:r xmlns:w="http://schemas.openxmlformats.org/wordprocessingml/2006/main">
        <w:t xml:space="preserve">CAPÍTULO XIX.</w:t>
      </w:r>
    </w:p>
    <w:p/>
    <w:p>
      <w:r xmlns:w="http://schemas.openxmlformats.org/wordprocessingml/2006/main">
        <w:t xml:space="preserve">###ID0470###</w:t>
      </w:r>
    </w:p>
    <w:p>
      <w:pPr xmlns:w="http://schemas.openxmlformats.org/wordprocessingml/2006/main">
        <w:jc w:val="both"/>
      </w:pPr>
      <w:r xmlns:w="http://schemas.openxmlformats.org/wordprocessingml/2006/main">
        <w:t xml:space="preserve">Sobre a Santa Confissão.</w:t>
      </w:r>
    </w:p>
    <w:p/>
    <w:p>
      <w:r xmlns:w="http://schemas.openxmlformats.org/wordprocessingml/2006/main">
        <w:t xml:space="preserve">###ID0471###</w:t>
      </w:r>
    </w:p>
    <w:p>
      <w:pPr xmlns:w="http://schemas.openxmlformats.org/wordprocessingml/2006/main">
        <w:jc w:val="both"/>
      </w:pPr>
      <w:r xmlns:w="http://schemas.openxmlformats.org/wordprocessingml/2006/main">
        <w:t xml:space="preserve">Nosso Salvador deixou o santo sacramento da penitência e da confissão à sua Igreja, para que nele nos purifiquemos de todas as nossas iniquidades, sempre que formos contaminados por elas. Portanto, Filoteia, não permitas que teu coração permaneça muito tempo afetado pelo pecado, já que tens um remédio tão fácil à mão. Uma alma que consentiu no pecado deve ter horror de si mesma e purificar-se o mais rápido possível, pelo respeito que deve ter à Divina Majestade, que a contempla incessantemente. Ai de nós! Por que morreríamos de morte espiritual, se temos um remédio tão soberano à mão?</w:t>
      </w:r>
    </w:p>
    <w:p/>
    <w:p>
      <w:r xmlns:w="http://schemas.openxmlformats.org/wordprocessingml/2006/main">
        <w:t xml:space="preserve">###ID0472###</w:t>
      </w:r>
    </w:p>
    <w:p>
      <w:pPr xmlns:w="http://schemas.openxmlformats.org/wordprocessingml/2006/main">
        <w:jc w:val="both"/>
      </w:pPr>
      <w:r xmlns:w="http://schemas.openxmlformats.org/wordprocessingml/2006/main">
        <w:t xml:space="preserve">Confesse-se humilde e devotamente uma vez por semana, e sempre, se possível, antes de comungar, mesmo que sua consciência não o repreenda pela culpa de um pecado mortal: pois pela confissão você não só recebe a absolvição dos pecados veniais que confessa, mas também a força para evitá-los, a luz para discerni-los bem e a graça para reparar todo o dano que possa ter sofrido por eles. Você também praticará as virtudes da humildade, da obediência, da sinceridade, da caridade; ou melhor, em uma palavra, neste único ato de confissão você poderá exercer mais virtudes do que em qualquer outro.</w:t>
      </w:r>
    </w:p>
    <w:p/>
    <w:p>
      <w:r xmlns:w="http://schemas.openxmlformats.org/wordprocessingml/2006/main">
        <w:t xml:space="preserve">###ID0473###</w:t>
      </w:r>
    </w:p>
    <w:p>
      <w:pPr xmlns:w="http://schemas.openxmlformats.org/wordprocessingml/2006/main">
        <w:jc w:val="both"/>
      </w:pPr>
      <w:r xmlns:w="http://schemas.openxmlformats.org/wordprocessingml/2006/main">
        <w:t xml:space="preserve">Conceba sempre uma sincera tristeza pelos pecados que confessar, por menores que sejam, com a firme resolução de nunca cometê-los no futuro. Muitos que confessam seus pecados veniais apenas por costume,</w:t>
      </w:r>
    </w:p>
    <w:p/>
    <w:p>
      <w:r xmlns:w="http://schemas.openxmlformats.org/wordprocessingml/2006/main">
        <w:t xml:space="preserve">###ID0474###</w:t>
      </w:r>
    </w:p>
    <w:p>
      <w:pPr xmlns:w="http://schemas.openxmlformats.org/wordprocessingml/2006/main">
        <w:jc w:val="both"/>
      </w:pPr>
      <w:r xmlns:w="http://schemas.openxmlformats.org/wordprocessingml/2006/main">
        <w:t xml:space="preserve">e, por uma questão de ordem, sem qualquer intenção de emenda, continuar, por isso, durante toda a vida sob a culpa deles, e assim perder várias vantagens espirituais. Se, então, você confessar que disse uma pequena mentira, proferiu algumas palavras desordenadas ou brincou demais, arrependa-se e tome uma resolução determinada de emendar-se; pois é um abuso confessar qualquer tipo de pecado, seja mortal ou venial, sem a vontade de se livrar dele, visto que a confissão não foi instituída para outro fim.</w:t>
      </w:r>
    </w:p>
    <w:p/>
    <w:p>
      <w:r xmlns:w="http://schemas.openxmlformats.org/wordprocessingml/2006/main">
        <w:t xml:space="preserve">###ID0475###</w:t>
      </w:r>
    </w:p>
    <w:p>
      <w:pPr xmlns:w="http://schemas.openxmlformats.org/wordprocessingml/2006/main">
        <w:jc w:val="both"/>
      </w:pPr>
      <w:r xmlns:w="http://schemas.openxmlformats.org/wordprocessingml/2006/main">
        <w:t xml:space="preserve">Não faça nenhuma dessas acusações supérfluas, a saber: não amei a Deus tanto quanto deveria; não rezei com tanta devoção quanto deveria; não cuidei do meu próximo como deveria; não recebi os sacramentos com tanta reverência quanto deveria, etc., pois, falando assim, você não dirá nada que possa fazer seu confessor entender o estado de sua consciência; visto que todos os santos no céu e na terra poderiam dizer a mesma coisa se viessem se confessar. Examine, então, qual razão particular você pode ter para fazer essas acusações; e quando a tiver descoberto, acuse a si mesmo sincera e distintamente. Por exemplo, você se acusa de não ter amado seu próximo tanto quanto deveria; talvez, porque, tendo visto algum pobre em apuros, a quem você poderia facilmente ter ajudado, você não lhe deu atenção. Nesse caso, você deveria ter dito: "Tendo visto um pobre homem em necessidade, não o ajudei como deveria ter feito"; Por negligência, dureza de coração, desprezo ou qualquer outra coisa que você descubra ter sido a causa dessa falta. Da mesma forma, não se acuse de não ter orado a Deus com tanta devoção quanto deveria; mas se você admitiu qualquer distração voluntária, ou negligenciou a escolha de um lugar, hora ou postura adequados, necessários para a devida atenção na oração, acuse-se disso com simplicidade, sem aquelas generalidades que não têm significado na confissão.</w:t>
      </w:r>
    </w:p>
    <w:p/>
    <w:p>
      <w:r xmlns:w="http://schemas.openxmlformats.org/wordprocessingml/2006/main">
        <w:t xml:space="preserve">###ID0476###</w:t>
      </w:r>
    </w:p>
    <w:p>
      <w:pPr xmlns:w="http://schemas.openxmlformats.org/wordprocessingml/2006/main">
        <w:jc w:val="both"/>
      </w:pPr>
      <w:r xmlns:w="http://schemas.openxmlformats.org/wordprocessingml/2006/main">
        <w:t xml:space="preserve">Não se contente em confessar seus pecados veniais apenas quanto ao fato; mas certifique-se também do motivo que o induziu a cometê-los. Por exemplo, não se contente em dizer que mentiu, sem prejuízo de ninguém; mas declare também se foi por vanglória, para se elogiar ou desculpar, ou por brincadeira, ou por obstinação. Se pecou por brincadeira, diga se foi pelo desejo de lucro ou pelo prazer da conversa; e assim por diante. Diga também por quanto tempo você continuou em seu pecado; pois a duração do tempo é um agravamento do mal, havendo grande diferença entre um pensamento vão que se insinuou na alma por um quarto de hora e um que ela entreteve por dois ou três dias. Devemos, então, contar os fatos, os motivos e a continuidade de nossos pecados. Pois, embora não sejamos obrigados a declarar pecados veniais, nem absolutamente obrigados a confessá-los, aqueles que desejam purificar suas almas perfeitamente e atingir a santa devoção devem ter o cuidado de informar seu médico espiritual sobre a doença, por mais trivial que seja, da qual desejam ser curados.</w:t>
      </w:r>
    </w:p>
    <w:p/>
    <w:p>
      <w:r xmlns:w="http://schemas.openxmlformats.org/wordprocessingml/2006/main">
        <w:t xml:space="preserve">###ID0477###</w:t>
      </w:r>
    </w:p>
    <w:p>
      <w:pPr xmlns:w="http://schemas.openxmlformats.org/wordprocessingml/2006/main">
        <w:jc w:val="both"/>
      </w:pPr>
      <w:r xmlns:w="http://schemas.openxmlformats.org/wordprocessingml/2006/main">
        <w:t xml:space="preserve">Não deixe, então, de dizer o que é necessário, para que ele possa compreender perfeitamente a natureza da sua ofensa. Por exemplo, um homem, com quem estou descontente, diz-me uma palavra leve em tom de brincadeira, e eu me irrito; ao passo que, se outro, mais agradável para mim, tivesse dito algo muito mais áspero, eu teria levado na boa; com tanta facilidade, não deixaria de dizer: proferi palavras iradas contra certa pessoa e fiquei ofendido com algumas coisas que ela me disse, não tanto por causa das palavras, mas por causa da minha antipatia por ela. Além disso, se, para tornar o assunto mais claro, for necessário mencionar</w:t>
      </w:r>
    </w:p>
    <w:p/>
    <w:p>
      <w:r xmlns:w="http://schemas.openxmlformats.org/wordprocessingml/2006/main">
        <w:t xml:space="preserve">###ID0478###</w:t>
      </w:r>
    </w:p>
    <w:p>
      <w:pPr xmlns:w="http://schemas.openxmlformats.org/wordprocessingml/2006/main">
        <w:jc w:val="both"/>
      </w:pPr>
      <w:r xmlns:w="http://schemas.openxmlformats.org/wordprocessingml/2006/main">
        <w:t xml:space="preserve">Creio ser aconselhável declará-las quais foram as palavras, pois, assim, você não apenas descobre o pecado, mas também suas inclinações, costumes, hábitos e outras raízes malignas do pecado; por meio disso, seu pai espiritual adquire um conhecimento mais perfeito do coração com o qual lida e dos remédios adequados a serem aplicados. Mas você deve sempre ocultar a terceira pessoa que teve qualquer participação em seu pecado, tanto quanto estiver em seu poder.</w:t>
      </w:r>
    </w:p>
    <w:p/>
    <w:p>
      <w:r xmlns:w="http://schemas.openxmlformats.org/wordprocessingml/2006/main">
        <w:t xml:space="preserve">###ID0479###</w:t>
      </w:r>
    </w:p>
    <w:p>
      <w:pPr xmlns:w="http://schemas.openxmlformats.org/wordprocessingml/2006/main">
        <w:jc w:val="both"/>
      </w:pPr>
      <w:r xmlns:w="http://schemas.openxmlformats.org/wordprocessingml/2006/main">
        <w:t xml:space="preserve">Cuidado com uma série de pecados que tendem a se ocultar e reinar insensivelmente na alma. Agora, para que você possa confessá-los e se purificar deles, leia atentamente os capítulos 6, 27, 28, 29, 35 e 36 da terceira parte, e o capítulo 7 da quarta parte.</w:t>
      </w:r>
    </w:p>
    <w:p/>
    <w:p>
      <w:r xmlns:w="http://schemas.openxmlformats.org/wordprocessingml/2006/main">
        <w:t xml:space="preserve">###ID0480###</w:t>
      </w:r>
    </w:p>
    <w:p>
      <w:pPr xmlns:w="http://schemas.openxmlformats.org/wordprocessingml/2006/main">
        <w:jc w:val="both"/>
      </w:pPr>
      <w:r xmlns:w="http://schemas.openxmlformats.org/wordprocessingml/2006/main">
        <w:t xml:space="preserve">Não troque de confessor por motivo insignificante; mas, tendo escolhido um, continue a dar-lhe conta, de tempos em tempos, do estado da sua consciência, com franqueza e sinceridade, pelo menos uma vez por mês ou a cada dois meses. Informe-o também sobre o estado das suas inclinações, mesmo que não tenha pecado por elas; por exemplo, se estiver atormentado pela tristeza ou pela melancolia, ou se for inclinado à alegria desmedida, ou a um desejo excessivo de adquirir bens materiais, e inclinações semelhantes.</w:t>
      </w:r>
    </w:p>
    <w:p/>
    <w:p>
      <w:r xmlns:w="http://schemas.openxmlformats.org/wordprocessingml/2006/main">
        <w:t xml:space="preserve">###ID0481###</w:t>
      </w:r>
    </w:p>
    <w:p>
      <w:pPr xmlns:w="http://schemas.openxmlformats.org/wordprocessingml/2006/main">
        <w:jc w:val="both"/>
      </w:pPr>
      <w:r xmlns:w="http://schemas.openxmlformats.org/wordprocessingml/2006/main">
        <w:t xml:space="preserve">CAPÍTULO XX. </w:t>
      </w:r>
      <w:r xmlns:w="http://schemas.openxmlformats.org/wordprocessingml/2006/main">
        <w:br xmlns:w="http://schemas.openxmlformats.org/wordprocessingml/2006/main"/>
      </w:r>
      <w:r xmlns:w="http://schemas.openxmlformats.org/wordprocessingml/2006/main">
        <w:t xml:space="preserve">Da comunhão frequente.</w:t>
      </w:r>
    </w:p>
    <w:p/>
    <w:p>
      <w:r xmlns:w="http://schemas.openxmlformats.org/wordprocessingml/2006/main">
        <w:t xml:space="preserve">###ID0482###</w:t>
      </w:r>
    </w:p>
    <w:p>
      <w:pPr xmlns:w="http://schemas.openxmlformats.org/wordprocessingml/2006/main">
        <w:jc w:val="both"/>
      </w:pPr>
      <w:r xmlns:w="http://schemas.openxmlformats.org/wordprocessingml/2006/main">
        <w:t xml:space="preserve">CAPÍTULO XX.</w:t>
      </w:r>
    </w:p>
    <w:p/>
    <w:p>
      <w:r xmlns:w="http://schemas.openxmlformats.org/wordprocessingml/2006/main">
        <w:t xml:space="preserve">###ID0483###</w:t>
      </w:r>
    </w:p>
    <w:p>
      <w:pPr xmlns:w="http://schemas.openxmlformats.org/wordprocessingml/2006/main">
        <w:jc w:val="both"/>
      </w:pPr>
      <w:r xmlns:w="http://schemas.openxmlformats.org/wordprocessingml/2006/main">
        <w:t xml:space="preserve">De comunhão frequente.</w:t>
      </w:r>
    </w:p>
    <w:p/>
    <w:p>
      <w:r xmlns:w="http://schemas.openxmlformats.org/wordprocessingml/2006/main">
        <w:t xml:space="preserve">###ID0484###</w:t>
      </w:r>
    </w:p>
    <w:p>
      <w:pPr xmlns:w="http://schemas.openxmlformats.org/wordprocessingml/2006/main">
        <w:jc w:val="both"/>
      </w:pPr>
      <w:r xmlns:w="http://schemas.openxmlformats.org/wordprocessingml/2006/main">
        <w:t xml:space="preserve">Diz-se que Mitrídates, rei do Ponto, tendo inventado uma bebida que levava seu próprio nome, fortaleceu seu corpo de tal forma que, depois, embora tenha tentado se envenenar para evitar cair na servidão dos romanos, não conseguiu. Para que vivamos para sempre, nosso Salvador instituiu o mais adorável sacramento da Eucaristia, que contém verdadeiramente sua carne e seu sangue.</w:t>
      </w:r>
    </w:p>
    <w:p/>
    <w:p>
      <w:r xmlns:w="http://schemas.openxmlformats.org/wordprocessingml/2006/main">
        <w:t xml:space="preserve">###ID0485###</w:t>
      </w:r>
    </w:p>
    <w:p>
      <w:pPr xmlns:w="http://schemas.openxmlformats.org/wordprocessingml/2006/main">
        <w:jc w:val="both"/>
      </w:pPr>
      <w:r xmlns:w="http://schemas.openxmlformats.org/wordprocessingml/2006/main">
        <w:t xml:space="preserve">Portanto, quem quer que o consuma frequentemente com devoção, fortalece tão eficazmente a saúde de sua alma que é quase impossível que seja envenenado por qualquer tipo de afeição maligna; pois não podemos viver desta carne da vida e, ao mesmo tempo, morrer da morte do pecado. Assim, assim como os homens, habitando o paraíso terrestre, poderiam ter evitado a morte corporal alimentando-se do fruto da árvore da vida que Deus plantou ali, também podem evitar a morte espiritual alimentando-se deste sacramento da vida. Se os frutos mais tenros e mais sujeitos à corrupção, como cerejas, morangos e damascos, podem ser facilmente conservados o ano todo com açúcar ou mel, por que nossos corações, por mais frágeis e fracos que sejam, não seriam preservados da corrupção do pecado, quando temperados e adoçados com a carne e o sangue incorruptíveis do Filho de Deus? Que resposta poderão dar os cristãos réprobos quando o justo Juiz os censurar por sua insensatez, ou melhor, loucura, por se terem envolvido na morte eterna, quando era tão fácil manterem-se na vida espiritual e na saúde, alimentando-se de seu corpo, que Ele lhes deixou para essa intenção? "Miseráveis miseráveis!", dirá Ele, "por que morrestes, tendo o fruto da vida à vossa disposição?" "Não recomendo nem dissuado de receber a Sagrada Comunhão todos os dias", diz Santo Agostinho, "mas a comungar todos os domingos, eu os persuadi e exorto a todos, desde que sua alma esteja isenta de qualquer afeição ao pecado." Com o mesmo santo doutor da Igreja, não condeno absolutamente nem aprovo a prática da comunhão diária, mas deixo isso ao critério do pai espiritual daquele que deseja conselho sobre este ponto. Como a disposição necessária para a comunhão diária não se encontra em todos, não é prudente recomendá-la em geral a todos; e como pode ser encontrada perfeita em muitos</w:t>
      </w:r>
    </w:p>
    <w:p/>
    <w:p>
      <w:r xmlns:w="http://schemas.openxmlformats.org/wordprocessingml/2006/main">
        <w:t xml:space="preserve">###ID0486###</w:t>
      </w:r>
    </w:p>
    <w:p>
      <w:pPr xmlns:w="http://schemas.openxmlformats.org/wordprocessingml/2006/main">
        <w:jc w:val="both"/>
      </w:pPr>
      <w:r xmlns:w="http://schemas.openxmlformats.org/wordprocessingml/2006/main">
        <w:t xml:space="preserve">almas humanas, não é aconselhável dissuadi-la de forma geral, mas deixar que seja regulada pela consideração do estado interior de cada indivíduo. Portanto, assim como seria imprudente aconselhar a todos, sem distinção, a comunhão tão frequente, também seria imprudente culpar alguém por isso, especialmente se seguisse o conselho de um diretor prudente. Quando a comunhão diária foi objetada no caso de Santa Catarina de Sena, ela respondeu com esta resposta modesta e graciosa: "Já que Santo Agostinho não a censurou, rogo-lhe que não a censure, e ficarei contente com o seu silêncio."</w:t>
      </w:r>
    </w:p>
    <w:p/>
    <w:p>
      <w:r xmlns:w="http://schemas.openxmlformats.org/wordprocessingml/2006/main">
        <w:t xml:space="preserve">###ID0487###</w:t>
      </w:r>
    </w:p>
    <w:p>
      <w:pPr xmlns:w="http://schemas.openxmlformats.org/wordprocessingml/2006/main">
        <w:jc w:val="both"/>
      </w:pPr>
      <w:r xmlns:w="http://schemas.openxmlformats.org/wordprocessingml/2006/main">
        <w:t xml:space="preserve">Mas, como Santo Agostinho, Filoteia, nos exorta veementemente a comungar todos os domingos, siga seu conselho tanto quanto puder; pois, como suponho que você não tenha afeição pelo pecado mortal ou venial, você está naquela disposição que Santo Agostinho requer; não, em um grau mais excelente, já que você não só tem aversão a cometer pecado, mas nem mesmo retém em você afeição pelo pecado, de modo que, se seu pai espiritual achar apropriado, você poderá comungar proveitosamente ainda mais frequentemente do que todos os domingos.</w:t>
      </w:r>
    </w:p>
    <w:p/>
    <w:p>
      <w:r xmlns:w="http://schemas.openxmlformats.org/wordprocessingml/2006/main">
        <w:t xml:space="preserve">###ID0488###</w:t>
      </w:r>
    </w:p>
    <w:p>
      <w:pPr xmlns:w="http://schemas.openxmlformats.org/wordprocessingml/2006/main">
        <w:jc w:val="both"/>
      </w:pPr>
      <w:r xmlns:w="http://schemas.openxmlformats.org/wordprocessingml/2006/main">
        <w:t xml:space="preserve">No entanto, muitos impedimentos legítimos podem ocorrer, talvez não da sua parte, mas da parte daqueles com quem você convive, o que pode levar um diretor discreto a aconselhá-lo a não se comunicar com tanta frequência. Por exemplo: se você vive em um estado de sujeição a pessoas tão mal-informadas ou avarentas a ponto de se incomodarem ou se inquietarem ao vê-lo se comunicar com tanta frequência, seria, em tal caso, aconselhável ceder ao humor delas e se comunicar apenas uma vez a cada quinze dias; mas isso só deve ser compreendido quando você não puder, de forma alguma, remover a dificuldade. Como não pode haver uma regra geral prescrita neste caso, devemos agir de acordo com o conselho do nosso diretor espiritual; embora eu possa dizer</w:t>
      </w:r>
    </w:p>
    <w:p/>
    <w:p>
      <w:r xmlns:w="http://schemas.openxmlformats.org/wordprocessingml/2006/main">
        <w:t xml:space="preserve">###ID0489###</w:t>
      </w:r>
    </w:p>
    <w:p>
      <w:pPr xmlns:w="http://schemas.openxmlformats.org/wordprocessingml/2006/main">
        <w:jc w:val="both"/>
      </w:pPr>
      <w:r xmlns:w="http://schemas.openxmlformats.org/wordprocessingml/2006/main">
        <w:t xml:space="preserve">com a certeza de que o intervalo entre os dias de comunicação para aqueles que desejam servir a Deus devotamente não deve exceder um mês.</w:t>
      </w:r>
    </w:p>
    <w:p/>
    <w:p>
      <w:r xmlns:w="http://schemas.openxmlformats.org/wordprocessingml/2006/main">
        <w:t xml:space="preserve">###ID0490###</w:t>
      </w:r>
    </w:p>
    <w:p>
      <w:pPr xmlns:w="http://schemas.openxmlformats.org/wordprocessingml/2006/main">
        <w:jc w:val="both"/>
      </w:pPr>
      <w:r xmlns:w="http://schemas.openxmlformats.org/wordprocessingml/2006/main">
        <w:t xml:space="preserve">Se você agir com prudência, nem pai, mãe, marido ou esposa o impedirão de comungar frequentemente, pois se, no dia da sua comunhão, você não for menos diligente no cumprimento de seus deveres, e até mesmo cumpri-los com mais alegria e presteza, por mais incômodos que sejam, não há probabilidade de que eles tentem impedi-lo de um exercício no qual não encontram nenhum tipo de inconveniência, exceto se forem de um espírito extremamente estreito e irracional; e nesse caso, como eu já disse, seu diretor o aconselhará a ceder um pouco a eles.</w:t>
      </w:r>
    </w:p>
    <w:p/>
    <w:p>
      <w:r xmlns:w="http://schemas.openxmlformats.org/wordprocessingml/2006/main">
        <w:t xml:space="preserve">###ID0491###</w:t>
      </w:r>
    </w:p>
    <w:p>
      <w:pPr xmlns:w="http://schemas.openxmlformats.org/wordprocessingml/2006/main">
        <w:jc w:val="both"/>
      </w:pPr>
      <w:r xmlns:w="http://schemas.openxmlformats.org/wordprocessingml/2006/main">
        <w:t xml:space="preserve">Quanto às doenças corporais, não há nenhuma que possa ser um impedimento legítimo a esta santa devoção, exceto aquelas que provocam vômitos frequentes.</w:t>
      </w:r>
    </w:p>
    <w:p/>
    <w:p>
      <w:r xmlns:w="http://schemas.openxmlformats.org/wordprocessingml/2006/main">
        <w:t xml:space="preserve">###ID0492###</w:t>
      </w:r>
    </w:p>
    <w:p>
      <w:pPr xmlns:w="http://schemas.openxmlformats.org/wordprocessingml/2006/main">
        <w:jc w:val="both"/>
      </w:pPr>
      <w:r xmlns:w="http://schemas.openxmlformats.org/wordprocessingml/2006/main">
        <w:t xml:space="preserve">Para comungar a cada oito dias, é necessário que a pessoa esteja livre de pecado mortal e sem qualquer afeição ao pecado mortal, e tenha, além disso, um grande desejo de comungar; mas para comungar todos os dias, é necessário que superemos a maior parte de nossas más inclinações, e que isso seja feito por conselho de nosso diretor espiritual.</w:t>
      </w:r>
    </w:p>
    <w:p/>
    <w:p>
      <w:r xmlns:w="http://schemas.openxmlformats.org/wordprocessingml/2006/main">
        <w:t xml:space="preserve">###ID0493###</w:t>
      </w:r>
    </w:p>
    <w:p>
      <w:pPr xmlns:w="http://schemas.openxmlformats.org/wordprocessingml/2006/main">
        <w:jc w:val="both"/>
      </w:pPr>
      <w:r xmlns:w="http://schemas.openxmlformats.org/wordprocessingml/2006/main">
        <w:t xml:space="preserve">CAPÍTULO XXI. </w:t>
      </w:r>
      <w:r xmlns:w="http://schemas.openxmlformats.org/wordprocessingml/2006/main">
        <w:br xmlns:w="http://schemas.openxmlformats.org/wordprocessingml/2006/main"/>
      </w:r>
      <w:r xmlns:w="http://schemas.openxmlformats.org/wordprocessingml/2006/main">
        <w:t xml:space="preserve">Como devemos comungar. </w:t>
      </w:r>
      <w:r xmlns:w="http://schemas.openxmlformats.org/wordprocessingml/2006/main">
        <w:br xmlns:w="http://schemas.openxmlformats.org/wordprocessingml/2006/main"/>
      </w:r>
      <w:r xmlns:w="http://schemas.openxmlformats.org/wordprocessingml/2006/main">
        <w:t xml:space="preserve">Prepara-te para a Sagrada Comunhão na noite anterior, com muitas exclamações de amor, recolhendo-te mais cedo, para que possas levantar-te mais cedo pela manhã. Se acordares durante a noite, santifica o teu coração e a tua boca com algumas aspirações devotas, a fim de preparares a tua alma para a recepção do seu esposo, que, estando acordado enquanto dormias, te prepara mil graças e favores, se de tua parte estiveres disposto a recebê-los. De manhã,</w:t>
      </w:r>
    </w:p>
    <w:p/>
    <w:p>
      <w:r xmlns:w="http://schemas.openxmlformats.org/wordprocessingml/2006/main">
        <w:t xml:space="preserve">###ID0494###</w:t>
      </w:r>
    </w:p>
    <w:p>
      <w:pPr xmlns:w="http://schemas.openxmlformats.org/wordprocessingml/2006/main">
        <w:jc w:val="both"/>
      </w:pPr>
      <w:r xmlns:w="http://schemas.openxmlformats.org/wordprocessingml/2006/main">
        <w:t xml:space="preserve">CAPÍTULO XXI.</w:t>
      </w:r>
    </w:p>
    <w:p/>
    <w:p>
      <w:r xmlns:w="http://schemas.openxmlformats.org/wordprocessingml/2006/main">
        <w:t xml:space="preserve">###ID0495###</w:t>
      </w:r>
    </w:p>
    <w:p>
      <w:pPr xmlns:w="http://schemas.openxmlformats.org/wordprocessingml/2006/main">
        <w:jc w:val="both"/>
      </w:pPr>
      <w:r xmlns:w="http://schemas.openxmlformats.org/wordprocessingml/2006/main">
        <w:t xml:space="preserve">Como devemos nos comunicar.</w:t>
      </w:r>
    </w:p>
    <w:p/>
    <w:p>
      <w:r xmlns:w="http://schemas.openxmlformats.org/wordprocessingml/2006/main">
        <w:t xml:space="preserve">###ID0496###</w:t>
      </w:r>
    </w:p>
    <w:p>
      <w:pPr xmlns:w="http://schemas.openxmlformats.org/wordprocessingml/2006/main">
        <w:jc w:val="both"/>
      </w:pPr>
      <w:r xmlns:w="http://schemas.openxmlformats.org/wordprocessingml/2006/main">
        <w:t xml:space="preserve">Prepara-te para a Sagrada Comunhão na noite anterior, com muitas exclamações de amor, recolhendo-te mais cedo para te levantares mais cedo pela manhã. Se acordares durante a noite, santifica o teu coração e a tua boca com algumas aspirações devotas, a fim de preparares a tua alma para a recepção do seu esposo, que, estando acordado enquanto dormias, te prepara mil graças e favores, se de tua parte estiveres disposto a recebê-los. De manhã,</w:t>
      </w:r>
    </w:p>
    <w:p/>
    <w:p>
      <w:r xmlns:w="http://schemas.openxmlformats.org/wordprocessingml/2006/main">
        <w:t xml:space="preserve">###ID0497###</w:t>
      </w:r>
    </w:p>
    <w:p>
      <w:pPr xmlns:w="http://schemas.openxmlformats.org/wordprocessingml/2006/main">
        <w:jc w:val="both"/>
      </w:pPr>
      <w:r xmlns:w="http://schemas.openxmlformats.org/wordprocessingml/2006/main">
        <w:t xml:space="preserve">Levante-se com alegria para desfrutar da felicidade que você espera; e vá com grande, mas humilde confiança, para receber este alimento celestial, que nutre sua alma para a imortalidade; e depois de repetir três vezes: "Senhor, eu não sou digno", etc., pare de mover sua cabeça ou lábios, seja para orar ou suspirar, mas abra sua boca gentil e moderadamente, e levante sua cabeça o quanto for necessário, para que o sacerdote possa ver o que ele está fazendo, cheio de fé, esperança e caridade, receba Aquele em quem, por quem e para quem você acredita, espera e ama. Imagine para si mesma, Filoteia, que assim como a abelha, depois de colher das flores o orvalho do céu e seus sucos mais seletos, e reduzi-los ao mel, os carrega para sua colmeia, assim o sacerdote, tendo tirado do altar o Salvador do mundo, o verdadeiro Filho de Deus, que, como o orvalho desceu do céu, e o verdadeiro Filho da Virgem, que, como uma flor brotada da terra de nossa humanidade, ele O coloca como alimento delicioso em sua boca.</w:t>
      </w:r>
    </w:p>
    <w:p/>
    <w:p>
      <w:r xmlns:w="http://schemas.openxmlformats.org/wordprocessingml/2006/main">
        <w:t xml:space="preserve">###ID0498###</w:t>
      </w:r>
    </w:p>
    <w:p>
      <w:pPr xmlns:w="http://schemas.openxmlformats.org/wordprocessingml/2006/main">
        <w:jc w:val="both"/>
      </w:pPr>
      <w:r xmlns:w="http://schemas.openxmlformats.org/wordprocessingml/2006/main">
        <w:t xml:space="preserve">Tendo-O recebido em seu peito, excite seu coração a prestar homenagem ao Rei de sua salvação, trate com Ele sobre seus assuntos internos; considere que Ele fez morada em você para sua felicidade: faça-O, então, tão bem-vindo quanto você puder, e conduza-se de tal maneira que pareça por todas as suas ações que Deus está com você.</w:t>
      </w:r>
    </w:p>
    <w:p/>
    <w:p>
      <w:r xmlns:w="http://schemas.openxmlformats.org/wordprocessingml/2006/main">
        <w:t xml:space="preserve">###ID0499###</w:t>
      </w:r>
    </w:p>
    <w:p>
      <w:pPr xmlns:w="http://schemas.openxmlformats.org/wordprocessingml/2006/main">
        <w:jc w:val="both"/>
      </w:pPr>
      <w:r xmlns:w="http://schemas.openxmlformats.org/wordprocessingml/2006/main">
        <w:t xml:space="preserve">Mas quando não puderdes desfrutar do benefício de realmente comungar na Santa Missa, comuniquei-vos ao menos espiritualmente, unindo-vos por um desejo ardente a esta carne vivificante do vosso Salvador.</w:t>
      </w:r>
    </w:p>
    <w:p/>
    <w:p>
      <w:r xmlns:w="http://schemas.openxmlformats.org/wordprocessingml/2006/main">
        <w:t xml:space="preserve">###ID0500###</w:t>
      </w:r>
    </w:p>
    <w:p>
      <w:pPr xmlns:w="http://schemas.openxmlformats.org/wordprocessingml/2006/main">
        <w:jc w:val="both"/>
      </w:pPr>
      <w:r xmlns:w="http://schemas.openxmlformats.org/wordprocessingml/2006/main">
        <w:t xml:space="preserve">Sua principal intenção ao comunicar-se deve ser progredir, confortar e fortalecer-se no amor de Deus; pois você deve receber através do amor aquilo que somente o amor fez com que lhe fosse dado. Você não pode considerar seu Salvador em uma ação mais cheia de amor, nem mais terna do que esta, na qual</w:t>
      </w:r>
    </w:p>
    <w:p/>
    <w:p>
      <w:r xmlns:w="http://schemas.openxmlformats.org/wordprocessingml/2006/main">
        <w:t xml:space="preserve">###ID0501###</w:t>
      </w:r>
    </w:p>
    <w:p>
      <w:pPr xmlns:w="http://schemas.openxmlformats.org/wordprocessingml/2006/main">
        <w:jc w:val="both"/>
      </w:pPr>
      <w:r xmlns:w="http://schemas.openxmlformats.org/wordprocessingml/2006/main">
        <w:t xml:space="preserve">Ele aniquila, ou, como poderíamos dizer mais propriamente, transforma-se em carne, para que possa penetrar em nossas almas e unir-se intimamente ao coração e ao corpo de seus fiéis.</w:t>
      </w:r>
    </w:p>
    <w:p/>
    <w:p>
      <w:r xmlns:w="http://schemas.openxmlformats.org/wordprocessingml/2006/main">
        <w:t xml:space="preserve">###ID0502###</w:t>
      </w:r>
    </w:p>
    <w:p>
      <w:pPr xmlns:w="http://schemas.openxmlformats.org/wordprocessingml/2006/main">
        <w:jc w:val="both"/>
      </w:pPr>
      <w:r xmlns:w="http://schemas.openxmlformats.org/wordprocessingml/2006/main">
        <w:t xml:space="preserve">Se os mundanos lhe perguntarem por que você se comunica com tanta frequência, diga-lhes que é para aprender a amar a Deus, para se purificar de suas imperfeições, para ser liberto de suas misérias, para ser consolado em suas aflições e amparado em sua fraqueza. Diga-lhes que dois tipos de pessoas devem se comunicar com frequência: os perfeitos, porque, sendo bem-intencionados, seriam muito culpados se não se aproximassem da fonte e manancial da perfeição; e os imperfeitos, para que possam aspirar à perfeição; os fortes, para que não se tornem fracos; e os fracos, para que se tornem fortes; os doentes, para que sejam restaurados à saúde; e os saudáveis, para que não caiam em doença; que, de sua parte, sendo imperfeitos, fracos e doentes, você precisa se comunicar frequentemente com Aquele que é sua perfeição, sua força e seu médico. Diga-lhes que aqueles que não têm muitos assuntos mundanos para cuidar devem se comunicar frequentemente, porque têm tempo livre; que aqueles que têm muitos negócios em mãos também devem se comunicar frequentemente; e que aquele que trabalha muito e está sobrecarregado de dores deve comer alimentos sólidos, e isso com frequência. Diga-lhes que você recebe o santo sacramento para aprender a recebê-lo bem; porque dificilmente se realiza bem uma ação que não se pratica com frequência.</w:t>
      </w:r>
    </w:p>
    <w:p/>
    <w:p>
      <w:r xmlns:w="http://schemas.openxmlformats.org/wordprocessingml/2006/main">
        <w:t xml:space="preserve">###ID0503###</w:t>
      </w:r>
    </w:p>
    <w:p>
      <w:pPr xmlns:w="http://schemas.openxmlformats.org/wordprocessingml/2006/main">
        <w:jc w:val="both"/>
      </w:pPr>
      <w:r xmlns:w="http://schemas.openxmlformats.org/wordprocessingml/2006/main">
        <w:t xml:space="preserve">Comunique-se frequentemente, então, Filoteia, e sempre que puder, com o conselho de seu pai espiritual; e acredite em mim, assim como as lebres em nossas montanhas ficam brancas no inverno, porque elas não veem nem comem nada além de neve; assim, ao se aproximar e comer da beleza, da pureza e da própria bondade neste sacramento divino, você se tornará completamente bela, pura e virtuosa.</w:t>
      </w:r>
    </w:p>
    <w:p/>
    <w:p>
      <w:r xmlns:w="http://schemas.openxmlformats.org/wordprocessingml/2006/main">
        <w:t xml:space="preserve">###ID0504###</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###ID0505###</w:t>
      </w:r>
    </w:p>
    <w:p>
      <w:pPr xmlns:w="http://schemas.openxmlformats.org/wordprocessingml/2006/main">
        <w:jc w:val="both"/>
      </w:pPr>
      <w:r xmlns:w="http://schemas.openxmlformats.org/wordprocessingml/2006/main">
        <w:t xml:space="preserve">Contente</w:t>
      </w:r>
    </w:p>
    <w:p/>
    <w:p>
      <w:r xmlns:w="http://schemas.openxmlformats.org/wordprocessingml/2006/main">
        <w:t xml:space="preserve">###ID0506###</w:t>
      </w:r>
    </w:p>
    <w:p>
      <w:pPr xmlns:w="http://schemas.openxmlformats.org/wordprocessingml/2006/main">
        <w:jc w:val="both"/>
      </w:pPr>
      <w:r xmlns:w="http://schemas.openxmlformats.org/wordprocessingml/2006/main">
        <w:t xml:space="preserve">INSTRUÇÕES RELATIVAS À PRÁTICA DO</w:t>
      </w:r>
    </w:p>
    <w:p/>
    <w:p>
      <w:r xmlns:w="http://schemas.openxmlformats.org/wordprocessingml/2006/main">
        <w:t xml:space="preserve">###ID0507###</w:t>
      </w:r>
    </w:p>
    <w:p>
      <w:pPr xmlns:w="http://schemas.openxmlformats.org/wordprocessingml/2006/main">
        <w:jc w:val="both"/>
      </w:pPr>
      <w:r xmlns:w="http://schemas.openxmlformats.org/wordprocessingml/2006/main">
        <w:t xml:space="preserve">CAPÍTULO I.</w:t>
      </w:r>
    </w:p>
    <w:p/>
    <w:p>
      <w:r xmlns:w="http://schemas.openxmlformats.org/wordprocessingml/2006/main">
        <w:t xml:space="preserve">###ID0508###</w:t>
      </w:r>
    </w:p>
    <w:p>
      <w:pPr xmlns:w="http://schemas.openxmlformats.org/wordprocessingml/2006/main">
        <w:jc w:val="both"/>
      </w:pPr>
      <w:r xmlns:w="http://schemas.openxmlformats.org/wordprocessingml/2006/main">
        <w:t xml:space="preserve">CAPÍTULO I.</w:t>
      </w:r>
    </w:p>
    <w:p/>
    <w:p>
      <w:r xmlns:w="http://schemas.openxmlformats.org/wordprocessingml/2006/main">
        <w:t xml:space="preserve">###ID0509###</w:t>
      </w:r>
    </w:p>
    <w:p>
      <w:pPr xmlns:w="http://schemas.openxmlformats.org/wordprocessingml/2006/main">
        <w:jc w:val="both"/>
      </w:pPr>
      <w:r xmlns:w="http://schemas.openxmlformats.org/wordprocessingml/2006/main">
        <w:t xml:space="preserve">A escolha que devemos fazer quanto à prática</w:t>
      </w:r>
    </w:p>
    <w:p/>
    <w:p>
      <w:r xmlns:w="http://schemas.openxmlformats.org/wordprocessingml/2006/main">
        <w:t xml:space="preserve">###ID0510###</w:t>
      </w:r>
    </w:p>
    <w:p>
      <w:pPr xmlns:w="http://schemas.openxmlformats.org/wordprocessingml/2006/main">
        <w:jc w:val="both"/>
      </w:pPr>
      <w:r xmlns:w="http://schemas.openxmlformats.org/wordprocessingml/2006/main">
        <w:t xml:space="preserve">Assim como a abelha rainha nunca sai para o campo sem estar cercada por todos os seus pequenos súditos, a caridade, a rainha das virtudes, nunca entra no coração sem trazer consigo todas as outras virtudes, exercitando-as e disciplinando-as, como um capitão faz com seus soldados. Mas ela não as emprega todas ao mesmo tempo, nem todas igualmente, nem em todas as estações, nem em todos os lugares; pois, assim como o homem justo, como uma árvore plantada à beira do rio, dá frutos no devido tempo, assim a caridade, regando a alma, produz uma variedade de boas obras, cada uma em seu devido tempo. "A música, por mais agradável que seja em si mesma, é inoportuna em tempo de luto", diz o provérbio. É um grande defeito de muitos que, ao empreenderem a prática de alguma virtude específica, procuram exercê-la em todas as ocasiões. Como alguns filósofos antigos, eles sempre choram ou riem; e, o que é ainda pior, censuram aqueles que não agem sempre como eles e exercem as mesmas virtudes; enquanto que deveríamos “alegrar-nos com os alegres e chorar com os que choram”, diz o Apóstolo, pois “a caridade”, diz ele, “é paciente, bondosa, generosa, discreta e condescendente”.</w:t>
      </w:r>
    </w:p>
    <w:p/>
    <w:p>
      <w:r xmlns:w="http://schemas.openxmlformats.org/wordprocessingml/2006/main">
        <w:t xml:space="preserve">###ID0511###</w:t>
      </w:r>
    </w:p>
    <w:p>
      <w:pPr xmlns:w="http://schemas.openxmlformats.org/wordprocessingml/2006/main">
        <w:jc w:val="both"/>
      </w:pPr>
      <w:r xmlns:w="http://schemas.openxmlformats.org/wordprocessingml/2006/main">
        <w:t xml:space="preserve">Existem, no entanto, algumas virtudes de utilidade tão geral que não apenas exigem o exercício delas mesmas, mas também comunicam suas qualidades a todas as outras virtudes. Raramente se apresentam ocasiões para o exercício da fortaleza, magnanimidade e munificência; mas mansidão, temperança, modéstia e humildade são virtudes com as quais todas as ações de nossa vida devem ser temperadas. É verdade que existem outras virtudes mais excelentes, mas o uso delas é mais necessário. O açúcar é mais excelente que o sal, mas o uso do sal é mais necessário e geral. Devemos, portanto, ter sempre um bom estoque dessas virtudes gerais à disposição, visto que precisamos delas quase continuamente.</w:t>
      </w:r>
    </w:p>
    <w:p/>
    <w:p>
      <w:r xmlns:w="http://schemas.openxmlformats.org/wordprocessingml/2006/main">
        <w:t xml:space="preserve">###ID0512###</w:t>
      </w:r>
    </w:p>
    <w:p>
      <w:pPr xmlns:w="http://schemas.openxmlformats.org/wordprocessingml/2006/main">
        <w:jc w:val="both"/>
      </w:pPr>
      <w:r xmlns:w="http://schemas.openxmlformats.org/wordprocessingml/2006/main">
        <w:t xml:space="preserve">No exercício das virtudes, devemos sempre preferir aquilo que é mais conforme ao nosso dever, não aquilo que é mais agradável à nossa imaginação. Santa Paula tinha preconceito em favor de austeridades e mortificações corporais, para que pudesse desfrutar mais facilmente do conforto espiritual; mas ela tinha uma obrigação maior de obedecer aos seus superiores, e, portanto, São Jerônimo a censurou por usar abstinências imoderadas contra o conselho do seu bispo. Os apóstolos, por outro lado, sendo comissionados para pregar o Evangelho e distribuir o pão do céu, julgaram que seria errado interromper esses exercícios evangélicos para socorrer os pobres, embora, de outra forma, fosse uma virtude excelente. Cada condição de vida tem suas virtudes peculiares. As virtudes de um prelado são diferentes das de um príncipe; as de um soldado das de uma mulher casada ou viúva, e assim por diante, em todas as classes da sociedade. Embora todos devam possuir todas as virtudes, nem todos são igualmente obrigados a exercê-las, mas cada um deve praticar, de maneira mais particular, aquelas virtudes que são mais necessárias para o estado de vida ao qual é chamado.</w:t>
      </w:r>
    </w:p>
    <w:p/>
    <w:p>
      <w:r xmlns:w="http://schemas.openxmlformats.org/wordprocessingml/2006/main">
        <w:t xml:space="preserve">###ID0513###</w:t>
      </w:r>
    </w:p>
    <w:p>
      <w:pPr xmlns:w="http://schemas.openxmlformats.org/wordprocessingml/2006/main">
        <w:jc w:val="both"/>
      </w:pPr>
      <w:r xmlns:w="http://schemas.openxmlformats.org/wordprocessingml/2006/main">
        <w:t xml:space="preserve">Entre as virtudes alheias ao nosso dever particular, devemos preferir as mais excelentes às mais brilhantes e vistosas. Os cometas parecem maiores que as estrelas e ocupam um espaço maior aos nossos olhos, enquanto, na realidade, não podem, nem em magnitude nem em qualidade, ser comparados às estrelas; pois, assim como só parecem grandes porque estão mais próximos e aparecem de maneira mais grosseira do que as estrelas, há certas virtudes que, devido à sua proximidade, tornam-se mais sensíveis, ou, como posso dizer, mais materiais, e, portanto, são altamente estimadas e sempre preferidas pelo vulgo. Daí que tantos prefiram esmolas corporais às espirituais; o cilício, o jejum, o andar descalço, o uso da disciplina e outras mortificações corporais semelhantes à mansidão, à modéstia e a outras mortificações do coração, que são, no entanto, mais excelentes. Escolha, então, Filoteia, as melhores virtudes, não as mais estimadas; as mais excelentes, não as mais aparentes; aqueles que são realmente os melhores, não aqueles que são mais ostensivos ou brilhantes.</w:t>
      </w:r>
    </w:p>
    <w:p/>
    <w:p>
      <w:r xmlns:w="http://schemas.openxmlformats.org/wordprocessingml/2006/main">
        <w:t xml:space="preserve">###ID0514###</w:t>
      </w:r>
    </w:p>
    <w:p>
      <w:pPr xmlns:w="http://schemas.openxmlformats.org/wordprocessingml/2006/main">
        <w:jc w:val="both"/>
      </w:pPr>
      <w:r xmlns:w="http://schemas.openxmlformats.org/wordprocessingml/2006/main">
        <w:t xml:space="preserve">É proveitoso para todos exercer alguma virtude particular, mas não a ponto de abandonar as demais, mas para manter o espírito em um estado mais estável. Uma bela virgem, em trajes reais, mais brilhante que o sol, cuja cabeça estava adornada com uma coroa de oliveiras, apareceu a São João, Bispo de Alexandria, e disse-lhe: "Sou a filha mais velha do rei; se me puderes ter como amiga, conduzir-te-ei à sua presença." O santo prelado compreendeu que ela era misericórdia para com os pobres, o que Deus lhe recomendou; e, portanto, desde então, entregou-se tão completamente à prática daquela virtude, que obteve o título de São João, o Esmoler. Eulógio, o Alexandrino, desejando prestar algum serviço particular a Deus, e não tendo forças suficientes para abraçar uma vida solitária, nem para se submeter à obediência de outrem, acolheu em sua casa um pobre miserável completamente devorado pela lepra, para que pudesse exercer, em seu benefício, as virtudes da caridade e da mortificação. e para realizá-los mais dignamente, fez um voto de honrá-lo e servi-lo como seu senhor e mestre; agora, diante da tentação, tanto para o leproso quanto para Eulógio, de se separarem um do outro, eles se dirigiram ao grande Santo Antônio, que disse: "Tomem cuidado, meus filhos, para não se separarem um do outro, pois estando ambos próximos do fim, se o anjo não os encontrar juntos, correrão grande risco de perder a coroa."</w:t>
      </w:r>
    </w:p>
    <w:p/>
    <w:p>
      <w:r xmlns:w="http://schemas.openxmlformats.org/wordprocessingml/2006/main">
        <w:t xml:space="preserve">###ID0515###</w:t>
      </w:r>
    </w:p>
    <w:p>
      <w:pPr xmlns:w="http://schemas.openxmlformats.org/wordprocessingml/2006/main">
        <w:jc w:val="both"/>
      </w:pPr>
      <w:r xmlns:w="http://schemas.openxmlformats.org/wordprocessingml/2006/main">
        <w:t xml:space="preserve">São Luís, rei da França, visitava hospitais e doentes com tanta diligência como se servisse por salário. São Francisco tinha um amor tão extraordinário pela pobreza a ponto de chamá-la de sua senhora; e São Domingos, pela pregação, que sua Ordem recebeu o nome dela. São Gregório Magno, seguindo o exemplo do grande Abraão, tinha prazer em entreter peregrinos e, como ele, recebeu o Rei da Glória na forma de um peregrino. Tobias exerceu sua caridade enterrando os mortos. Santa Isabel, embora uma grande princesa, não se deleitava em nada mais do que em se humilhar. Santa Catarina de Gênova, em sua viuvez, dedicou-se a servir em um hospital. Cassiano relata que uma senhora devota, desejosa de exercer a virtude da paciência, procurou Santo Atanásio, que, a pedido dela, a colocou com uma viúva pobre, tão excessivamente rabugenta, colérica e incômoda que, por seu temperamento insuportável, deu à boa senhora ampla oportunidade de exercer as virtudes da mansidão e da caridade.</w:t>
      </w:r>
    </w:p>
    <w:p/>
    <w:p>
      <w:r xmlns:w="http://schemas.openxmlformats.org/wordprocessingml/2006/main">
        <w:t xml:space="preserve">###ID0516###</w:t>
      </w:r>
    </w:p>
    <w:p>
      <w:pPr xmlns:w="http://schemas.openxmlformats.org/wordprocessingml/2006/main">
        <w:jc w:val="both"/>
      </w:pPr>
      <w:r xmlns:w="http://schemas.openxmlformats.org/wordprocessingml/2006/main">
        <w:t xml:space="preserve">Assim, entre os servos de Deus, alguns se dedicam a servir os doentes; outros a socorrer os pobres; outros a propagar o conhecimento da doutrina cristã entre as crianças; outros a resgatar almas que se desviaram; outros a adornar igrejas e enfeitar altares; outros a restaurar a paz e a concórdia entre aqueles que se desentenderam. Assim como as bordadeiras colocam ouro, prata e seda nos diversos artigos que estão decorando, com uma variedade de cores tão admirável que se assemelha a todos os tipos de flores, assim também essas almas piedosas escolhem alguma devoção particular para servir de base para o bordado espiritual de todas as outras virtudes, mantendo, por meio dela, todas as suas ações e afeições melhor unidas e ordenadas, remetendo-as a esse fim principal; e assim manifestam seu espírito em suas vestes douradas, cercadas por uma variedade de virtudes.</w:t>
      </w:r>
    </w:p>
    <w:p/>
    <w:p>
      <w:r xmlns:w="http://schemas.openxmlformats.org/wordprocessingml/2006/main">
        <w:t xml:space="preserve">###ID0517###</w:t>
      </w:r>
    </w:p>
    <w:p>
      <w:pPr xmlns:w="http://schemas.openxmlformats.org/wordprocessingml/2006/main">
        <w:jc w:val="both"/>
      </w:pPr>
      <w:r xmlns:w="http://schemas.openxmlformats.org/wordprocessingml/2006/main">
        <w:t xml:space="preserve">Quando atacados por qualquer vício, devemos abraçar a prática da virtude contrária e atribuir a ela todas as outras, por meio da qual venceremos nosso inimigo e, ao mesmo tempo, progrediremos em todas as virtudes. Assim, se atacados pelo orgulho ou pela ira, devemos, por meio de nossas ações, voltar-nos para a humildade e a mansidão, e fazer com que todos os nossos exercícios de oração, os sacramentos e as virtudes da prudência, constância e sobriedade sejam subordinados a esse fim. Pois, assim como o javali, para afiar suas presas, as afia e lustra com os outros dentes, e por esse meio afia tudo ao mesmo tempo, assim também um homem virtuoso, tendo se empenhado em aperfeiçoar-se na virtude da qual mais necessita para sua defesa, a afia e lustra pelo exercício das outras virtudes, que, ao mesmo tempo que ajudam a afiar aquela, tornam todas elas mais excelentes e mais polidas. Foi assim que aconteceu com Jó, que, exercitando-se particularmente em paciência contra as muitas tentações com as quais foi assaltado, confirmou-se em todos os tipos de virtudes. Aliás, São Gregório Nazianzeno diz que, pelo exercício perfeito de uma virtude, uma pessoa pode atingir o ápice de todas as demais; para isso, ele cita o exemplo de Raabe, que, tendo praticado a virtude da hospitalidade, alcançou um grande grau de glória. Mas isso só se compreende quando tal virtude é praticada com grande fervor e caridade.</w:t>
      </w:r>
    </w:p>
    <w:p/>
    <w:p>
      <w:r xmlns:w="http://schemas.openxmlformats.org/wordprocessingml/2006/main">
        <w:t xml:space="preserve">###ID0518###</w:t>
      </w:r>
    </w:p>
    <w:p>
      <w:pPr xmlns:w="http://schemas.openxmlformats.org/wordprocessingml/2006/main">
        <w:jc w:val="both"/>
      </w:pPr>
      <w:r xmlns:w="http://schemas.openxmlformats.org/wordprocessingml/2006/main">
        <w:t xml:space="preserve">CAPÍTULO II.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Continuação do discurso anterior sobre a escolha das virtudes. </w:t>
      </w:r>
      <w:r xmlns:w="http://schemas.openxmlformats.org/wordprocessingml/2006/main">
        <w:br xmlns:w="http://schemas.openxmlformats.org/wordprocessingml/2006/main"/>
      </w:r>
      <w:r xmlns:w="http://schemas.openxmlformats.org/wordprocessingml/2006/main">
        <w:t xml:space="preserve">Os jovens iniciantes na devoção, diz Santo Agostinho, cometem certas faltas que, segundo o rigor das leis da perfeição, são censuráveis e, no entanto, louváveis, por causa da prefiguração que dão da futura excelência na piedade, à qual servem como disposição. Esse temor baixo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 </w:t>
      </w:r>
      <w:r xmlns:w="http://schemas.openxmlformats.org/wordprocessingml/2006/main">
        <w:br xmlns:w="http://schemas.openxmlformats.org/wordprocessingml/2006/main"/>
      </w:r>
      <w:r xmlns:w="http://schemas.openxmlformats.org/wordprocessingml/2006/main">
        <w:t xml:space="preserve">São Bernardo, no início, era cheio de rigor para com aqueles que se colocavam sob sua direção; ele lhes dizia que deveriam deixar o corpo para trás e vir a ele apenas com o espírito. Ao ouvir suas confissões, repreendeu severamente suas faltas mais triviais e os incitou à perfeição com tanta veemência que, em vez de fazê-los avançar, os fez recuar; pois desanimaram ao se verem tão seriamente pressionados a uma subida tão íngreme e alta. Observe, Filoteia, foi um zelo ardente pela pureza perfeita que induziu este grande santo a adotar essa maneira de proceder. Esse zelo do santo era uma grande virtude, mas uma virtude, ainda assim, repreensível; da qual o próprio Deus, em uma santa visão, o tornou consciente, derramando ao mesmo tempo em sua alma um espírito tão adequado, amável e terno, que, sendo totalmente transformado, ele se arrependeu de seu antigo rigor e severidade, e tornou-se tão gracioso e condescendente para com todos a ponto de se fazer tudo para todos, para que pudesse ganhar a todos. Português São Jerônimo </w:t>
      </w:r>
      <w:r xmlns:w="http://schemas.openxmlformats.org/wordprocessingml/2006/main">
        <w:br xmlns:w="http://schemas.openxmlformats.org/wordprocessingml/2006/main"/>
      </w:r>
      <w:r xmlns:w="http://schemas.openxmlformats.org/wordprocessingml/2006/main">
        <w:t xml:space="preserve">Naving relatou como sua querida filha, Santa Paula, não era apenas excessiva, mas obstinada, no exercício da mortificação corporal, a tal ponto que ela não cederia ao conselho contrário de Epifânio, seu bispo; e além disso, que ela se deixou levar por uma tristeza tão excessiva pela morte de seu marido e filhos, a ponto de estar ela mesma frequentemente em perigo de morte, conclui longamente com estas palavras: "Alguns dirão que, em vez de escrever os louvores desta santa mulher, eu culpo suas imperfeições e falhas; mas eu chamo Jesus como testemunha, a quem ela serviu, e a quem eu desejo servir, que eu não me afasto da verdade, nem de um lado nem de outro, mas registro sinceramente o que se relaciona a ela, como um cristão deve fazer de outro; isto é, eu escrevo sua história, não seu panegírico; e que seus vícios teriam sido virtudes em muitos outros:" querendo dizer que as falhas e defeitos de Santa Paula teriam sido virtudes estimadas em uma alma menos perfeita; e que há ações consideradas imperfeições nos perfeitos, que seriam consideradas grandes perfeições naqueles que são imperfeitos.</w:t>
      </w:r>
    </w:p>
    <w:p/>
    <w:p>
      <w:r xmlns:w="http://schemas.openxmlformats.org/wordprocessingml/2006/main">
        <w:t xml:space="preserve">###ID0519###</w:t>
      </w:r>
    </w:p>
    <w:p>
      <w:pPr xmlns:w="http://schemas.openxmlformats.org/wordprocessingml/2006/main">
        <w:jc w:val="both"/>
      </w:pPr>
      <w:r xmlns:w="http://schemas.openxmlformats.org/wordprocessingml/2006/main">
        <w:t xml:space="preserve">CAPÍTULO II.</w:t>
      </w:r>
    </w:p>
    <w:p/>
    <w:p>
      <w:r xmlns:w="http://schemas.openxmlformats.org/wordprocessingml/2006/main">
        <w:t xml:space="preserve">###ID0520###</w:t>
      </w:r>
    </w:p>
    <w:p>
      <w:pPr xmlns:w="http://schemas.openxmlformats.org/wordprocessingml/2006/main">
        <w:jc w:val="both"/>
      </w:pPr>
      <w:r xmlns:w="http://schemas.openxmlformats.org/wordprocessingml/2006/main">
        <w:t xml:space="preserve">CAPÍTULO II.</w:t>
      </w:r>
    </w:p>
    <w:p/>
    <w:p>
      <w:r xmlns:w="http://schemas.openxmlformats.org/wordprocessingml/2006/main">
        <w:t xml:space="preserve">###ID0521###</w:t>
      </w:r>
    </w:p>
    <w:p>
      <w:pPr xmlns:w="http://schemas.openxmlformats.org/wordprocessingml/2006/main">
        <w:jc w:val="both"/>
      </w:pPr>
      <w:r xmlns:w="http://schemas.openxmlformats.org/wordprocessingml/2006/main">
        <w:t xml:space="preserve">Continuação do discurso anterior sobre a escolha das virtudes.</w:t>
      </w:r>
    </w:p>
    <w:p/>
    <w:p>
      <w:r xmlns:w="http://schemas.openxmlformats.org/wordprocessingml/2006/main">
        <w:t xml:space="preserve">###ID0522###</w:t>
      </w:r>
    </w:p>
    <w:p>
      <w:pPr xmlns:w="http://schemas.openxmlformats.org/wordprocessingml/2006/main">
        <w:jc w:val="both"/>
      </w:pPr>
      <w:r xmlns:w="http://schemas.openxmlformats.org/wordprocessingml/2006/main">
        <w:t xml:space="preserve">Os jovens iniciantes na devoção, diz Santo Agostinho, cometem certas faltas que, segundo o rigor das leis da perfeição, são censuráveis e, no entanto, louváveis, devido à prefiguração que dão da futura excelência na piedade, à qual servem como disposição. Esse temor vil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w:t>
      </w:r>
    </w:p>
    <w:p/>
    <w:p>
      <w:r xmlns:w="http://schemas.openxmlformats.org/wordprocessingml/2006/main">
        <w:t xml:space="preserve">###ID0523###</w:t>
      </w:r>
    </w:p>
    <w:p>
      <w:pPr xmlns:w="http://schemas.openxmlformats.org/wordprocessingml/2006/main">
        <w:jc w:val="both"/>
      </w:pPr>
      <w:r xmlns:w="http://schemas.openxmlformats.org/wordprocessingml/2006/main">
        <w:t xml:space="preserve">São Bernardo, no início, era cheio de rigor para com aqueles que se colocavam sob sua direção; dizia-lhes que deveriam deixar o corpo para trás e vir a ele apenas com o espírito. Quando ouvia suas confissões, repreendia severamente suas faltas mais triviais e os instava à perfeição com tanta veemência que, em vez de fazê-los avançar, os fazia recuar; pois desanimavam ao se verem tão seriamente pressionados a uma subida tão íngreme e alta. Observe, Filoteia, foi um zelo ardente pela pureza perfeita que induziu este grande santo a adotar essa maneira de proceder. Esse zelo do santo era uma grande virtude, mas uma virtude, ainda assim, repreensível; do qual o próprio Deus, em uma santa visão, o fez consciente, derramando ao mesmo tempo em sua alma um espírito tão adequado, amável e terno, que, sendo totalmente transformado, ele se arrependeu de seu antigo rigor e severidade, e se tornou tão gracioso e condescendente com todos a ponto de se fazer tudo para todos, para que pudesse ganhar a todos. São Jerônimo Naving relatou como sua querida filha, Santa Paula, não era apenas excessiva, mas obstinada, no exercício da mortificação corporal, a tal ponto, que ela não cedeu ao conselho contrário de Epifânio, seu bispo; e, além disso, que ela se deixou levar por uma tristeza tão excessiva pela morte de seu marido e filhos, a ponto de frequentemente estar em perigo de morte, conclui longamente com estas palavras: "Alguns dirão que, em vez de escrever os louvores desta santa mulher, culpo suas imperfeições e falhas; mas chamo Jesus como testemunha, a quem ela serviu e a quem desejo servir, de que não me afasto da verdade, nem de um lado nem de outro, mas registro sinceramente o que se relaciona a ela, como um cristão deve fazer de outro; isto é, escrevo sua história, não seu panegírico; e que seus vícios teriam sido virtudes em muitos outros": significando que as falhas e defeitos de Santa Paula teriam sido virtudes estimadas em uma alma menos perfeita; e que há ações consideradas imperfeições nos perfeitos, que seriam consideradas grandes perfeições naqueles que são imperfeitos.</w:t>
      </w:r>
    </w:p>
    <w:p/>
    <w:p>
      <w:r xmlns:w="http://schemas.openxmlformats.org/wordprocessingml/2006/main">
        <w:t xml:space="preserve">###ID0524###</w:t>
      </w:r>
    </w:p>
    <w:p>
      <w:pPr xmlns:w="http://schemas.openxmlformats.org/wordprocessingml/2006/main">
        <w:jc w:val="both"/>
      </w:pPr>
      <w:r xmlns:w="http://schemas.openxmlformats.org/wordprocessingml/2006/main">
        <w:t xml:space="preserve">Diz-se que é um bom sinal quando, durante a convalescença, as pernas do doente incham, pois mostra que a natureza, agora adquirindo força, expulsa seus humores supérfluos; mas isso seria um mau sintoma em alguém que não estivesse doente, pois mostraria que a natureza não tinha força suficiente para dissipar os humores nocivos. Devemos, Filoteia, ter uma boa opinião daqueles que praticam virtudes, embora possam ter imperfeições, visto que vemos que os próprios santos também tiveram imperfeições com frequência. Mas, quanto a nós mesmos, devemos ter o cuidado de nos esforçar para nos tornarmos o mais perfeitos possível, fielmente, mas discretamente; e para isso devemos observar rigorosamente o conselho do sábio: "não confiar em nossa própria prudência", mas no julgamento daqueles que Deus nos deu como diretores.</w:t>
      </w:r>
    </w:p>
    <w:p/>
    <w:p>
      <w:r xmlns:w="http://schemas.openxmlformats.org/wordprocessingml/2006/main">
        <w:t xml:space="preserve">###ID0525###</w:t>
      </w:r>
    </w:p>
    <w:p>
      <w:pPr xmlns:w="http://schemas.openxmlformats.org/wordprocessingml/2006/main">
        <w:jc w:val="both"/>
      </w:pPr>
      <w:r xmlns:w="http://schemas.openxmlformats.org/wordprocessingml/2006/main">
        <w:t xml:space="preserve">Há certas coisas que muitos estimam como</w:t>
      </w:r>
    </w:p>
    <w:p/>
    <w:p>
      <w:r xmlns:w="http://schemas.openxmlformats.org/wordprocessingml/2006/main">
        <w:t xml:space="preserve">###ID0526###</w:t>
      </w:r>
    </w:p>
    <w:p>
      <w:pPr xmlns:w="http://schemas.openxmlformats.org/wordprocessingml/2006/main">
        <w:jc w:val="both"/>
      </w:pPr>
      <w:r xmlns:w="http://schemas.openxmlformats.org/wordprocessingml/2006/main">
        <w:t xml:space="preserve">virtudes, embora na realidade não o sejam: refiro-me a êxtases ou arrebatamentos, insensibilidades, impassibilidades, uniões deíficas, elevações, transformações e perfeições semelhantes, tratadas em certos livros, que prometem elevar a alma a uma contemplação puramente intelectual, à aplicação essencial do espírito a uma vida sobrenatural. Mas observe bem, Filoteia, essas perfeições não são virtudes, mas sim a recompensa da virtude, ou pequenos prenúncios da felicidade da vida futura, que Deus às vezes concede aos homens, para fazê-los desejar a posse plena dela no céu.</w:t>
      </w:r>
    </w:p>
    <w:p/>
    <w:p>
      <w:r xmlns:w="http://schemas.openxmlformats.org/wordprocessingml/2006/main">
        <w:t xml:space="preserve">###ID0527###</w:t>
      </w:r>
    </w:p>
    <w:p>
      <w:pPr xmlns:w="http://schemas.openxmlformats.org/wordprocessingml/2006/main">
        <w:jc w:val="both"/>
      </w:pPr>
      <w:r xmlns:w="http://schemas.openxmlformats.org/wordprocessingml/2006/main">
        <w:t xml:space="preserve">Mas não devemos aspirar a tais favores, visto que não são de modo algum necessários para servir e amar a Deus, que deveria ser nossa única pretensão; nem são tais que podem ser obtidos pelo trabalho e pela indústria, visto que são mais paixões do que ações que podemos de fato receber, mas não podemos produzir em nós mesmos. Nós apenas nos propusemos a nos tornar bons, devotos e piedosos; e devemos nos esforçar arduamente para sê-lo; mas se Deus quiser nos elevar a essas perfeições angélicas, seremos então também anjos bons neste mundo. Enquanto isso, esforcemo-nos, humilde e devotamente, para adquirir aquelas virtudes simples pelas quais nosso Salvador nos exortou a trabalhar; tais como paciência, mansidão, mortificação do coração, humildade, obediência, pobreza, castidade, amor ao próximo, tolerância com suas imperfeições, diligência e santo fervor. Deixemos esses favores supereminentes para as almas elevadas; Não merecemos tão alta posição no serviço de Deus: seríamos muito felizes em servi-Lo em Sua cozinha ou despensa, ou em ser Seus criados em posições muito inferiores. Se Ele, doravante, julgar apropriado nos admitir em Seu gabinete, ou conselho privado, será pelo excesso de Sua abundante bondade. Sim, Filoteia, o Rei da Glória não recompensa Seus servos de acordo com a dignidade dos cargos que ocupam, mas de acordo com a medida do amor e da humildade com que os exercem. Saul, buscando as jumentas de seu pai, encontrou o reino de Deus em Israel. Rebeca, dando de beber aos camelos de Abraão, tornou-se esposa de seu filho. Rute, recolhendo espigas após os ceifeiros de Boaz, e deitando-se a Seus pés, foi escolhida como sua esposa. Pretensões elevadas e elevadas a favores extraordinários estão sujeitas à ilusão e ao engano; e às vezes acontece que aqueles que se imaginam anjos nem sequer são homens bons, e que há mais afetação e grandiloquência em suas palavras e expressões do que solidez em sua maneira de pensar e agir. Não devemos desprezar nem censurar ninguém, mas, bendizendo a Deus pela supereminência dos outros, manter-nos em nosso caminho inferior, porém mais seguro, que pode ser menos eminente, mas mais adequado à nossa insuficiência e pequenez: persuadidos de que, se nos conduzirmos com humildade e fidelidade, Deus infalivelmente nos elevará a uma posição que será realmente muito grande.</w:t>
      </w:r>
    </w:p>
    <w:p/>
    <w:p>
      <w:r xmlns:w="http://schemas.openxmlformats.org/wordprocessingml/2006/main">
        <w:t xml:space="preserve">###ID0528###</w:t>
      </w:r>
    </w:p>
    <w:p>
      <w:pPr xmlns:w="http://schemas.openxmlformats.org/wordprocessingml/2006/main">
        <w:jc w:val="both"/>
      </w:pPr>
      <w:r xmlns:w="http://schemas.openxmlformats.org/wordprocessingml/2006/main">
        <w:t xml:space="preserve">CAPÍTULO III. Da Paciência.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"É necessária a paciência, para que, fazendo a vontade de Deus, alcanceis a promessa" (Hb 10,36). Se o próprio nosso Salvador declarou: "Na vossa paciência possuireis as vossas almas" (Lc 21,19), não deveria ser a grande felicidade do homem, Filoteia, possuir a sua alma? E quanto mais perfeita for a nossa paciência, mais absolutamente a possuímos. Lembremo-nos frequentemente de que, assim como o nosso Senhor nos salvou pelo sofrimento paciente, nós também devemos...</w:t>
      </w:r>
    </w:p>
    <w:p/>
    <w:p>
      <w:r xmlns:w="http://schemas.openxmlformats.org/wordprocessingml/2006/main">
        <w:t xml:space="preserve">###ID0529###</w:t>
      </w:r>
    </w:p>
    <w:p>
      <w:pPr xmlns:w="http://schemas.openxmlformats.org/wordprocessingml/2006/main">
        <w:jc w:val="both"/>
      </w:pPr>
      <w:r xmlns:w="http://schemas.openxmlformats.org/wordprocessingml/2006/main">
        <w:t xml:space="preserve">CAPÍTULO III. Da Paciência.</w:t>
      </w:r>
    </w:p>
    <w:p/>
    <w:p>
      <w:r xmlns:w="http://schemas.openxmlformats.org/wordprocessingml/2006/main">
        <w:t xml:space="preserve">###ID0530###</w:t>
      </w:r>
    </w:p>
    <w:p>
      <w:pPr xmlns:w="http://schemas.openxmlformats.org/wordprocessingml/2006/main">
        <w:jc w:val="both"/>
      </w:pPr>
      <w:r xmlns:w="http://schemas.openxmlformats.org/wordprocessingml/2006/main">
        <w:t xml:space="preserve">CAPÍTULO III. Da Paciência.</w:t>
      </w:r>
    </w:p>
    <w:p/>
    <w:p>
      <w:r xmlns:w="http://schemas.openxmlformats.org/wordprocessingml/2006/main">
        <w:t xml:space="preserve">###ID0531###</w:t>
      </w:r>
    </w:p>
    <w:p>
      <w:pPr xmlns:w="http://schemas.openxmlformats.org/wordprocessingml/2006/main">
        <w:jc w:val="both"/>
      </w:pPr>
      <w:r xmlns:w="http://schemas.openxmlformats.org/wordprocessingml/2006/main">
        <w:t xml:space="preserve">"É necessária a paciência, para que, fazendo a vontade de Deus, alcanceis a promessa" (Hb 10,36). Se o próprio nosso Salvador declarou: "Na vossa paciência possuireis as vossas almas" (Lc 21,19), não deveria ser a grande felicidade do homem, Filoteia, possuir a sua alma? E quanto mais perfeita for a nossa paciência, mais absolutamente a possuímos. Lembremo-nos frequentemente de que, assim como o nosso Senhor nos salvou pelo sofrimento paciente, nós também devemos...</w:t>
      </w:r>
    </w:p>
    <w:p/>
    <w:p>
      <w:r xmlns:w="http://schemas.openxmlformats.org/wordprocessingml/2006/main">
        <w:t xml:space="preserve">###ID0532###</w:t>
      </w:r>
    </w:p>
    <w:p>
      <w:pPr xmlns:w="http://schemas.openxmlformats.org/wordprocessingml/2006/main">
        <w:jc w:val="both"/>
      </w:pPr>
      <w:r xmlns:w="http://schemas.openxmlformats.org/wordprocessingml/2006/main">
        <w:t xml:space="preserve">desenvolvei a nossa salvação por meio de sofrimentos e aflições; suportando injúrias e contradições com toda a mansidão possível.</w:t>
      </w:r>
    </w:p>
    <w:p/>
    <w:p>
      <w:r xmlns:w="http://schemas.openxmlformats.org/wordprocessingml/2006/main">
        <w:t xml:space="preserve">###ID0533###</w:t>
      </w:r>
    </w:p>
    <w:p>
      <w:pPr xmlns:w="http://schemas.openxmlformats.org/wordprocessingml/2006/main">
        <w:jc w:val="both"/>
      </w:pPr>
      <w:r xmlns:w="http://schemas.openxmlformats.org/wordprocessingml/2006/main">
        <w:t xml:space="preserve">Não limite sua paciência a tais e tais injúrias e aflições, mas estenda-a a todas as que Deus lhe aprouver enviar. Alguns não estão dispostos a sofrer quaisquer tribulações, exceto aquelas que são honrosas; por exemplo, ser ferido em batalha, ser prisioneiro de guerra, ser perseguido por religião ou empobrecer por algum processo decidido em seu favor. Ora, essas pessoas não amam a tribulação, mas a honra que a acompanha; ao passo que aquele que é verdadeiramente paciente sofre tribulações indiferentemente, sejam elas acompanhadas de ignomínia ou de honra. Ser desprezado, criticado ou acusado por homens maus é agradável a um homem de bom coração; mas sofrer censura e maus-tratos dos virtuosos, ou de nossos amigos e parentes, é o teste da verdadeira paciência. Admiro mais a mansidão com que o grande São Carlos Borromeu sofreu por muito tempo as censuras públicas que um grande pregador, de uma Ordem rigorosamente reformada, proferiu contra ele no púlpito, do que a paciência com que suportou os ataques que recebeu de muitas pessoas pecadoras; pois, assim como a picada de abelhas é muito mais dolorosa do que a de moscas, os males que sofremos de homens bons são muito mais insuportáveis do que os que sofremos de outros; e, no entanto, muitas vezes acontece que dois homens bons, tendo cada um deles as melhores intenções, por meio de uma diversidade de opiniões, causam grandes perseguições e contradições entre si.</w:t>
      </w:r>
    </w:p>
    <w:p/>
    <w:p>
      <w:r xmlns:w="http://schemas.openxmlformats.org/wordprocessingml/2006/main">
        <w:t xml:space="preserve">###ID0534###</w:t>
      </w:r>
    </w:p>
    <w:p>
      <w:pPr xmlns:w="http://schemas.openxmlformats.org/wordprocessingml/2006/main">
        <w:jc w:val="both"/>
      </w:pPr>
      <w:r xmlns:w="http://schemas.openxmlformats.org/wordprocessingml/2006/main">
        <w:t xml:space="preserve">Seja paciente, não apenas com relação ao objeto das aflições que possam lhe sobrevir, mas também com relação aos seus acessórios ou circunstâncias acidentais. Muitos se contentariam em encontrar males, desde que não se sentissem incomodados por eles. Não me aborreço, diz alguém, por ser pobre, se isso não me impedisse</w:t>
      </w:r>
    </w:p>
    <w:p/>
    <w:p>
      <w:r xmlns:w="http://schemas.openxmlformats.org/wordprocessingml/2006/main">
        <w:t xml:space="preserve">###ID0535###</w:t>
      </w:r>
    </w:p>
    <w:p>
      <w:pPr xmlns:w="http://schemas.openxmlformats.org/wordprocessingml/2006/main">
        <w:jc w:val="both"/>
      </w:pPr>
      <w:r xmlns:w="http://schemas.openxmlformats.org/wordprocessingml/2006/main">
        <w:t xml:space="preserve">de servir meus amigos, de dar educação adequada aos meus filhos ou de viver tão honradamente quanto eu desejaria. Isso não me preocuparia, diz outro, se o mundo não pensasse que aconteceu por minha própria culpa. Outro se contentaria em suportar um escândalo pacientemente, desde que ninguém acreditasse no detrator. Outros estão dispostos a sofrer parte do mal, mas não o todo: eles não se preocupam por causa de sua doença, mas por causa da falta de dinheiro para se curarem, ou porque são tão incômodos para aqueles ao seu redor. Agora eu digo, Filoteia, não devemos apenas suportar a doença com paciência, mas também nos contentar em sofrer a doença da maneira, lugar e tempo que Deus quiser; e o mesmo acontece com outras tribulações. Quando qualquer mal lhe acontecer, aplique os remédios que estiverem ao seu alcance e que sejam agradáveis à vontade de Deus; pois agir de outra forma seria tentar a Providência Divina. Feito isso, espere com resignação o que Deus quiser enviar; se os remédios vencerem o mal, retribua-Lhe graças com humildade; mas se, ao contrário, o mal vencer os remédios, abençoe-O com paciência.</w:t>
      </w:r>
    </w:p>
    <w:p/>
    <w:p>
      <w:r xmlns:w="http://schemas.openxmlformats.org/wordprocessingml/2006/main">
        <w:t xml:space="preserve">###ID0536###</w:t>
      </w:r>
    </w:p>
    <w:p>
      <w:pPr xmlns:w="http://schemas.openxmlformats.org/wordprocessingml/2006/main">
        <w:jc w:val="both"/>
      </w:pPr>
      <w:r xmlns:w="http://schemas.openxmlformats.org/wordprocessingml/2006/main">
        <w:t xml:space="preserve">Atenda ao seguinte conselho de São Gregório: Sempre que for justamente acusado de uma falta, humilhe-se e confesse francamente que merece mais do que a acusação que lhe é feita; mas se a acusação for falsa, desculpe-se mansamente, negando sua culpa; pois você deve esse respeito à verdade e à edificação do seu próximo. Mas se, após sua desculpa verdadeira e legítima, continuarem a acusá-lo, não se incomode nem se esforce para que sua desculpa seja aceita; pois, tendo cumprido seu dever para com a verdade, você também deve fazer o mesmo com a humildade, por meio da qual não ofende o cuidado que deve ter com seus</w:t>
      </w:r>
    </w:p>
    <w:p/>
    <w:p>
      <w:r xmlns:w="http://schemas.openxmlformats.org/wordprocessingml/2006/main">
        <w:t xml:space="preserve">###ID0537###</w:t>
      </w:r>
    </w:p>
    <w:p>
      <w:pPr xmlns:w="http://schemas.openxmlformats.org/wordprocessingml/2006/main">
        <w:jc w:val="both"/>
      </w:pPr>
      <w:r xmlns:w="http://schemas.openxmlformats.org/wordprocessingml/2006/main">
        <w:t xml:space="preserve">reputação, nem o amor que você deve à paz e à mansidão de coração.</w:t>
      </w:r>
    </w:p>
    <w:p/>
    <w:p>
      <w:r xmlns:w="http://schemas.openxmlformats.org/wordprocessingml/2006/main">
        <w:t xml:space="preserve">###ID0538###</w:t>
      </w:r>
    </w:p>
    <w:p>
      <w:pPr xmlns:w="http://schemas.openxmlformats.org/wordprocessingml/2006/main">
        <w:jc w:val="both"/>
      </w:pPr>
      <w:r xmlns:w="http://schemas.openxmlformats.org/wordprocessingml/2006/main">
        <w:t xml:space="preserve">Reclame o mínimo possível das injustiças que lhe foram cometidas; pois, em geral, quem se queixa peca, porque o amor-próprio amplia as injúrias que nos foram feitas e nos faz acreditar que são maiores do que realmente são. Não se queixe de pessoas apaixonadas ou críticas; mas, se as queixas forem necessárias, seja para remediar a ofensa ou restaurar a tranquilidade da sua mente, que sejam feitas aos mansos e caridosos, que verdadeiramente amam a Deus; caso contrário, em vez de aliviar o seu coração, provocarão nele uma dor maior; pois, em vez de arrancar o espinho, o enfiarão mais fundo.</w:t>
      </w:r>
    </w:p>
    <w:p/>
    <w:p>
      <w:r xmlns:w="http://schemas.openxmlformats.org/wordprocessingml/2006/main">
        <w:t xml:space="preserve">###ID0539###</w:t>
      </w:r>
    </w:p>
    <w:p>
      <w:pPr xmlns:w="http://schemas.openxmlformats.org/wordprocessingml/2006/main">
        <w:jc w:val="both"/>
      </w:pPr>
      <w:r xmlns:w="http://schemas.openxmlformats.org/wordprocessingml/2006/main">
        <w:t xml:space="preserve">Muitos, ao ficarem doentes, afligidos ou feridos por outros, abstêm-se de reclamar ou demonstrar sensibilidade pelo que sofrem, para que não pareça que lhes falta a fortaleza cristã e a resignação à vontade de Deus; mas, ainda assim, inventam diversos artifícios para que os outros não apenas se compadeçam e se compadeçam de seus sofrimentos e aflições, mas também admirem sua paciência e fortaleza. Ora, isso não é paciência verdadeira, mas sim ambição refinada e vaidade sutil. "Eles têm glória", diz o apóstolo, "mas não com Deus". O homem verdadeiramente paciente não se queixa nem deseja ser lamentado pelos outros; fala de seus sofrimentos com verdade e sinceridade, sem murmurar, reclamar ou agravar a situação; pacientemente se permite ser condolido pelos outros, a menos que se compadeçam dele por um mal que ele não tem; pois então ele declarará modestamente que não sofre por isso: e assim ele preserva a tranquilidade de sua alma entre a verdade e a paciência, reconhecendo, mas não reclamando do mal.</w:t>
      </w:r>
    </w:p>
    <w:p/>
    <w:p>
      <w:r xmlns:w="http://schemas.openxmlformats.org/wordprocessingml/2006/main">
        <w:t xml:space="preserve">###ID0540###</w:t>
      </w:r>
    </w:p>
    <w:p>
      <w:pPr xmlns:w="http://schemas.openxmlformats.org/wordprocessingml/2006/main">
        <w:jc w:val="both"/>
      </w:pPr>
      <w:r xmlns:w="http://schemas.openxmlformats.org/wordprocessingml/2006/main">
        <w:t xml:space="preserve">Em meio às contradições que infalivelmente vos sobrevirão no exercício da devoção, lembrai-vos das palavras de Nosso Senhor (João, 16, 21): "A mulher, quando está para dar à luz, sente tristeza, porque é chegada a sua hora; mas, depois de dar à luz o filho, já não se lembra da aflição, pela alegria de haver nascido um homem no mundo." Agora, desejais absolutamente trabalhar para ter Jesus Cristo em vosso coração e em vossas obras, e não podeis deixar de sofrer em vosso trabalho; mas tende bom ânimo, uma vez passadas essas tristezas, a alegria eterna permanecerá convosco. Jesus, que viverá em vós, encherá a vossa alma de inefável felicidade.</w:t>
      </w:r>
    </w:p>
    <w:p/>
    <w:p>
      <w:r xmlns:w="http://schemas.openxmlformats.org/wordprocessingml/2006/main">
        <w:t xml:space="preserve">###ID0541###</w:t>
      </w:r>
    </w:p>
    <w:p>
      <w:pPr xmlns:w="http://schemas.openxmlformats.org/wordprocessingml/2006/main">
        <w:jc w:val="both"/>
      </w:pPr>
      <w:r xmlns:w="http://schemas.openxmlformats.org/wordprocessingml/2006/main">
        <w:t xml:space="preserve">Na doença, ofereça todas as suas dores e sofrimentos em sacrifício ao nosso Senhor e implore a Ele que os una aos tormentos que Ele sofreu por você. Obedeça aos seus médicos; tome seus remédios, alimentos e outros remédios, por amor a Deus, lembrando-se do fel que Ele tomou por você; deseje ser curado para servi-Lo, mas não se recuse a continuar doente para poder obedecê-Lo; disponha-se a morrer, se for do Seu agrado, para que possa louvá-Lo e gozá-Lo para sempre.</w:t>
      </w:r>
    </w:p>
    <w:p/>
    <w:p>
      <w:r xmlns:w="http://schemas.openxmlformats.org/wordprocessingml/2006/main">
        <w:t xml:space="preserve">###ID0542###</w:t>
      </w:r>
    </w:p>
    <w:p>
      <w:pPr xmlns:w="http://schemas.openxmlformats.org/wordprocessingml/2006/main">
        <w:jc w:val="both"/>
      </w:pPr>
      <w:r xmlns:w="http://schemas.openxmlformats.org/wordprocessingml/2006/main">
        <w:t xml:space="preserve">Lembre-se de que, assim como as abelhas, enquanto produzem seu mel, vivem de uma provisão amarga, nunca poderemos realizar atos de maior doçura, nem compor melhor o mel de virtudes excelentes, do que enquanto comemos o pão da amargura e vivemos em meio às aflições. E, assim como o mel colhido das flores do tomilho, uma pequena erva amarga, é o melhor, assim a virtude exercida na amargura das tribulações mais vis e abjetas é a mais excelente.</w:t>
      </w:r>
    </w:p>
    <w:p/>
    <w:p>
      <w:r xmlns:w="http://schemas.openxmlformats.org/wordprocessingml/2006/main">
        <w:t xml:space="preserve">###ID0543###</w:t>
      </w:r>
    </w:p>
    <w:p>
      <w:pPr xmlns:w="http://schemas.openxmlformats.org/wordprocessingml/2006/main">
        <w:jc w:val="both"/>
      </w:pPr>
      <w:r xmlns:w="http://schemas.openxmlformats.org/wordprocessingml/2006/main">
        <w:t xml:space="preserve">Olhe frequentemente para Cristo Jesus crucificado, nu, blasfemado, caluniado, abandonado e oprimido por todos os tipos de problemas, tristezas e trabalhos, e considere que todos os seus sofrimentos, nem em qualidade nem em quantidade, são comparáveis aos dele, e que você nunca poderá sofrer nada por Ele igual ao que Ele suportou por você.</w:t>
      </w:r>
    </w:p>
    <w:p/>
    <w:p>
      <w:r xmlns:w="http://schemas.openxmlformats.org/wordprocessingml/2006/main">
        <w:t xml:space="preserve">###ID0544###</w:t>
      </w:r>
    </w:p>
    <w:p>
      <w:pPr xmlns:w="http://schemas.openxmlformats.org/wordprocessingml/2006/main">
        <w:jc w:val="both"/>
      </w:pPr>
      <w:r xmlns:w="http://schemas.openxmlformats.org/wordprocessingml/2006/main">
        <w:t xml:space="preserve">Considere os tormentos que os mártires sofreram,</w:t>
      </w:r>
    </w:p>
    <w:p/>
    <w:p>
      <w:r xmlns:w="http://schemas.openxmlformats.org/wordprocessingml/2006/main">
        <w:t xml:space="preserve">###ID0545###</w:t>
      </w:r>
    </w:p>
    <w:p>
      <w:pPr xmlns:w="http://schemas.openxmlformats.org/wordprocessingml/2006/main">
        <w:jc w:val="both"/>
      </w:pPr>
      <w:r xmlns:w="http://schemas.openxmlformats.org/wordprocessingml/2006/main">
        <w:t xml:space="preserve">e aqueles que muitos atualmente suportam, mais dolorosos sem comparação do que os seus, e então dizem: Ai de mim! Não são meus sofrimentos consolações, e minhas dores prazeres, em comparação com aqueles que, sem qualquer alívio, assistência ou mitigação, vivem em uma morte contínua, oprimidos por aflições infinitamente maiores do que as minhas.</w:t>
      </w:r>
    </w:p>
    <w:p/>
    <w:p>
      <w:r xmlns:w="http://schemas.openxmlformats.org/wordprocessingml/2006/main">
        <w:t xml:space="preserve">###ID0546###</w:t>
      </w:r>
    </w:p>
    <w:p>
      <w:pPr xmlns:w="http://schemas.openxmlformats.org/wordprocessingml/2006/main">
        <w:jc w:val="both"/>
      </w:pPr>
      <w:r xmlns:w="http://schemas.openxmlformats.org/wordprocessingml/2006/main">
        <w:t xml:space="preserve">CAPÍTULO IV. </w:t>
      </w:r>
      <w:r xmlns:w="http://schemas.openxmlformats.org/wordprocessingml/2006/main">
        <w:br xmlns:w="http://schemas.openxmlformats.org/wordprocessingml/2006/main"/>
      </w:r>
      <w:r xmlns:w="http://schemas.openxmlformats.org/wordprocessingml/2006/main">
        <w:t xml:space="preserve">Humildade Exterior.</w:t>
      </w:r>
    </w:p>
    <w:p/>
    <w:p>
      <w:r xmlns:w="http://schemas.openxmlformats.org/wordprocessingml/2006/main">
        <w:t xml:space="preserve">###ID0547###</w:t>
      </w:r>
    </w:p>
    <w:p>
      <w:pPr xmlns:w="http://schemas.openxmlformats.org/wordprocessingml/2006/main">
        <w:jc w:val="both"/>
      </w:pPr>
      <w:r xmlns:w="http://schemas.openxmlformats.org/wordprocessingml/2006/main">
        <w:t xml:space="preserve">CAPÍTULO IV.</w:t>
      </w:r>
    </w:p>
    <w:p/>
    <w:p>
      <w:r xmlns:w="http://schemas.openxmlformats.org/wordprocessingml/2006/main">
        <w:t xml:space="preserve">###ID0548###</w:t>
      </w:r>
    </w:p>
    <w:p>
      <w:pPr xmlns:w="http://schemas.openxmlformats.org/wordprocessingml/2006/main">
        <w:jc w:val="both"/>
      </w:pPr>
      <w:r xmlns:w="http://schemas.openxmlformats.org/wordprocessingml/2006/main">
        <w:t xml:space="preserve">Humildade Exterior.</w:t>
      </w:r>
    </w:p>
    <w:p/>
    <w:p>
      <w:r xmlns:w="http://schemas.openxmlformats.org/wordprocessingml/2006/main">
        <w:t xml:space="preserve">###ID0549###</w:t>
      </w:r>
    </w:p>
    <w:p>
      <w:pPr xmlns:w="http://schemas.openxmlformats.org/wordprocessingml/2006/main">
        <w:jc w:val="both"/>
      </w:pPr>
      <w:r xmlns:w="http://schemas.openxmlformats.org/wordprocessingml/2006/main">
        <w:t xml:space="preserve">"Tomai emprestadas muitas vasilhas vazias", disse Eliseu à pobre viúva (4 Reis, iv. 3), "e deitai nelas azeite". Para receber a graça de Deus em nossos corações, eles devem ser esvaziados da vanglória. Assim como o castrel, uma ave da espécie do gavião, ao gritar e olhar para as aves de rapina, as assusta por uma propriedade secreta que lhe é peculiar, que faz com que a pomba a ame acima de todas as outras aves e viva em segurança com ela, assim a humildade repele Satanás e preserva as graças e os dons do Espírito Santo em nós; e, portanto, todos os santos, mas particularmente o Rei dos Santos e sua Mãe, sempre honraram e estimaram esta virtude bendita mais do que qualquer outra virtude moral. Chamamos de vã aquela glória que assumimos para nós mesmos, seja pelo que não está em nós, seja pelo que está em nós, mas não merece que nos gloriemos nela. A nobreza de nossos ancestrais, o favor de grandes homens e a honra popular não são coisas nossas, mas sim de nossos progenitores ou da estima de outros homens. Alguns se tornam orgulhosos ou insolentes por montarem um bom cavalo, usarem uma pena no chapéu ou se vestirem com um belo traje. Mas quem não percebe a loucura disso? Pois, se há alguma glória em tais coisas, a glória pertence ao cavalo, ao pássaro e ao alfaiate; e que mesquinharia deve ser tomar emprestado o apreço de um cavalo, de uma pena ou de alguma nova moda ridícula? Outros se valorizam por causa de uma barba bem aparada, cabelos cacheados, mãos macias; ou porque sabem dançar, cantar ou tocar; mas não são homens efeminados aqueles que buscam elevar sua reputação com coisas tão frívolas e tolas? Outros, por causa de um pouco de conhecimento, seriam honrados e respeitados por todo o mundo, como se todos devessem se tornar seus alunos e considerá-los seus mestres. Tais pessoas são, portanto: chamados de pedantes. Outros se pavoneiam como pavões, contemplando sua beleza, e se consideram admirados por todos. Tudo isso é extremamente superficial, tolo e impertinente; e a glória que se ergue sobre fundamentos tão frágeis é, com razão, considerada vã e frívola.</w:t>
      </w:r>
    </w:p>
    <w:p/>
    <w:p>
      <w:r xmlns:w="http://schemas.openxmlformats.org/wordprocessingml/2006/main">
        <w:t xml:space="preserve">###ID0550###</w:t>
      </w:r>
    </w:p>
    <w:p>
      <w:pPr xmlns:w="http://schemas.openxmlformats.org/wordprocessingml/2006/main">
        <w:jc w:val="both"/>
      </w:pPr>
      <w:r xmlns:w="http://schemas.openxmlformats.org/wordprocessingml/2006/main">
        <w:t xml:space="preserve">A verdadeira bondade é comprovada como o verdadeiro bálsamo: pois, assim como o bálsamo, quando jogado na água, se afunda e repousa no fundo, é considerado o mais excelente e precioso; assim, se você quer saber se um homem é verdadeiramente sábio, culto ou generoso, observe se suas qualificações tendem à humildade, à modéstia e à submissão, pois então serão realmente boas; mas se flutuarem na superfície e se esforçarem para aparecer acima da água, serão tanto menos verdadeiras quanto mais elevadas forem. Assim como as pérolas que se formam durante tempestades e trovões não têm nada da substância, mas apenas a aparência externa da pérola, assim também as virtudes e boas qualidades dos homens que são criados e nutridos pelo orgulho, ostentação e vaidade não têm nada além da aparência do bem, sem qualquer solidez.</w:t>
      </w:r>
    </w:p>
    <w:p/>
    <w:p>
      <w:r xmlns:w="http://schemas.openxmlformats.org/wordprocessingml/2006/main">
        <w:t xml:space="preserve">###ID0551###</w:t>
      </w:r>
    </w:p>
    <w:p>
      <w:pPr xmlns:w="http://schemas.openxmlformats.org/wordprocessingml/2006/main">
        <w:jc w:val="both"/>
      </w:pPr>
      <w:r xmlns:w="http://schemas.openxmlformats.org/wordprocessingml/2006/main">
        <w:t xml:space="preserve">Honras, posição e dignidades são como o açafrão, que floresce melhor e cresce mais abundantemente quando pisoteado. Não é honra ser belo quando um homem se preza por isso: a beleza, para ser agradável, deve ser negligenciada; e o saber é uma vergonha para nós, quando nos envaidece e degenera em pedantismo.</w:t>
      </w:r>
    </w:p>
    <w:p/>
    <w:p>
      <w:r xmlns:w="http://schemas.openxmlformats.org/wordprocessingml/2006/main">
        <w:t xml:space="preserve">###ID0552###</w:t>
      </w:r>
    </w:p>
    <w:p>
      <w:pPr xmlns:w="http://schemas.openxmlformats.org/wordprocessingml/2006/main">
        <w:jc w:val="both"/>
      </w:pPr>
      <w:r xmlns:w="http://schemas.openxmlformats.org/wordprocessingml/2006/main">
        <w:t xml:space="preserve">Se formos excessivamente ansiosos por lugares, precedências e títulos, além de expor nossas qualidades para serem examinadas, testadas e contraditas, nós as tornamos vis e desprezíveis; pois, assim como a honra é bela quando dada livremente, torna-se vil quando exigida ou buscada. Quando o pavão abre a cauda para se admirar, ao levantar suas belas penas, ele eriça todos os outros e descobre suas deformidades. Flores que são belas enquanto crescem na terra murcham e murcham quando manuseadas; e assim como aqueles que cheiram a mandrágora à distância, ou apenas de passagem, percebem um odor muito agradável, enquanto aqueles que a cheiram muito perto e por muito tempo ficam enjoados e estupefatos, assim as honras proporcionam uma satisfação agradável àqueles que as cheiram levemente e de longe, sem parar para se divertir com elas ou para se dedicar a elas; mas aqueles que as buscam ou se alimentam delas são extremamente censuráveis e dignos de repreensão.</w:t>
      </w:r>
    </w:p>
    <w:p/>
    <w:p>
      <w:r xmlns:w="http://schemas.openxmlformats.org/wordprocessingml/2006/main">
        <w:t xml:space="preserve">###ID0553###</w:t>
      </w:r>
    </w:p>
    <w:p>
      <w:pPr xmlns:w="http://schemas.openxmlformats.org/wordprocessingml/2006/main">
        <w:jc w:val="both"/>
      </w:pPr>
      <w:r xmlns:w="http://schemas.openxmlformats.org/wordprocessingml/2006/main">
        <w:t xml:space="preserve">A busca e o amor pela virtude tendem a nos tornar virtuosos; mas a busca e o amor pela honra nos tornam desprezíveis e dignos de censura. Mentes generosas não se divertem com os brinquedinhos de posição, honra e saudação: elas têm outras coisas para fazer; tais bugigangas pertencem apenas a espíritos degenerados.</w:t>
      </w:r>
    </w:p>
    <w:p/>
    <w:p>
      <w:r xmlns:w="http://schemas.openxmlformats.org/wordprocessingml/2006/main">
        <w:t xml:space="preserve">###ID0554###</w:t>
      </w:r>
    </w:p>
    <w:p>
      <w:pPr xmlns:w="http://schemas.openxmlformats.org/wordprocessingml/2006/main">
        <w:jc w:val="both"/>
      </w:pPr>
      <w:r xmlns:w="http://schemas.openxmlformats.org/wordprocessingml/2006/main">
        <w:t xml:space="preserve">Aquele que pode ter pérolas nunca se enche de conchas; e aqueles que aspiram à virtude não se preocupam com honrarias. Cada um, de fato, pode ocupar e manter seu próprio lugar sem prejuízo da humildade, desde que o faça com descuido e sem ostentação. Pois, assim como os que vêm do Peru, além de ouro e prata, trazem de lá também macacos.</w:t>
      </w:r>
    </w:p>
    <w:p/>
    <w:p>
      <w:r xmlns:w="http://schemas.openxmlformats.org/wordprocessingml/2006/main">
        <w:t xml:space="preserve">###ID0555###</w:t>
      </w:r>
    </w:p>
    <w:p>
      <w:pPr xmlns:w="http://schemas.openxmlformats.org/wordprocessingml/2006/main">
        <w:jc w:val="both"/>
      </w:pPr>
      <w:r xmlns:w="http://schemas.openxmlformats.org/wordprocessingml/2006/main">
        <w:t xml:space="preserve">e papagaios, porque não custam muito nem são penosos, de modo que aqueles que aspiram à virtude não recusam a posição e as honras que lhes são devidas, desde que não lhes custe muito cuidado e atenção, nem os envolva em problemas, ansiedade ou contendas. No entanto, não me refiro aqui àqueles cuja dignidade diz respeito ao público, nem a certas ocasiões particulares de importância; pois nestas cada um deve guardar o que lhe pertence com prudência e discrição, acompanhadas de caridade e suavidade de espírito.</w:t>
      </w:r>
    </w:p>
    <w:p/>
    <w:p>
      <w:r xmlns:w="http://schemas.openxmlformats.org/wordprocessingml/2006/main">
        <w:t xml:space="preserve">###ID0556###</w:t>
      </w:r>
    </w:p>
    <w:p>
      <w:pPr xmlns:w="http://schemas.openxmlformats.org/wordprocessingml/2006/main">
        <w:jc w:val="both"/>
      </w:pPr>
      <w:r xmlns:w="http://schemas.openxmlformats.org/wordprocessingml/2006/main">
        <w:t xml:space="preserve">CAPÍTULO V. </w:t>
      </w:r>
      <w:r xmlns:w="http://schemas.openxmlformats.org/wordprocessingml/2006/main">
        <w:br xmlns:w="http://schemas.openxmlformats.org/wordprocessingml/2006/main"/>
      </w:r>
      <w:r xmlns:w="http://schemas.openxmlformats.org/wordprocessingml/2006/main">
        <w:t xml:space="preserve">Humildade Interna.</w:t>
      </w:r>
    </w:p>
    <w:p/>
    <w:p>
      <w:r xmlns:w="http://schemas.openxmlformats.org/wordprocessingml/2006/main">
        <w:t xml:space="preserve">###ID0557###</w:t>
      </w:r>
    </w:p>
    <w:p>
      <w:pPr xmlns:w="http://schemas.openxmlformats.org/wordprocessingml/2006/main">
        <w:jc w:val="both"/>
      </w:pPr>
      <w:r xmlns:w="http://schemas.openxmlformats.org/wordprocessingml/2006/main">
        <w:t xml:space="preserve">CAPÍTULO V.</w:t>
      </w:r>
    </w:p>
    <w:p/>
    <w:p>
      <w:r xmlns:w="http://schemas.openxmlformats.org/wordprocessingml/2006/main">
        <w:t xml:space="preserve">###ID0558###</w:t>
      </w:r>
    </w:p>
    <w:p>
      <w:pPr xmlns:w="http://schemas.openxmlformats.org/wordprocessingml/2006/main">
        <w:jc w:val="both"/>
      </w:pPr>
      <w:r xmlns:w="http://schemas.openxmlformats.org/wordprocessingml/2006/main">
        <w:t xml:space="preserve">Humildade interna.</w:t>
      </w:r>
    </w:p>
    <w:p/>
    <w:p>
      <w:r xmlns:w="http://schemas.openxmlformats.org/wordprocessingml/2006/main">
        <w:t xml:space="preserve">###ID0559###</w:t>
      </w:r>
    </w:p>
    <w:p>
      <w:pPr xmlns:w="http://schemas.openxmlformats.org/wordprocessingml/2006/main">
        <w:jc w:val="both"/>
      </w:pPr>
      <w:r xmlns:w="http://schemas.openxmlformats.org/wordprocessingml/2006/main">
        <w:t xml:space="preserve">Mas tu, Filoteia, desejas penetrar ainda mais profundamente na humildade; pois o que eu disse até agora diz respeito mais à sabedoria do que à humildade. Passemos, então, mais adiante. Muitos não ousarão considerar os favores particulares que Deus lhes fez, para que isso não excite a vaidade e a autocomplacência; mas, ao fazê-lo, enganam-se a si mesmos; pois, como o melhor meio para alcançar o amor de Deus, diz o grande doutor angélico, é a consideração de seus benefícios, quanto mais os conhecermos, mais O amaremos; e, como os benefícios particulares que Ele nos conferiu nos comovem mais poderosamente do que aqueles que são comuns aos outros, assim devem ser considerados com mais atenção. Certamente, nada pode nos humilhar tão eficazmente diante da misericórdia de Deus quanto a multidão de seus benefícios; nem nos humilhar tão diante de sua justiça quanto a enormidade de nossas inumeráveis ofensas. Consideremos, então, o que Ele fez por nós e o que fizemos contra Ele; E, ao refletirmos sobre nossos pecados um por um, consideremos seus favores na mesma ordem. Não devemos temer que o conhecimento de seus dons nos envaideça, desde que estejamos atentos à verdade: "tudo o que há de bom em nós não provém de nós mesmos". Ai! As mulas deixam de existir</w:t>
      </w:r>
    </w:p>
    <w:p/>
    <w:p>
      <w:r xmlns:w="http://schemas.openxmlformats.org/wordprocessingml/2006/main">
        <w:t xml:space="preserve">###ID0560###</w:t>
      </w:r>
    </w:p>
    <w:p>
      <w:pPr xmlns:w="http://schemas.openxmlformats.org/wordprocessingml/2006/main">
        <w:jc w:val="both"/>
      </w:pPr>
      <w:r xmlns:w="http://schemas.openxmlformats.org/wordprocessingml/2006/main">
        <w:t xml:space="preserve">Animais estúpidos e imundos, mesmo quando carregados com os bens preciosos e perfumados de um príncipe? "Que tens tu que não tenhas recebido?", diz o Apóstolo (1 Coríntios 4:7). "E se recebeste, por que te glorias?" Não, pelo contrário, a consideração viva dos favores recebidos nos torna humildes, porque o conhecimento deles gera gratidão. Mas se, ao considerarmos os favores que Deus nos concedeu, algum pensamento de vaidade nos atacar, será um remédio infalível recorrer à consideração de nossas ingratidões, imperfeições e misérias. Se considerarmos como agimos quando Deus não estava conosco, facilmente nos convenceremos de que o que fazemos enquanto Ele está conosco não é obra nossa ou fruto de nosso próprio crescimento; de fato, nos alegraremos com isso, porque o desfrutamos; mas glorificaremos a Deus, porque somente Ele é o Autor disso. Assim, a Santíssima Virgem confessa que Deus fez grandes coisas por ela, mas é apenas para aproveitar a ocasião para se humilhar e glorificá-Lo. “A minha alma”, diz ela, “engrandece ao Senhor, porque ele fez grandes coisas por mim” (Lucas, i. 46-49).</w:t>
      </w:r>
    </w:p>
    <w:p/>
    <w:p>
      <w:r xmlns:w="http://schemas.openxmlformats.org/wordprocessingml/2006/main">
        <w:t xml:space="preserve">###ID0561###</w:t>
      </w:r>
    </w:p>
    <w:p>
      <w:pPr xmlns:w="http://schemas.openxmlformats.org/wordprocessingml/2006/main">
        <w:jc w:val="both"/>
      </w:pPr>
      <w:r xmlns:w="http://schemas.openxmlformats.org/wordprocessingml/2006/main">
        <w:t xml:space="preserve">Muitas vezes nos reconhecemos como nada, ou melhor, como a própria miséria e o lixo do mundo; mas ficaríamos muito tristes se alguém nos levasse a sério ou dissesse aos outros que somos realmente uns miseráveis. Ao contrário, fingimos fugir e nos esconder, para que o mundo corra atrás de nós e nos procure. Fingimos nos considerar os últimos da companhia e nos sentamos na extremidade mais baixa da mesa, mas é com a intenção de que nos digam para passar para a extremidade superior. A verdadeira humildade nunca se exibe, nem usa muitas palavras humildes; pois deseja não apenas ocultar todas as outras virtudes, mas principalmente a si mesma; e se fosse lícito dissimular ou</w:t>
      </w:r>
    </w:p>
    <w:p/>
    <w:p>
      <w:r xmlns:w="http://schemas.openxmlformats.org/wordprocessingml/2006/main">
        <w:t xml:space="preserve">###ID0562###</w:t>
      </w:r>
    </w:p>
    <w:p>
      <w:pPr xmlns:w="http://schemas.openxmlformats.org/wordprocessingml/2006/main">
        <w:jc w:val="both"/>
      </w:pPr>
      <w:r xmlns:w="http://schemas.openxmlformats.org/wordprocessingml/2006/main">
        <w:t xml:space="preserve">para escandalizar seu vizinho, ele realizaria atos de arrogância e altivez, para poder se esconder atrás deles e permanecer completamente desconhecido.</w:t>
      </w:r>
    </w:p>
    <w:p/>
    <w:p>
      <w:r xmlns:w="http://schemas.openxmlformats.org/wordprocessingml/2006/main">
        <w:t xml:space="preserve">###ID0563###</w:t>
      </w:r>
    </w:p>
    <w:p>
      <w:pPr xmlns:w="http://schemas.openxmlformats.org/wordprocessingml/2006/main">
        <w:jc w:val="both"/>
      </w:pPr>
      <w:r xmlns:w="http://schemas.openxmlformats.org/wordprocessingml/2006/main">
        <w:t xml:space="preserve">Meu conselho, portanto, Filoteia, é que não nos habituemos a palavras de humildade, ou então as usemos com um sentimento interior sincero, conforme o que pronunciamos exteriormente. Nunca baixemos os olhos, exceto quando humilhamos nossos corações; não pareçamos desejar ser os mais baixos, a menos que o desejemos sinceramente. Ora, considero esta regra tão geral que não admite exceção; apenas acrescento que a civilidade exige que às vezes ofereçamos precedência àqueles que sem dúvida a recusarão; e, no entanto, isso não é jogo duplo nem falsa humildade; pois, neste caso, como a oferta de precedência é apenas o começo da honra, e uma vez que não podemos dá-la inteiramente a eles, fazemos bem em dar-lhes o começo. Digo que, embora algumas expressões de honra ou respeito possam não parecer estritamente conformes à verdade, ainda assim o são suficientemente, desde que o coração de quem as pronuncia tenha a sincera intenção de honrar e respeitar aquele a quem são dirigidas; Pois, embora as palavras signifiquem, com algum excesso, o que diríamos, não é errado usá-las quando o costume comum o exige; contudo, gostaria que nossas palavras fossem sempre o mais adequadas possível aos nossos afetos, para que pudéssemos seguir em tudo, e através de tudo, uma cordial sinceridade e candura. Um homem verdadeiramente humilde preferiria que outro dissesse dele que é miserável, que não é nada e que não serve para nada, do que ele mesmo dizer isso: pelo menos, se sabe que alguém diz isso, não o contradiz, mas concorda de todo o coração; pois, acreditando firmemente nisso, fica feliz em ter outros com a mesma opinião.</w:t>
      </w:r>
    </w:p>
    <w:p/>
    <w:p>
      <w:r xmlns:w="http://schemas.openxmlformats.org/wordprocessingml/2006/main">
        <w:t xml:space="preserve">###ID0564###</w:t>
      </w:r>
    </w:p>
    <w:p>
      <w:pPr xmlns:w="http://schemas.openxmlformats.org/wordprocessingml/2006/main">
        <w:jc w:val="both"/>
      </w:pPr>
      <w:r xmlns:w="http://schemas.openxmlformats.org/wordprocessingml/2006/main">
        <w:t xml:space="preserve">Muitos dizem que deixam a oração mental para aqueles que são perfeitos; que, por sua vez, são incompetentes.</w:t>
      </w:r>
    </w:p>
    <w:p/>
    <w:p>
      <w:r xmlns:w="http://schemas.openxmlformats.org/wordprocessingml/2006/main">
        <w:t xml:space="preserve">###ID0565###</w:t>
      </w:r>
    </w:p>
    <w:p>
      <w:pPr xmlns:w="http://schemas.openxmlformats.org/wordprocessingml/2006/main">
        <w:jc w:val="both"/>
      </w:pPr>
      <w:r xmlns:w="http://schemas.openxmlformats.org/wordprocessingml/2006/main">
        <w:t xml:space="preserve">dignos de usá-lo. Outros protestam que não ousam comungar com frequência, porque não se consideram suficientemente puros. Outros temem que possam trazer desgraça à devoção se se intrometerem nela, em razão de sua grande miséria e fragilidade. Outros se recusam a empregar seus talentos a serviço de Deus e do próximo, dizendo que conhecem sua própria fraqueza e temem se tornar orgulhosos se forem instrumentos de algum bem; e que, ao iluminar os outros, se consumirão nas chamas da vaidade. Tudo isso não passa de um espírito artificial de humildade, falso e malicioso, pelo qual procuram, tácita e sutilmente, encontrar defeitos nas coisas de Deus; ou, na melhor das hipóteses, esconder o amor à própria opinião, o humor e a preguiça sob o véu da humildade. "Pede ao Senhor teu Deus um sinal, seja até o abismo do inferno, seja até as alturas lá em cima", disse o profeta Isaías ao infeliz Acaz; e ele respondeu: "Não pedirei, nem tentarei o Senhor." Oh, o homem perverso! Ele parece ter uma extrema reverência a Deus e se desculpa, sob o pretexto da humildade, por aspirar àquela graça que a Bondade Divina lhe oferece; mas será que ele vê que, quando Deus deseja nos dar suas graças, é orgulho recusá-las? Que os dons de Deus nos obrigam a recebê-los; e que é humildade obedecer e cumprir, tanto quanto possível, com seus desejos? Ora, o desejo de Deus é que sejamos perfeitos, unindo-nos a Ele e imitando-O o mais fielmente possível. O homem orgulhoso, que confia em si mesmo, tem justa razão para não tentar nada; mas aquele que é humilde é tanto mais corajoso quanto reconhece sua própria incapacidade; e quanto mais miserável se estima, mais confiante se torna, porque deposita toda a sua confiança em Deus, que se deleita em mostrar sua onipotência em nossa fraqueza e em elevar sua misericórdia sobre nossa miséria. Podemos, então, humilde e devotamente presumir empreender tudo o que for julgado apropriado para nosso progresso por aqueles que guiam nossas almas.</w:t>
      </w:r>
    </w:p>
    <w:p/>
    <w:p>
      <w:r xmlns:w="http://schemas.openxmlformats.org/wordprocessingml/2006/main">
        <w:t xml:space="preserve">###ID0566###</w:t>
      </w:r>
    </w:p>
    <w:p>
      <w:pPr xmlns:w="http://schemas.openxmlformats.org/wordprocessingml/2006/main">
        <w:jc w:val="both"/>
      </w:pPr>
      <w:r xmlns:w="http://schemas.openxmlformats.org/wordprocessingml/2006/main">
        <w:t xml:space="preserve">Imaginar que sabemos o que não sabemos é uma grande loucura; desejar que se suponha que saibamos aquilo que ignoramos é uma vaidade intolerável. De minha parte, assim como não faria alarde do conhecimento, mesmo daquilo que sei, também, por outro lado, não fingiria ignorá-lo. Quando a caridade o exigir, devemos comunicar livre e discretamente ao nosso próximo não apenas o que é necessário para sua instrução, mas também o que é proveitoso para sua consolação; visto que a humildade, que oculta as virtudes para preservá-las, as descobre, no entanto, quando a caridade o exige, para que possamos ampliá-las, aumentá-las e aperfeiçoá-las. Nisso ela imita uma certa árvore nas ilhas de Tylos, que à noite fecha seus belos cravos e só os abre ao sol nascente; E, assim como os habitantes do país dizem que essas flores dormem à noite, assim a humildade encobre todas as nossas virtudes e perfeições humanas, e nunca as deixa transparecer senão por causa da caridade, que, não sendo uma virtude humana e moral, mas divina e celestial, é o verdadeiro sol de todas as outras virtudes, sobre as quais ela deve sempre ter domínio. De modo que a humildade, que é prejudicial à caridade, é seguramente falsa.</w:t>
      </w:r>
    </w:p>
    <w:p/>
    <w:p>
      <w:r xmlns:w="http://schemas.openxmlformats.org/wordprocessingml/2006/main">
        <w:t xml:space="preserve">###ID0567###</w:t>
      </w:r>
    </w:p>
    <w:p>
      <w:pPr xmlns:w="http://schemas.openxmlformats.org/wordprocessingml/2006/main">
        <w:jc w:val="both"/>
      </w:pPr>
      <w:r xmlns:w="http://schemas.openxmlformats.org/wordprocessingml/2006/main">
        <w:t xml:space="preserve">Eu não fingiria ser um tolo nem um sábio; pois se a humildade me proíbe de esconder minha sabedoria, a candura e a sinceridade também me proíbem de imitar o tolo; e, assim como a vaidade é o oposto da humildade, o artifício, a afetação e a dissimulação são contrários à simplicidade e à sinceridade. Mas se alguns grandes servos de Deus fingiram ser tolos, a fim de se tornarem mais abjetos aos olhos do mundo, devemos admirá-los, mas não imitá-los; pois, tendo tido motivos peculiares e extraordinários que os induziram a esse excesso, ninguém deveria daí tirar qualquer conclusão para si mesmo. Davi, quando dançou e saltou diante da arca da aliança, talvez até mais do que a decência comum exigia, não tinha intenção de fazer o mundo acreditar que ele era um tolo, mas, com toda a simplicidade e sem artifício, fez uso desses movimentos exteriores para expressar a alegria extraordinária e excessiva que sentia em seu coração; e quando Mical, sua esposa, o repreendeu por isso, como um ato de loucura, ele não se arrependeu de se ver vilipendiado, mas, continuando numa manifestação verdadeira e sincera de sua alegria, testemunhou que estava feliz em receber alguma reprovação por amor ao seu Deus. Portanto, lembra-te, Filoteia, que se por atos de devoção verdadeira e sincera o mundo te estimar, por outro lado, vil, abjeta ou tola, a humildade te fará alegrar-te com esta feliz reprovação, cuja causa não está em ti, mas naqueles que te reprovam.</w:t>
      </w:r>
    </w:p>
    <w:p/>
    <w:p>
      <w:r xmlns:w="http://schemas.openxmlformats.org/wordprocessingml/2006/main">
        <w:t xml:space="preserve">###ID0568###</w:t>
      </w:r>
    </w:p>
    <w:p>
      <w:pPr xmlns:w="http://schemas.openxmlformats.org/wordprocessingml/2006/main">
        <w:jc w:val="both"/>
      </w:pPr>
      <w:r xmlns:w="http://schemas.openxmlformats.org/wordprocessingml/2006/main">
        <w:t xml:space="preserve">CAPÍTULO VI.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 humildade nos torna semelhantes à nossa própria abjeção. </w:t>
      </w:r>
      <w:r xmlns:w="http://schemas.openxmlformats.org/wordprocessingml/2006/main">
        <w:br xmlns:w="http://schemas.openxmlformats.org/wordprocessingml/2006/main"/>
      </w:r>
      <w:r xmlns:w="http://schemas.openxmlformats.org/wordprocessingml/2006/main">
        <w:t xml:space="preserve">Continuo, e te digo, Filoteia, que em tudo e por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baixo em sua abjeção e baixeza, a fim de acumular suas graças e favores sobre ela. No entanto, há uma diferença entre a virtude da humildade e a nossa abjeção, pois nossa abjeção é a baixeza, a </w:t>
      </w:r>
      <w:r xmlns:w="http://schemas.openxmlformats.org/wordprocessingml/2006/main">
        <w:br xmlns:w="http://schemas.openxmlformats.org/wordprocessingml/2006/main"/>
      </w:r>
      <w:r xmlns:w="http://schemas.openxmlformats.org/wordprocessingml/2006/main">
        <w:t xml:space="preserve">baixeza e a baixeza que estão em nós sem que tenhamos consciência disso; ao passo que a virtude da humildade é um conhecimento verdadeiro e um reconhecimento voluntário de nossa abjeção. Ora, o ponto principal desta humildade consiste em estarmos dispostos, não apenas a reconhecer nossa abjeção, mas a amá-la e deleitar-nos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compadecem-se dos seus sofrimentos; mas se um pobre comerciante ou um cavalheiro se encontra numa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uma úlcera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w:t>
      </w:r>
      <w:r xmlns:w="http://schemas.openxmlformats.org/wordprocessingml/2006/main">
        <w:br xmlns:w="http://schemas.openxmlformats.org/wordprocessingml/2006/main"/>
      </w:r>
      <w:r xmlns:w="http://schemas.openxmlformats.org/wordprocessingml/2006/main">
        <w:t xml:space="preserve">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falar, brincar, dançar, beber ou se vestir como os demais, incorre em seu desprezo e censura, e sua modéstia é chamada de intolerância e afetação. Amar isso é amar nossa própria abjeção.</w:t>
      </w:r>
    </w:p>
    <w:p/>
    <w:p>
      <w:r xmlns:w="http://schemas.openxmlformats.org/wordprocessingml/2006/main">
        <w:t xml:space="preserve">###ID0569###</w:t>
      </w:r>
    </w:p>
    <w:p>
      <w:pPr xmlns:w="http://schemas.openxmlformats.org/wordprocessingml/2006/main">
        <w:jc w:val="both"/>
      </w:pPr>
      <w:r xmlns:w="http://schemas.openxmlformats.org/wordprocessingml/2006/main">
        <w:t xml:space="preserve">CAPÍTULO VI.</w:t>
      </w:r>
    </w:p>
    <w:p/>
    <w:p>
      <w:r xmlns:w="http://schemas.openxmlformats.org/wordprocessingml/2006/main">
        <w:t xml:space="preserve">###ID0570###</w:t>
      </w:r>
    </w:p>
    <w:p>
      <w:pPr xmlns:w="http://schemas.openxmlformats.org/wordprocessingml/2006/main">
        <w:jc w:val="both"/>
      </w:pPr>
      <w:r xmlns:w="http://schemas.openxmlformats.org/wordprocessingml/2006/main">
        <w:t xml:space="preserve">CAPÍTULO VI.</w:t>
      </w:r>
    </w:p>
    <w:p/>
    <w:p>
      <w:r xmlns:w="http://schemas.openxmlformats.org/wordprocessingml/2006/main">
        <w:t xml:space="preserve">###ID0571###</w:t>
      </w:r>
    </w:p>
    <w:p>
      <w:pPr xmlns:w="http://schemas.openxmlformats.org/wordprocessingml/2006/main">
        <w:jc w:val="both"/>
      </w:pPr>
      <w:r xmlns:w="http://schemas.openxmlformats.org/wordprocessingml/2006/main">
        <w:t xml:space="preserve">A humildade nos faz gostar da nossa própria abjeção.</w:t>
      </w:r>
    </w:p>
    <w:p/>
    <w:p>
      <w:r xmlns:w="http://schemas.openxmlformats.org/wordprocessingml/2006/main">
        <w:t xml:space="preserve">###ID0572###</w:t>
      </w:r>
    </w:p>
    <w:p>
      <w:pPr xmlns:w="http://schemas.openxmlformats.org/wordprocessingml/2006/main">
        <w:jc w:val="both"/>
      </w:pPr>
      <w:r xmlns:w="http://schemas.openxmlformats.org/wordprocessingml/2006/main">
        <w:t xml:space="preserve">Prossigo adiante e te digo, Filoteia, que em tudo e por meio de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sua abjeção e baixeza, a fim de acumular suas graças e favores sobre ela. No entanto, há uma diferença entre a virtude da humildade e a nossa abjeção, pois nossa abjeção é a baixeza, a baixeza e a baixeza que estão em nós sem que tenhamos consciência disso; ao passo que a virtude da humildade é um conhecimento verdadeiro e um reconhecimento voluntário de nossa abjeção. Ora, o ponto principal desta humildade consiste em estarmos dispostos, não apenas a reconhecer nossa abjeção, mas a amá-la e deleitar-nos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compadecem-se dos seus sofrimentos; mas se um pobre comerciante ou um cavalheiro se encontra numa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uma úlcera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falar, brincar, dançar, beber ou se vestir como os demais, incorre em seu desprezo e censura, e sua modéstia é chamada de intolerância e afetação. Amar isso é amar nossa própria abjeção.</w:t>
      </w:r>
    </w:p>
    <w:p/>
    <w:p>
      <w:r xmlns:w="http://schemas.openxmlformats.org/wordprocessingml/2006/main">
        <w:t xml:space="preserve">###ID0573###</w:t>
      </w:r>
    </w:p>
    <w:p>
      <w:pPr xmlns:w="http://schemas.openxmlformats.org/wordprocessingml/2006/main">
        <w:jc w:val="both"/>
      </w:pPr>
      <w:r xmlns:w="http://schemas.openxmlformats.org/wordprocessingml/2006/main">
        <w:t xml:space="preserve">Eis uma abjeção de outro tipo. Vamos visitar os doentes. Se me enviarem aos mais miseráveis, será para mim uma abjeção segundo o mundo, e por isso a amarei. Se me enviarem a uma pessoa de qualidade, será uma abjeção segundo o espírito; pois não há tanta virtude nem mérito nisso, e, portanto, amarei essa abjeção. Alguém cai no meio da rua e, além da queda, recebe vergonha: devemos amar essa abjeção. Há até faltas que não têm outro mal senão a abjeção; e a humildade não exige que as cometamos deliberadamente, mas que não nos irritemos quando as cometemos. Tais são certas loucuras, incivilidades e inadvertências que, assim como devemos evitá-las antes que sejam cometidas, por uma questão de civilidade e discrição, assim também, quando são cometidas, devemos nos contentar com a abjeção que encontramos e aceitá-la de bom grado, por uma questão de praticar a humildade.</w:t>
      </w:r>
    </w:p>
    <w:p/>
    <w:p>
      <w:r xmlns:w="http://schemas.openxmlformats.org/wordprocessingml/2006/main">
        <w:t xml:space="preserve">###ID0574###</w:t>
      </w:r>
    </w:p>
    <w:p>
      <w:pPr xmlns:w="http://schemas.openxmlformats.org/wordprocessingml/2006/main">
        <w:jc w:val="both"/>
      </w:pPr>
      <w:r xmlns:w="http://schemas.openxmlformats.org/wordprocessingml/2006/main">
        <w:t xml:space="preserve">Digo ainda mais: se eu, por paixão ou raiva, tivesse falado quaisquer palavras impróprias, pelas quais Deus e meu próximo pudessem ter sido ofendidos, eu me arrependeria e ficaria arrependido pela ofensa, e me esforçaria para fazer a melhor reparação que eu pudesse, mas ainda assim admitiria a abjeção e o desprezo que isso trouxe sobre mim; e, se uma pudesse ser separada da outra, eu alegremente rejeitaria o pecado e humildemente reteria a abjeção.</w:t>
      </w:r>
    </w:p>
    <w:p/>
    <w:p>
      <w:r xmlns:w="http://schemas.openxmlformats.org/wordprocessingml/2006/main">
        <w:t xml:space="preserve">###ID0575###</w:t>
      </w:r>
    </w:p>
    <w:p>
      <w:pPr xmlns:w="http://schemas.openxmlformats.org/wordprocessingml/2006/main">
        <w:jc w:val="both"/>
      </w:pPr>
      <w:r xmlns:w="http://schemas.openxmlformats.org/wordprocessingml/2006/main">
        <w:t xml:space="preserve">Mas, embora amemos a abjeção que se segue ao mal, não devemos negligenciar, por meios adequados e lícitos, a reparação do mal que o causou, especialmente quando é importante. Por exemplo, se eu tiver alguma doença desagradável no rosto, esforçar-me-ei por curá-la, mas não com a intenção de esquecer a abjeção que recebi por ela. Se fui culpado de alguma tolice que não ofendeu ninguém, não me desculparei por ela; porque, embora fosse uma ofensa, não é permanente! Não poderia, portanto, desculpá-la, mas apenas com a intenção de me livrar da abjeção, o que não seria agradável à humildade. Mas se, por inadvertência ou por outro motivo, eu tiver ofendido ou escandalizado alguém, repararei a ofensa com alguma desculpa verdadeira, porque o mal é permanente e a caridade me obriga a removê-lo. Além disso, às vezes acontece que a caridade exige que removamos a abjeção para o bem do nosso próximo, para quem a nossa reputação é necessária; mas em tal caso, embora removamos a abjeção de diante dos olhos do nosso próximo, para evitar escândalo, ainda assim devemos cuidadosamente fechá-la em nosso coração para sua edificação.</w:t>
      </w:r>
    </w:p>
    <w:p/>
    <w:p>
      <w:r xmlns:w="http://schemas.openxmlformats.org/wordprocessingml/2006/main">
        <w:t xml:space="preserve">###ID0576###</w:t>
      </w:r>
    </w:p>
    <w:p>
      <w:pPr xmlns:w="http://schemas.openxmlformats.org/wordprocessingml/2006/main">
        <w:jc w:val="both"/>
      </w:pPr>
      <w:r xmlns:w="http://schemas.openxmlformats.org/wordprocessingml/2006/main">
        <w:t xml:space="preserve">Mas, Filoteia, queres saber quais são as melhores abjeções? Digo-te claramente que são as mais proveitosas para as nossas almas e as mais aceitáveis a Deus as que nos sobrevêm por acidente ou pela nossa condição de vida, porque não as escolhemos nós mesmos, mas as recebemos como enviadas por Deus, cuja escolha é sempre melhor do que a nossa. Mas, se tivéssemos de escolher alguma, preferiríamos a maior; e as que são estimadas, as mais contrárias às nossas inclinações, desde que sejam conformes à nossa vocação; pois, como já disse, a nossa própria escolha e eleição estragam ou diminuem quase todas as nossas virtudes. Oh! Quem nos permitirá dizer: "Escolhi ser abjeto na casa de Deus, em vez de habitar nos palácios dos pecadores" (Sl 131, 11)? Ninguém, certamente, Filoteia, a não ser Aquele que nos exalta, viveu e morreu de tal maneira que se tornasse o opróbrio dos homens e a abjeção do povo. Eu disse muitas coisas a você, que podem parecer difíceis na teoria, mas acredite, elas serão mais doces que açúcar ou mel quando você as colocar em prática.</w:t>
      </w:r>
    </w:p>
    <w:p/>
    <w:p>
      <w:r xmlns:w="http://schemas.openxmlformats.org/wordprocessingml/2006/main">
        <w:t xml:space="preserve">###ID0577###</w:t>
      </w:r>
    </w:p>
    <w:p>
      <w:pPr xmlns:w="http://schemas.openxmlformats.org/wordprocessingml/2006/main">
        <w:jc w:val="both"/>
      </w:pPr>
      <w:r xmlns:w="http://schemas.openxmlformats.org/wordprocessingml/2006/main">
        <w:t xml:space="preserve">CAPÍTULO VII.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Como devemos preservar nosso bom nome na prática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da humildade.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concorrência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w:t>
      </w:r>
      <w:r xmlns:w="http://schemas.openxmlformats.org/wordprocessingml/2006/main">
        <w:br xmlns:w="http://schemas.openxmlformats.org/wordprocessingml/2006/main"/>
      </w:r>
      <w:r xmlns:w="http://schemas.openxmlformats.org/wordprocessingml/2006/main">
        <w:t xml:space="preserve">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prejudiciais ao público, por causa do escândalo que receberia — a caridade exige e a humildade consente que o desejemos e o preservemos cuidadosamente.</w:t>
      </w:r>
    </w:p>
    <w:p/>
    <w:p>
      <w:r xmlns:w="http://schemas.openxmlformats.org/wordprocessingml/2006/main">
        <w:t xml:space="preserve">###ID0578###</w:t>
      </w:r>
    </w:p>
    <w:p>
      <w:pPr xmlns:w="http://schemas.openxmlformats.org/wordprocessingml/2006/main">
        <w:jc w:val="both"/>
      </w:pPr>
      <w:r xmlns:w="http://schemas.openxmlformats.org/wordprocessingml/2006/main">
        <w:t xml:space="preserve">CAPÍTULO VII.</w:t>
      </w:r>
    </w:p>
    <w:p/>
    <w:p>
      <w:r xmlns:w="http://schemas.openxmlformats.org/wordprocessingml/2006/main">
        <w:t xml:space="preserve">###ID0579###</w:t>
      </w:r>
    </w:p>
    <w:p>
      <w:pPr xmlns:w="http://schemas.openxmlformats.org/wordprocessingml/2006/main">
        <w:jc w:val="both"/>
      </w:pPr>
      <w:r xmlns:w="http://schemas.openxmlformats.org/wordprocessingml/2006/main">
        <w:t xml:space="preserve">CAPÍTULO VII.</w:t>
      </w:r>
    </w:p>
    <w:p/>
    <w:p>
      <w:r xmlns:w="http://schemas.openxmlformats.org/wordprocessingml/2006/main">
        <w:t xml:space="preserve">###ID0580###</w:t>
      </w:r>
    </w:p>
    <w:p>
      <w:pPr xmlns:w="http://schemas.openxmlformats.org/wordprocessingml/2006/main">
        <w:jc w:val="both"/>
      </w:pPr>
      <w:r xmlns:w="http://schemas.openxmlformats.org/wordprocessingml/2006/main">
        <w:t xml:space="preserve">Como devemos preservar nosso bom nome na prática</w:t>
      </w:r>
    </w:p>
    <w:p/>
    <w:p>
      <w:r xmlns:w="http://schemas.openxmlformats.org/wordprocessingml/2006/main">
        <w:t xml:space="preserve">###ID0581###</w:t>
      </w:r>
    </w:p>
    <w:p>
      <w:pPr xmlns:w="http://schemas.openxmlformats.org/wordprocessingml/2006/main">
        <w:jc w:val="both"/>
      </w:pPr>
      <w:r xmlns:w="http://schemas.openxmlformats.org/wordprocessingml/2006/main">
        <w:t xml:space="preserve">de humildade.</w:t>
      </w:r>
    </w:p>
    <w:p/>
    <w:p>
      <w:r xmlns:w="http://schemas.openxmlformats.org/wordprocessingml/2006/main">
        <w:t xml:space="preserve">###ID0582###</w:t>
      </w:r>
    </w:p>
    <w:p>
      <w:pPr xmlns:w="http://schemas.openxmlformats.org/wordprocessingml/2006/main">
        <w:jc w:val="both"/>
      </w:pPr>
      <w:r xmlns:w="http://schemas.openxmlformats.org/wordprocessingml/2006/main">
        <w:t xml:space="preserve">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concorrência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prejudiciais ao público, por causa do escândalo que receberia — a caridade exige e a humildade consente que o desejemos e o preservemos cuidadosamente.</w:t>
      </w:r>
    </w:p>
    <w:p/>
    <w:p>
      <w:r xmlns:w="http://schemas.openxmlformats.org/wordprocessingml/2006/main">
        <w:t xml:space="preserve">###ID0583###</w:t>
      </w:r>
    </w:p>
    <w:p>
      <w:pPr xmlns:w="http://schemas.openxmlformats.org/wordprocessingml/2006/main">
        <w:jc w:val="both"/>
      </w:pPr>
      <w:r xmlns:w="http://schemas.openxmlformats.org/wordprocessingml/2006/main">
        <w:t xml:space="preserve">Além disso, assim como as folhas, que em si mesmas são de pouco valor, são, no entanto, necessárias, não apenas para embelezar a árvore, mas também para preservar seus frutos jovens e tenros, assim também uma boa reputação, que por si só não é algo muito desejável, é, no entanto, muito proveitosa, não apenas para o ornamento da vida, mas também para a preservação da virtude, especialmente daquelas virtudes que ainda são fracas e tenras.</w:t>
      </w:r>
    </w:p>
    <w:p/>
    <w:p>
      <w:r xmlns:w="http://schemas.openxmlformats.org/wordprocessingml/2006/main">
        <w:t xml:space="preserve">###ID0584###</w:t>
      </w:r>
    </w:p>
    <w:p>
      <w:pPr xmlns:w="http://schemas.openxmlformats.org/wordprocessingml/2006/main">
        <w:jc w:val="both"/>
      </w:pPr>
      <w:r xmlns:w="http://schemas.openxmlformats.org/wordprocessingml/2006/main">
        <w:t xml:space="preserve">A obrigação de preservar nossa reputação e de sermos realmente tais como somos considerados impele um espírito generoso com um impulso forte e agradável. Preservemos, então, nossas virtudes, Filoteia, porque elas são aceitáveis a Deus, o objeto soberano de todas as nossas ações. Mas, assim como aqueles que desejam preservar os frutos não se contentam em adoçá-los com açúcar, mas também em guardá-los em recipientes adequados, assim, embora o amor a Deus possa ser o principal preservador de nossa virtude, podemos, além disso, empregar nosso bom nome como muito conveniente e proveitoso para esse propósito.</w:t>
      </w:r>
    </w:p>
    <w:p/>
    <w:p>
      <w:r xmlns:w="http://schemas.openxmlformats.org/wordprocessingml/2006/main">
        <w:t xml:space="preserve">###ID0585###</w:t>
      </w:r>
    </w:p>
    <w:p>
      <w:pPr xmlns:w="http://schemas.openxmlformats.org/wordprocessingml/2006/main">
        <w:jc w:val="both"/>
      </w:pPr>
      <w:r xmlns:w="http://schemas.openxmlformats.org/wordprocessingml/2006/main">
        <w:t xml:space="preserve">Contudo, não devemos ser excessivamente gentis com relação à preservação de nosso bom nome; pois aqueles que são muito ternos e sensíveis neste ponto são como aqueles que, por qualquer leve indisposição, tomam remédios e, pensando em preservar sua saúde, a destroem completamente; assim fazem aqueles que se esforçam tão delicadamente para manter sua reputação, perdendo-a completamente; pois, por essa ternura, eles se tornam caprichosos, briguentos e insuportáveis, e assim provocam a malícia de</w:t>
      </w:r>
    </w:p>
    <w:p/>
    <w:p>
      <w:r xmlns:w="http://schemas.openxmlformats.org/wordprocessingml/2006/main">
        <w:t xml:space="preserve">###ID0586###</w:t>
      </w:r>
    </w:p>
    <w:p>
      <w:pPr xmlns:w="http://schemas.openxmlformats.org/wordprocessingml/2006/main">
        <w:jc w:val="both"/>
      </w:pPr>
      <w:r xmlns:w="http://schemas.openxmlformats.org/wordprocessingml/2006/main">
        <w:t xml:space="preserve">Ignorar e desprezar uma injúria ou calúnia é, em termos gerais, um remédio muito mais eficaz do que o ressentimento, a contenda e a vingança; pois o desprezo por eles faz com que desapareçam; ao passo que, se ficamos com raiva por causa deles, parece que os reconhecemos.</w:t>
      </w:r>
    </w:p>
    <w:p/>
    <w:p>
      <w:r xmlns:w="http://schemas.openxmlformats.org/wordprocessingml/2006/main">
        <w:t xml:space="preserve">###ID0587###</w:t>
      </w:r>
    </w:p>
    <w:p>
      <w:pPr xmlns:w="http://schemas.openxmlformats.org/wordprocessingml/2006/main">
        <w:jc w:val="both"/>
      </w:pPr>
      <w:r xmlns:w="http://schemas.openxmlformats.org/wordprocessingml/2006/main">
        <w:t xml:space="preserve">Um medo excessivo de perder nosso bom nome revela uma grande desconfiança de seu mérito, ou da virtude que o fundamenta. Assim como os habitantes de cidades que têm pontes de madeira sobre grandes rios temem ser arrastados por qualquer pequena enchente, mas aqueles que têm pontes de pedra só temem inundações extraordinárias, assim também aqueles que têm uma alma solidamente alicerçada na virtude cristã desprezam o transbordamento de línguas injuriosas; mas aqueles que se sentem fracos são perturbados por qualquer discurso. Em suma, Filoteia, aquele que se preocupa excessivamente em preservar sua reputação a perde; e merece perder sua honra aquele que busca obtê-la daqueles cujos vícios os tornam verdadeiramente infames e desonrosos.</w:t>
      </w:r>
    </w:p>
    <w:p/>
    <w:p>
      <w:r xmlns:w="http://schemas.openxmlformats.org/wordprocessingml/2006/main">
        <w:t xml:space="preserve">###ID0588###</w:t>
      </w:r>
    </w:p>
    <w:p>
      <w:pPr xmlns:w="http://schemas.openxmlformats.org/wordprocessingml/2006/main">
        <w:jc w:val="both"/>
      </w:pPr>
      <w:r xmlns:w="http://schemas.openxmlformats.org/wordprocessingml/2006/main">
        <w:t xml:space="preserve">A reputação é apenas um sinal para indicar onde reside a virtude; é a virtude, portanto, que deve ser preferida em todos e por todos. Portanto, se alguém te chamar de hipócrita, porque te dedicas à devoção, ou de covarde porque perdoaste uma injúria, ri dele; pois, além do fato de que tais julgamentos nos são feitos pelos fracos e tolos, não devemos abandonar ou nos desviar do caminho da virtude, embora com isso percamos nossa reputação, porque devemos preferir os frutos às folhas, isto é, as graças interiores e espirituais a todos os bens exteriores. É lícito ser ciumento, mas não um adorador de nossa reputação; e assim como não devemos ofender os olhos dos bons, devemos nos esforçar para satisfazer os dos maus. A barba é um ornamento para o rosto de um homem, e o cabelo para a cabeça de uma mulher: se alguém arrancar pela raiz a barba do queixo e o cabelo da cabeça, raramente crescerão novamente; Mas se for apenas cortada, ou melhor, mesmo que seja raspada rente, logo brotará de novo e se tornará mais forte e espessa do que antes; assim, embora nossa reputação possa ser cortada, ou mesmo raspada rente, pelas línguas dos detratores, que Davi compara a navalhas afiadas, não devemos nos deixar apreensivos, pois ela logo brotará novamente, não apenas tão bela quanto antes, mas muito mais firme e durável. Mas se nossos vícios e maus hábitos de vida nos tirarem a reputação, ela raramente retornará, porque é arrancada pela raiz; pois a raiz de um bom nome é a virtude e a probidade, que, enquanto permanecerem em nós, sempre podem recuperar a honra que lhes é devida.</w:t>
      </w:r>
    </w:p>
    <w:p/>
    <w:p>
      <w:r xmlns:w="http://schemas.openxmlformats.org/wordprocessingml/2006/main">
        <w:t xml:space="preserve">###ID0589###</w:t>
      </w:r>
    </w:p>
    <w:p>
      <w:pPr xmlns:w="http://schemas.openxmlformats.org/wordprocessingml/2006/main">
        <w:jc w:val="both"/>
      </w:pPr>
      <w:r xmlns:w="http://schemas.openxmlformats.org/wordprocessingml/2006/main">
        <w:t xml:space="preserve">Se alguma conversa vã, hábito ocioso, amor afetuoso ou costume de frequentar companhias impróprias manchar nossa reputação, devemos abandonar essas gratificações, porque nosso bom nome é mais valioso do que tais contentamentos vãos. Mas se, em nome do exercício da piedade, do avanço da devoção ou da caminhada rumo ao céu, os homens resmungam, murmuram e falam mal de nós, deixemo-los, como cães, ladrar para a lua; pois se, a qualquer momento, puderem lançar uma calúnia sobre nosso bom nome e, por esse meio, cortar e raspar a barba de nossa reputação, ela rapidamente ressurgirá, e a navalha da difamação será tão vantajosa para nossa honra quanto a podadeira para a videira, que a faz se espalhar e multiplicar em frutos.</w:t>
      </w:r>
    </w:p>
    <w:p/>
    <w:p>
      <w:r xmlns:w="http://schemas.openxmlformats.org/wordprocessingml/2006/main">
        <w:t xml:space="preserve">###ID0590###</w:t>
      </w:r>
    </w:p>
    <w:p>
      <w:pPr xmlns:w="http://schemas.openxmlformats.org/wordprocessingml/2006/main">
        <w:jc w:val="both"/>
      </w:pPr>
      <w:r xmlns:w="http://schemas.openxmlformats.org/wordprocessingml/2006/main">
        <w:t xml:space="preserve">Fixemos incessantemente nossos olhos em Jesus Cristo crucificado e prossigamos em seu serviço com confiança e sinceridade, mas também com sabedoria e discrição: Ele será o protetor de nossa reputação; e se Ele permitir que ela nos seja tirada, será para restaurá-la com vantagem, ou para nos fazer lucrar em santa humildade, da qual uma onça é preferível a dez mil libras de honras. Se formos injustamente acusados, oponhamos pacificamente a verdade à calúnia; se a calúnia persistir, continuemos também a nos humilhar, entregando nossa reputação, juntamente com nossa alma, nas mãos de Deus: não podemos garanti-la melhor. Sirvamos a Deus com boa e má fama (2 Coríntios 6), segundo o exemplo de São Paulo, para que possamos dizer com Davi (Salmo 183): "Por amor de ti, Senhor, suportei afronta, e a vergonha cobriu o meu rosto." Faço uma exceção, no entanto, para certos crimes, tão horríveis e infames, que nenhum homem deve sofrer a falsa imputação deles, se puder se absolver com justiça; e também para certas pessoas de cuja reputação depende a edificação de muitos; pois nesses casos, de acordo com a opinião dos teólogos, devemos buscar silenciosamente uma reparação pelo mal recebido.</w:t>
      </w:r>
    </w:p>
    <w:p/>
    <w:p>
      <w:r xmlns:w="http://schemas.openxmlformats.org/wordprocessingml/2006/main">
        <w:t xml:space="preserve">###ID0591###</w:t>
      </w:r>
    </w:p>
    <w:p>
      <w:pPr xmlns:w="http://schemas.openxmlformats.org/wordprocessingml/2006/main">
        <w:jc w:val="both"/>
      </w:pPr>
      <w:r xmlns:w="http://schemas.openxmlformats.org/wordprocessingml/2006/main">
        <w:t xml:space="preserve">CAPÍTULO VIII.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Da mansidão para com o próximo e dos remédios contra a ira. </w:t>
      </w:r>
      <w:r xmlns:w="http://schemas.openxmlformats.org/wordprocessingml/2006/main">
        <w:br xmlns:w="http://schemas.openxmlformats.org/wordprocessingml/2006/main"/>
      </w:r>
      <w:r xmlns:w="http://schemas.openxmlformats.org/wordprocessingml/2006/main">
        <w:t xml:space="preserve">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w:t>
      </w:r>
      <w:r xmlns:w="http://schemas.openxmlformats.org/wordprocessingml/2006/main">
        <w:br xmlns:w="http://schemas.openxmlformats.org/wordprocessingml/2006/main"/>
      </w:r>
      <w:r xmlns:w="http://schemas.openxmlformats.org/wordprocessingml/2006/main">
        <w:t xml:space="preserve">antes, sempre se funde com todas as outras bebidas, representa a humildade; E o azeite de oliveiras, que sempre flutua acima, representa a mansidão e a doçura, que superam todas as coisas e se destacam entre as virtudes, como sendo a flor da caridade, que, segundo São Bernardo, está em sua perfeição quando não é apenas paciente, mas também mansa e suave. Mas tome cuidado, Filoteia, para que este crisma místico, composto de mansidão e humildade, esteja dentro de seu coração: pois é um dos grandes artifícios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arrogância incomparável.</w:t>
      </w:r>
    </w:p>
    <w:p/>
    <w:p>
      <w:r xmlns:w="http://schemas.openxmlformats.org/wordprocessingml/2006/main">
        <w:t xml:space="preserve">###ID0592###</w:t>
      </w:r>
    </w:p>
    <w:p>
      <w:pPr xmlns:w="http://schemas.openxmlformats.org/wordprocessingml/2006/main">
        <w:jc w:val="both"/>
      </w:pPr>
      <w:r xmlns:w="http://schemas.openxmlformats.org/wordprocessingml/2006/main">
        <w:t xml:space="preserve">CAPÍTULO VIII.</w:t>
      </w:r>
    </w:p>
    <w:p/>
    <w:p>
      <w:r xmlns:w="http://schemas.openxmlformats.org/wordprocessingml/2006/main">
        <w:t xml:space="preserve">###ID0593###</w:t>
      </w:r>
    </w:p>
    <w:p>
      <w:pPr xmlns:w="http://schemas.openxmlformats.org/wordprocessingml/2006/main">
        <w:jc w:val="both"/>
      </w:pPr>
      <w:r xmlns:w="http://schemas.openxmlformats.org/wordprocessingml/2006/main">
        <w:t xml:space="preserve">CAPÍTULO VIII.</w:t>
      </w:r>
    </w:p>
    <w:p/>
    <w:p>
      <w:r xmlns:w="http://schemas.openxmlformats.org/wordprocessingml/2006/main">
        <w:t xml:space="preserve">###ID0594###</w:t>
      </w:r>
    </w:p>
    <w:p>
      <w:pPr xmlns:w="http://schemas.openxmlformats.org/wordprocessingml/2006/main">
        <w:jc w:val="both"/>
      </w:pPr>
      <w:r xmlns:w="http://schemas.openxmlformats.org/wordprocessingml/2006/main">
        <w:t xml:space="preserve">Sobre a mansidão para com o próximo e sobre os remédios contra a ira.</w:t>
      </w:r>
    </w:p>
    <w:p/>
    <w:p>
      <w:r xmlns:w="http://schemas.openxmlformats.org/wordprocessingml/2006/main">
        <w:t xml:space="preserve">###ID0595###</w:t>
      </w:r>
    </w:p>
    <w:p>
      <w:pPr xmlns:w="http://schemas.openxmlformats.org/wordprocessingml/2006/main">
        <w:jc w:val="both"/>
      </w:pPr>
      <w:r xmlns:w="http://schemas.openxmlformats.org/wordprocessingml/2006/main">
        <w:t xml:space="preserve">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sempre se funde com todos os outros licores, representa a humildade; E o azeite de oliveiras, que sempre flutua acima, representa a mansidão e a doçura, que superam todas as coisas e se destacam entre as virtudes, como sendo a flor da caridade, que, segundo São Bernardo, está em sua perfeição quando não é apenas paciente, mas também mansa e suave. Mas tome cuidado, Filoteia, para que este crisma místico, composto de mansidão e humildade, esteja dentro de seu coração: pois é um dos grandes artifícios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arrogância incomparável.</w:t>
      </w:r>
    </w:p>
    <w:p/>
    <w:p>
      <w:r xmlns:w="http://schemas.openxmlformats.org/wordprocessingml/2006/main">
        <w:t xml:space="preserve">###ID0596###</w:t>
      </w:r>
    </w:p>
    <w:p>
      <w:pPr xmlns:w="http://schemas.openxmlformats.org/wordprocessingml/2006/main">
        <w:jc w:val="both"/>
      </w:pPr>
      <w:r xmlns:w="http://schemas.openxmlformats.org/wordprocessingml/2006/main">
        <w:t xml:space="preserve">O santo e ilustre patriarca José, ao enviar seus irmãos do Egito de volta à casa de seu pai, deu-lhes este conselho: "Não vos irriteis uns com os outros pelo caminho" (Gn 45,29). Digo o mesmo a ti, Filoteia; esta vida miserável é apenas uma jornada para a vida feliz que há de vir: não nos irritemos uns com os outros pelo caminho, mas sim marchemos com a tropa de nossos irmãos e companheiros, mansamente, pacificamente e amorosamente; não, digo-te, absolutamente e sem exceção, não te irrites de forma alguma, se for possível, e não admitas pretexto algum para abrir a porta do teu coração a uma paixão tão destrutiva, pois São Tiago nos diz categoricamente e sem reservas: "A ira do homem não opera a justiça de Deus" (Tiago 1). Devemos, de fato, resistir ao mal e conter os vícios daqueles sob nossa responsabilidade constante e corajosamente, mas ainda assim com mansidão e compaixão. Nada apazigua tão rapidamente o elefante enfurecido quanto a visão de um cordeirinho, e nada quebra tão facilmente a força de um tiro de canhão quanto a lã. Não valorizamos a correção que procede da paixão, embora acompanhada da razão, tanto quanto aquela que procede apenas da razão; pois a alma racional, estando naturalmente sujeita à razão, nunca está sujeita à paixão, a não ser pela tirania; e, portanto, quando a razão é acompanhada pela paixão, ela se torna odiosa, seu governo justo sendo degradado pela companhia da tirania. Os príncipes honram seu povo e o fazem regozijar-se extremamente quando o visitam com uma comitiva pacífica; mas quando vêm à frente de exércitos, embora seja para o bem comum, suas visitas são sempre desagradáveis; pois, embora façam com que a disciplina militar seja rigorosamente observada entre seus soldados, nunca conseguem fazê-lo tão eficazmente sem que sempre aconteçam algumas desordens, das quais os compatriotas serão vítimas. Da mesma forma, enquanto a razão governa e exerce pacificamente castigos, correções e repreensões, ainda que severa e rigorosamente, todos a amam e aprovam; mas quando ela traz consigo a ira, a paixão e a fúria, que Santo Agostinho chama de seus soldados, ela se torna mais temida do que amada, e até mesmo seu próprio coração desordenado é sempre o sofredor. É melhor, diz o mesmo Santo Agostinho, escrevendo a Profuturo, negar a entrada à ira justa e razoável do que admiti-la, por menor que seja; porque, uma vez admitida, é com dificuldade expulsa novamente; pois entra como um pequeno galho e em um momento se torna uma trave; e se o sol se põe sobre ela, o que o apóstolo proíbe, ela se transforma em ódio, do qual mal temos meios de nos livrar; pois ela se nutre sob mil falsos pretextos, visto que nunca houve um homem irado que considerasse sua ira injusta.</w:t>
      </w:r>
    </w:p>
    <w:p/>
    <w:p>
      <w:r xmlns:w="http://schemas.openxmlformats.org/wordprocessingml/2006/main">
        <w:t xml:space="preserve">###ID0597###</w:t>
      </w:r>
    </w:p>
    <w:p>
      <w:pPr xmlns:w="http://schemas.openxmlformats.org/wordprocessingml/2006/main">
        <w:jc w:val="both"/>
      </w:pPr>
      <w:r xmlns:w="http://schemas.openxmlformats.org/wordprocessingml/2006/main">
        <w:t xml:space="preserve">É melhor, então, tentar encontrar o caminho para viver sem raiva do que fingir fazer um uso moderado e discreto dela; e quando, por nossas imperfeições e fragilidades, nos vemos surpreendidos, é melhor afastá-la rapidamente do que entrar em uma negociação; pois, se lhe dermos um mínimo de tempo, ela se tornará dona do lugar, como a serpente, que facilmente retrai todo o seu corpo onde pode alcançar sua cabeça.</w:t>
      </w:r>
    </w:p>
    <w:p/>
    <w:p>
      <w:r xmlns:w="http://schemas.openxmlformats.org/wordprocessingml/2006/main">
        <w:t xml:space="preserve">###ID0598###</w:t>
      </w:r>
    </w:p>
    <w:p>
      <w:pPr xmlns:w="http://schemas.openxmlformats.org/wordprocessingml/2006/main">
        <w:jc w:val="both"/>
      </w:pPr>
      <w:r xmlns:w="http://schemas.openxmlformats.org/wordprocessingml/2006/main">
        <w:t xml:space="preserve">Mas como o expulsarei?, dirás. Deves, Filoteia, ao primeiro alarme, reunir rapidamente as tuas forças, não violenta e tumultuosamente, mas branda e seriamente; pois, assim como ouvimos os porteiros nos salões públicos e tribunais de justiça, gritando "silêncio", fazendo mais barulho do que toda a assembleia, assim acontece frequentemente que, ao tentarmos com violência conter a nossa ira, despertamos mais perturbação no nosso coração do que a ira havia despertado antes, e o coração, estando assim agitado, já não consegue dominar-se a si mesmo. Após este humilde esforço, pratica o conselho que Santo Agostinho, quando idoso, deu ao novo Bispo Auxílio: Faze, diz ele, o que um homem deve fazer, se te acontecer aquilo de que um homem de Deus fala nos Salmos: "Os meus olhos estão perturbados de ira" (Sl 30). Recorre a Deus, clamando: "Tem misericórdia de mim, Senhor"; que Ele estenda a sua mão direita para reprimir a vossa ira: quero dizer que devemos invocar a assistência de Deus quando nos encontramos excitados pela ira, imitando os Apóstolos, quando foram atirados pelo vento e pela tempestade sobre as águas; pois Ele ordenará que as nossas paixões cessem, e uma grande calma se seguirá. Mas a oração que é oferecida contra o perigo presente e premente deve ser sempre realizada com calma, e não com violência — e isto deve ser observado em todos os remédios contra este mal. Além disso, assim que te perceberes culpado de um ato de ira, repara a falta imediatamente, por um ato de mansidão para com a pessoa com quem te zangaste. Pois, assim como é um remédio soberano contra uma mentira contradizê-la na hora, assim que percebemos que a dissemos; assim devemos reparar a ira instantaneamente por um ato contrário de mansidão, pois feridas recentes, diz-se, são mais facilmente curadas.</w:t>
      </w:r>
    </w:p>
    <w:p/>
    <w:p>
      <w:r xmlns:w="http://schemas.openxmlformats.org/wordprocessingml/2006/main">
        <w:t xml:space="preserve">###ID0599###</w:t>
      </w:r>
    </w:p>
    <w:p>
      <w:pPr xmlns:w="http://schemas.openxmlformats.org/wordprocessingml/2006/main">
        <w:jc w:val="both"/>
      </w:pPr>
      <w:r xmlns:w="http://schemas.openxmlformats.org/wordprocessingml/2006/main">
        <w:t xml:space="preserve">Novamente, quando sua mente estiver em um estado de tranquilidade, deite-se em um abundante estoque de mansidão, falando todas as suas palavras e fazendo todas as suas ações, pequenas e grandes, da maneira mais suave possível, lembrando-se de que, assim como a esposa nos Cânticos não tem apenas mel em seus lábios, sua língua e em seu peito, mas também leite, assim também não devemos ter apenas nossas palavras doces para com o próximo, mas também todo o nosso peito, ou seja, todo o interior de nossa alma; nem devemos ter a doçura aromática e fragrante do mel, ou seja, a doçura da conversa civilizada com estranhos, mas também a doçura do leite entre nossa família e vizinhos - aqueles que falham muito nisso na rua parecem ser anjos e em suas casas, demônios.</w:t>
      </w:r>
    </w:p>
    <w:p/>
    <w:p>
      <w:r xmlns:w="http://schemas.openxmlformats.org/wordprocessingml/2006/main">
        <w:t xml:space="preserve">###ID0600###</w:t>
      </w:r>
    </w:p>
    <w:p>
      <w:pPr xmlns:w="http://schemas.openxmlformats.org/wordprocessingml/2006/main">
        <w:jc w:val="both"/>
      </w:pPr>
      <w:r xmlns:w="http://schemas.openxmlformats.org/wordprocessingml/2006/main">
        <w:t xml:space="preserve">CAPÍTULO IX. </w:t>
      </w:r>
      <w:r xmlns:w="http://schemas.openxmlformats.org/wordprocessingml/2006/main">
        <w:br xmlns:w="http://schemas.openxmlformats.org/wordprocessingml/2006/main"/>
      </w:r>
      <w:r xmlns:w="http://schemas.openxmlformats.org/wordprocessingml/2006/main">
        <w:t xml:space="preserve">Da Mansidão para Conosco. </w:t>
      </w:r>
      <w:r xmlns:w="http://schemas.openxmlformats.org/wordprocessingml/2006/main">
        <w:br xmlns:w="http://schemas.openxmlformats.org/wordprocessingml/2006/main"/>
      </w:r>
      <w:r xmlns:w="http://schemas.openxmlformats.org/wordprocessingml/2006/main">
        <w:t xml:space="preserve">Um dos melhores exercícios de mansidão que podemos praticar é aquele cujo tema está dentro de nós mesmos: nunca nos afligirmos com nossas imperfeições; pois, embora a razão exija que nos arrependamos quando cometemos uma falta, devemos nos abster daquele desprazer amargo, sombrio, rancoroso e apaixonado pelo qual muitos são grandemente culpados, que, dominados pela ira, se enfurecem por terem se enfurecido e se afligem por se verem afligidos, pois assim mantêm seus corações perpetuamente imersos em paixão; e embora pareça que a segunda ira destruiu a </w:t>
      </w:r>
      <w:r xmlns:w="http://schemas.openxmlformats.org/wordprocessingml/2006/main">
        <w:br xmlns:w="http://schemas.openxmlformats.org/wordprocessingml/2006/main"/>
      </w:r>
      <w:r xmlns:w="http://schemas.openxmlformats.org/wordprocessingml/2006/main">
        <w:t xml:space="preserve">primeira, ela serve, no entanto, para abrir caminho para uma nova ira na primeira ocasião que se apresentar. Além disso, essa ira e aflição contra nós mesmos tendem ao orgulho e não fluem de nenhuma outra fonte senão o amor-próprio, que se perturba e se inquieta quando nos vemos imperfeitos. Devemos, então, nos descontentar com nossas faltas, mas de maneira tranquila, estável e firme; Pois, assim como um juiz pune os malfeitores muito melhor quando é guiado em suas sentenças pela razão e procede com um espírito tranquilo do que quando age com violência e paixão (porque, julgando com paixão, não pune as faltas como elas são, mas como ele mesmo é), assim nos corrigimos muito melhor por um arrependimento calmo e firme do que por aquele que é áspero, precipitado e apaixonado; pois o arrependimento exercido com violência não procede de acordo com a qualidade de nossas faltas, mas de acordo com nossas inclinações. Por exemplo, aquele que pratica a castidade se irritará além de todos os limites à menor falta que cometer contra essa virtude e, por outro lado, não pensará em nada de uma grave detração da qual tenha sido culpado; enquanto aquele que odeia a detração se atormenta por um leve murmúrio dela e não leva em conta uma grave falta cometida contra a castidade; e o mesmo acontece com os outros. Ora, tudo isso não brota de outra fonte senão que, no julgamento de suas consciências, esses homens não são guiados pela razão, mas pela paixão.</w:t>
      </w:r>
    </w:p>
    <w:p/>
    <w:p>
      <w:r xmlns:w="http://schemas.openxmlformats.org/wordprocessingml/2006/main">
        <w:t xml:space="preserve">###ID0601###</w:t>
      </w:r>
    </w:p>
    <w:p>
      <w:pPr xmlns:w="http://schemas.openxmlformats.org/wordprocessingml/2006/main">
        <w:jc w:val="both"/>
      </w:pPr>
      <w:r xmlns:w="http://schemas.openxmlformats.org/wordprocessingml/2006/main">
        <w:t xml:space="preserve">CAPÍTULO IX.</w:t>
      </w:r>
    </w:p>
    <w:p/>
    <w:p>
      <w:r xmlns:w="http://schemas.openxmlformats.org/wordprocessingml/2006/main">
        <w:t xml:space="preserve">###ID0602###</w:t>
      </w:r>
    </w:p>
    <w:p>
      <w:pPr xmlns:w="http://schemas.openxmlformats.org/wordprocessingml/2006/main">
        <w:jc w:val="both"/>
      </w:pPr>
      <w:r xmlns:w="http://schemas.openxmlformats.org/wordprocessingml/2006/main">
        <w:t xml:space="preserve">Da mansidão para conosco mesmos.</w:t>
      </w:r>
    </w:p>
    <w:p/>
    <w:p>
      <w:r xmlns:w="http://schemas.openxmlformats.org/wordprocessingml/2006/main">
        <w:t xml:space="preserve">###ID0603###</w:t>
      </w:r>
    </w:p>
    <w:p>
      <w:pPr xmlns:w="http://schemas.openxmlformats.org/wordprocessingml/2006/main">
        <w:jc w:val="both"/>
      </w:pPr>
      <w:r xmlns:w="http://schemas.openxmlformats.org/wordprocessingml/2006/main">
        <w:t xml:space="preserve">Um dos melhores exercícios de mansidão que podemos praticar é aquele cujo tema está dentro de nós mesmos, em nunca nos irritarmos com nossas imperfeições; pois, embora a razão exija que nos arrependamos quando cometemos uma falta, devemos nos abster daquele desprazer amargo, sombrio, rancoroso e apaixonado pelo qual muitos são grandemente culpados, que, sendo dominados pela raiva, ficam irados por terem ficado irados e aborrecidos por se verem aborrecidos, pois por esse meio mantêm seus corações perpetuamente imersos em paixão; e embora pareça que a segunda raiva destruiu a primeira, ela serve, no entanto, para abrir caminho para uma nova raiva na primeira ocasião que se apresentar. Além disso, essa raiva e aborrecimento contra nós mesmos tendem ao orgulho e não fluem de nenhuma outra fonte além do amor-próprio, que se perturba e se inquieta quando nos vemos imperfeitos. Devemos então ficar descontentes com nossas falhas, mas de maneira tranquila, estável e firme; Pois, assim como um juiz pune os malfeitores muito melhor quando é guiado em suas sentenças pela razão e procede com um espírito tranquilo do que quando age com violência e paixão (porque, julgando com paixão, não pune as faltas como elas são, mas como ele mesmo é), assim nos corrigimos muito melhor por um arrependimento calmo e firme do que por aquele que é áspero, precipitado e apaixonado; pois o arrependimento exercido com violência não procede de acordo com a qualidade de nossas faltas, mas de acordo com nossas inclinações. Por exemplo, aquele que pratica a castidade se irritará além de todos os limites à menor falta que cometer contra essa virtude e, por outro lado, não pensará em nada de uma grave detração da qual tenha sido culpado; enquanto aquele que odeia a detração se atormenta por um leve murmúrio dela e não leva em conta uma grave falta cometida contra a castidade; e o mesmo acontece com os outros. Ora, tudo isso não brota de outra fonte senão que, no julgamento de suas consciências, esses homens não são guiados pela razão, mas pela paixão.</w:t>
      </w:r>
    </w:p>
    <w:p/>
    <w:p>
      <w:r xmlns:w="http://schemas.openxmlformats.org/wordprocessingml/2006/main">
        <w:t xml:space="preserve">###ID0604###</w:t>
      </w:r>
    </w:p>
    <w:p>
      <w:pPr xmlns:w="http://schemas.openxmlformats.org/wordprocessingml/2006/main">
        <w:jc w:val="both"/>
      </w:pPr>
      <w:r xmlns:w="http://schemas.openxmlformats.org/wordprocessingml/2006/main">
        <w:t xml:space="preserve">Acredite-me, Filoteia, assim como as repreensões brandas e afetuosas de um pai têm muito mais poder para recuperar seu filho do que a raiva e a paixão, assim, quando cometemos qualquer falta, se repreendermos nossos corações com repreensões brandas e calmas, tendo mais compaixão por ela do que paixão contra ela, docemente encorajando-a à emenda, o arrependimento que ela conceberá por esse meio penetrará muito mais profundamente e o penetrará mais efetivamente do que um arrependimento irritado, precipitado e tempestuoso.</w:t>
      </w:r>
    </w:p>
    <w:p/>
    <w:p>
      <w:r xmlns:w="http://schemas.openxmlformats.org/wordprocessingml/2006/main">
        <w:t xml:space="preserve">###ID0605###</w:t>
      </w:r>
    </w:p>
    <w:p>
      <w:pPr xmlns:w="http://schemas.openxmlformats.org/wordprocessingml/2006/main">
        <w:jc w:val="both"/>
      </w:pPr>
      <w:r xmlns:w="http://schemas.openxmlformats.org/wordprocessingml/2006/main">
        <w:t xml:space="preserve">Pois se eu mesmo, por exemplo, tivesse tomado a firme resolução de não ceder ao pecado da vaidade, e ainda assim tivesse caído nele, não repreenderia meu coração desta maneira: "Não és miserável e abominável que, depois de tantas resoluções, te deixaste levar pela vaidade? Morre de vergonha, não levantes mais os olhos para o céu, cego, insolente, traidor como és, rebelde ao teu Deus!", mas o corrigiria racionalmente, dizendo com compaixão: "Ai! meu pobre coração, eis que caímos no poço que tão firmemente resolvemos evitar. Pois bem, saiamos de novo e deixemos isso para sempre; invoquemos a misericórdia de Deus e esperemos que Ele nos ajude a ser mais constantes no futuro; e voltemos a trilhar o caminho da humildade. Coragem! De hoje em diante, sejamos mais cautelosos; Deus nos ajudará; faremos melhor no futuro." e sobre essa repreensão eu construiria uma resolução firme e constante de nunca mais recair nessa falta, usando os meios adequados para evitá-la, seguindo o conselho do meu diretor.</w:t>
      </w:r>
    </w:p>
    <w:p/>
    <w:p>
      <w:r xmlns:w="http://schemas.openxmlformats.org/wordprocessingml/2006/main">
        <w:t xml:space="preserve">###ID0606###</w:t>
      </w:r>
    </w:p>
    <w:p>
      <w:pPr xmlns:w="http://schemas.openxmlformats.org/wordprocessingml/2006/main">
        <w:jc w:val="both"/>
      </w:pPr>
      <w:r xmlns:w="http://schemas.openxmlformats.org/wordprocessingml/2006/main">
        <w:t xml:space="preserve">No entanto, se alguém não encontrar seu coração suficientemente comovido com essa maneira suave de repreensão, poderá usar uma mais áspera e severa, para excitá-lo a uma confusão mais profunda, desde que depois feche toda a sua dor e raiva com uma doce e consoladora confiança em Deus, à imitação daquele ilustre penitente que, vendo sua alma aflita, a elevou desta maneira: "Por que estás tão triste, ó minha alma, e por que me perturbas? Espera em Deus, pois ainda darei graças àquele que é a salvação da minha face e o meu Deus" (Sl 42,5). Levanta, pois, novamente o teu coração sempre que ele cair, mas tranquila e suavemente; humilha-te diante de Deus, através do conhecimento da tua própria miséria, mas sem te surpreenderes com a tua queda; pois não é de admirar que a fraqueza seja fraca, ou a miséria miserável; detesta, no entanto, com todas as tuas forças, a ofensa que Deus recebeu de ti, e retorna ao caminho da virtude que havias abandonado, com grande coragem e confiança na sua misericórdia.</w:t>
      </w:r>
    </w:p>
    <w:p/>
    <w:p>
      <w:r xmlns:w="http://schemas.openxmlformats.org/wordprocessingml/2006/main">
        <w:t xml:space="preserve">###ID0607###</w:t>
      </w:r>
    </w:p>
    <w:p>
      <w:pPr xmlns:w="http://schemas.openxmlformats.org/wordprocessingml/2006/main">
        <w:jc w:val="both"/>
      </w:pPr>
      <w:r xmlns:w="http://schemas.openxmlformats.org/wordprocessingml/2006/main">
        <w:t xml:space="preserve">CAPÍTULO X.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Devemos tratar de nossos assuntos com diligência, mas sem entusiasmo ou solicitude. </w:t>
      </w:r>
      <w:r xmlns:w="http://schemas.openxmlformats.org/wordprocessingml/2006/main">
        <w:br xmlns:w="http://schemas.openxmlformats.org/wordprocessingml/2006/main"/>
      </w:r>
      <w:r xmlns:w="http://schemas.openxmlformats.org/wordprocessingml/2006/main">
        <w:t xml:space="preserve">O cuidado e a diligência com que devemos cuidar de nossos assuntos nunca devem ser confundidos com ansiedade e solicitude. Os anjos zelam por nossa salvação e a buscam com diligência, mas nunca são agitados por ansiedade ou solicitude; pois o cuidado e a diligência resultam naturalmente de sua caridade, ao passo que a solicitude e a ansiedade são totalmente incompatíveis com sua felicidade; porque a primeira pode ser acompanhada por um estado de espírito calmo e tranquilo, ao passo que a segunda nunca. </w:t>
      </w:r>
      <w:r xmlns:w="http://schemas.openxmlformats.org/wordprocessingml/2006/main">
        <w:br xmlns:w="http://schemas.openxmlformats.org/wordprocessingml/2006/main"/>
      </w:r>
      <w:r xmlns:w="http://schemas.openxmlformats.org/wordprocessingml/2006/main">
        <w:t xml:space="preserve">Sê cuidadosa e atenta, pois, Filoteia, a todos os assuntos que Deus confiou aos teus cuidados, pois tal disposição em ti é agradável à vontade de Sua Divina Majestade, sem que teu cuidado e atenção degenerem em inquietação e ansiedade; não te preocupes com eles, pois o excesso de solicitude perturba a razão e o julgamento, e nos impede de fazer corretamente aquilo por cuja execução estamos tão ansiosos e ansiosos. </w:t>
      </w:r>
      <w:r xmlns:w="http://schemas.openxmlformats.org/wordprocessingml/2006/main">
        <w:br xmlns:w="http://schemas.openxmlformats.org/wordprocessingml/2006/main"/>
      </w:r>
      <w:r xmlns:w="http://schemas.openxmlformats.org/wordprocessingml/2006/main">
        <w:t xml:space="preserve">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
      <w:r xmlns:w="http://schemas.openxmlformats.org/wordprocessingml/2006/main">
        <w:t xml:space="preserve">###ID0608###</w:t>
      </w:r>
    </w:p>
    <w:p>
      <w:pPr xmlns:w="http://schemas.openxmlformats.org/wordprocessingml/2006/main">
        <w:jc w:val="both"/>
      </w:pPr>
      <w:r xmlns:w="http://schemas.openxmlformats.org/wordprocessingml/2006/main">
        <w:t xml:space="preserve">CAPÍTULO X.</w:t>
      </w:r>
    </w:p>
    <w:p/>
    <w:p>
      <w:r xmlns:w="http://schemas.openxmlformats.org/wordprocessingml/2006/main">
        <w:t xml:space="preserve">###ID0609###</w:t>
      </w:r>
    </w:p>
    <w:p>
      <w:pPr xmlns:w="http://schemas.openxmlformats.org/wordprocessingml/2006/main">
        <w:jc w:val="both"/>
      </w:pPr>
      <w:r xmlns:w="http://schemas.openxmlformats.org/wordprocessingml/2006/main">
        <w:t xml:space="preserve">CAPÍTULO X.</w:t>
      </w:r>
    </w:p>
    <w:p/>
    <w:p>
      <w:r xmlns:w="http://schemas.openxmlformats.org/wordprocessingml/2006/main">
        <w:t xml:space="preserve">###ID0610###</w:t>
      </w:r>
    </w:p>
    <w:p>
      <w:pPr xmlns:w="http://schemas.openxmlformats.org/wordprocessingml/2006/main">
        <w:jc w:val="both"/>
      </w:pPr>
      <w:r xmlns:w="http://schemas.openxmlformats.org/wordprocessingml/2006/main">
        <w:t xml:space="preserve">Devemos tratar dos nossos assuntos com diligência, mas sem entusiasmo ou solicitude.</w:t>
      </w:r>
    </w:p>
    <w:p/>
    <w:p>
      <w:r xmlns:w="http://schemas.openxmlformats.org/wordprocessingml/2006/main">
        <w:t xml:space="preserve">###ID0611###</w:t>
      </w:r>
    </w:p>
    <w:p>
      <w:pPr xmlns:w="http://schemas.openxmlformats.org/wordprocessingml/2006/main">
        <w:jc w:val="both"/>
      </w:pPr>
      <w:r xmlns:w="http://schemas.openxmlformats.org/wordprocessingml/2006/main">
        <w:t xml:space="preserve">O cuidado e a diligência com que devemos cuidar de nossos assuntos jamais devem ser confundidos com ansiedade e solicitude. Os anjos zelam pela nossa salvação e a buscam com diligência, mas nunca se deixam abalar por ansiedade ou solicitude; pois o cuidado e a diligência resultam naturalmente de sua caridade, ao passo que a solicitude e a ansiedade são totalmente incompatíveis com sua felicidade; pois os primeiros podem ser acompanhados por um estado de espírito calmo e tranquilo, enquanto os últimos jamais o podem.</w:t>
      </w:r>
    </w:p>
    <w:p/>
    <w:p>
      <w:r xmlns:w="http://schemas.openxmlformats.org/wordprocessingml/2006/main">
        <w:t xml:space="preserve">###ID0612###</w:t>
      </w:r>
    </w:p>
    <w:p>
      <w:pPr xmlns:w="http://schemas.openxmlformats.org/wordprocessingml/2006/main">
        <w:jc w:val="both"/>
      </w:pPr>
      <w:r xmlns:w="http://schemas.openxmlformats.org/wordprocessingml/2006/main">
        <w:t xml:space="preserve">Sê cuidadosa e atenta, pois, Filoteia, a todos os assuntos que Deus confiou aos teus cuidados, pois tal disposição em ti é agradável à vontade de sua Divina Majestade, sem que teu cuidado e atenção degenerem em inquietação e ansiedade; não preocupes teu espírito com eles, pois o excesso de solicitude perturba a razão e o julgamento, e nos impede de fazer corretamente aquilo pela execução da qual somos tão ávidos e ansiosos.</w:t>
      </w:r>
    </w:p>
    <w:p/>
    <w:p>
      <w:r xmlns:w="http://schemas.openxmlformats.org/wordprocessingml/2006/main">
        <w:t xml:space="preserve">###ID0613###</w:t>
      </w:r>
    </w:p>
    <w:p>
      <w:pPr xmlns:w="http://schemas.openxmlformats.org/wordprocessingml/2006/main">
        <w:jc w:val="both"/>
      </w:pPr>
      <w:r xmlns:w="http://schemas.openxmlformats.org/wordprocessingml/2006/main">
        <w:t xml:space="preserve">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
      <w:r xmlns:w="http://schemas.openxmlformats.org/wordprocessingml/2006/main">
        <w:t xml:space="preserve">###ID0614###</w:t>
      </w:r>
    </w:p>
    <w:p>
      <w:pPr xmlns:w="http://schemas.openxmlformats.org/wordprocessingml/2006/main">
        <w:jc w:val="both"/>
      </w:pPr>
      <w:r xmlns:w="http://schemas.openxmlformats.org/wordprocessingml/2006/main">
        <w:t xml:space="preserve">Assim como os rios que correm lentamente pelas planícies transportam grandes barcos e ricas mercadorias, e a chuva que cai suavemente nos campos abertos os torna férteis em grama e milho; ou como torrentes e rios, que correm rapidamente e inundam os terrenos, arruínam a região limítrofe e a tornam improdutiva para o tráfego, da mesma forma chuvas violentas e tempestuosas prejudicam os campos e prados. Nunca é bem executado o trabalho que é feito com muita ansiedade e pressa. Devemos nos apressar vagarosamente, diz o velho provérbio: "Quem tem pressa", diz Salomão, "corre o risco de tropeçar" (Pv 19,2). Fazemos nossos negócios com rapidez suficiente quando os fazemos bem. Assim como os zangões, embora façam mais barulho e pareçam mais ávidos por trabalhar do que as abelhas, produzem apenas cera e nenhum mel, assim também aqueles que se apressam com uma ansiedade atormentadora e uma solicitude ávida nunca fazem muito, nem o que fazem é proveitoso.</w:t>
      </w:r>
    </w:p>
    <w:p/>
    <w:p>
      <w:r xmlns:w="http://schemas.openxmlformats.org/wordprocessingml/2006/main">
        <w:t xml:space="preserve">###ID0615###</w:t>
      </w:r>
    </w:p>
    <w:p>
      <w:pPr xmlns:w="http://schemas.openxmlformats.org/wordprocessingml/2006/main">
        <w:jc w:val="both"/>
      </w:pPr>
      <w:r xmlns:w="http://schemas.openxmlformats.org/wordprocessingml/2006/main">
        <w:t xml:space="preserve">Assim como as moscas nos incomodam, não pela força, mas pela multidão, os assuntos importantes não nos causam tantos problemas quanto os insignificantes, quando em grande número. Portanto, cuide de todos os seus afazeres com a mente calma e serena, e esforce-se para resolvê-los em ordem, um após o outro; pois se você se esforçar para fazê-los todos de uma vez, ou sem ordem, seu espírito ficará tão sobrecarregado e deprimido que provavelmente se entregará ao fardo sem realizar nada.</w:t>
      </w:r>
    </w:p>
    <w:p/>
    <w:p>
      <w:r xmlns:w="http://schemas.openxmlformats.org/wordprocessingml/2006/main">
        <w:t xml:space="preserve">###ID0616###</w:t>
      </w:r>
    </w:p>
    <w:p>
      <w:pPr xmlns:w="http://schemas.openxmlformats.org/wordprocessingml/2006/main">
        <w:jc w:val="both"/>
      </w:pPr>
      <w:r xmlns:w="http://schemas.openxmlformats.org/wordprocessingml/2006/main">
        <w:t xml:space="preserve">Em todos os seus negócios, confie inteiramente na Providência Divina, somente por meio da qual você deve buscar o sucesso; trabalhe, no entanto, silenciosamente de sua parte para cooperar com seus desígnios, e então você pode ter certeza, se confiar, como deve, em Deus, que o sucesso que lhe chegará será sempre o que for mais proveitoso para você, quer pareça bom ou ruim, de acordo com seu julgamento pessoal. Imite as crianças, que, assim como elas com uma mão se agarram ao pai e com a outra colhem frutas ao longo das cercas vivas, assim você, colhendo e segurando os bens deste mundo com uma mão, deve com a outra sempre se agarrar à mão de seu Pai celestial, voltando-se para Ele de tempos em tempos para ver se suas ações ou ocupações lhe agradam; mas, acima de tudo, tome cuidado para nunca soltar sua mão protetora, por desejo de acumular muitos bens mundanos; pois se Ele o abandonar, você não será capaz de dar um passo adiante sem cair no chão. O que quero dizer, Filoteia, é que em meio a esses assuntos e ocupações comuns que não exigem uma atenção tão séria, você deve olhar mais para Deus do que para eles; e quando eles são de tal importância que exigem toda a sua atenção, então você também deve olhar de vez em quando para Deus, como os marinheiros que, para chegar ao porto ao qual estão destinados, olham mais para o céu do que para o mar, a fim de guiar seu navio; assim Deus trabalhará com você, em você e por você, e seu trabalho será seguido de consolação.</w:t>
      </w:r>
    </w:p>
    <w:p/>
    <w:p>
      <w:r xmlns:w="http://schemas.openxmlformats.org/wordprocessingml/2006/main">
        <w:t xml:space="preserve">###ID0617###</w:t>
      </w:r>
    </w:p>
    <w:p>
      <w:pPr xmlns:w="http://schemas.openxmlformats.org/wordprocessingml/2006/main">
        <w:jc w:val="both"/>
      </w:pPr>
      <w:r xmlns:w="http://schemas.openxmlformats.org/wordprocessingml/2006/main">
        <w:t xml:space="preserve">CAPÍTULO XI. Obediência.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Somente a caridade pode nos levar à perfeição, mas a obediência, a castidade e a pobreza são os três principais meios para alcançá-la. A obediência consagra nosso coração, a castidade, nosso corpo, e a pobreza, nossos meios para o amor e serviço a Deus. Esses três ramos da cruz espiritual se fundamentam em um quarto, a saber, a humildade. Nada direi dessas três virtudes quando são solenemente votadas, </w:t>
      </w:r>
      <w:r xmlns:w="http://schemas.openxmlformats.org/wordprocessingml/2006/main">
        <w:br xmlns:w="http://schemas.openxmlformats.org/wordprocessingml/2006/main"/>
      </w:r>
      <w:r xmlns:w="http://schemas.openxmlformats.org/wordprocessingml/2006/main">
        <w:t xml:space="preserve">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própria perfeição, eles devem ser observados, havendo uma diferença muito grande entre o estado de perfeição e a perfeição em si; visto que todos os bispos e religiosos estão em estado de perfeição; E, no entanto, infelizmente, nem todos chegaram à perfeição, como é evidente demais. Esforcemo-nos, pois, Filoteia, por praticar bem essas virtudes, cada uma segundo sua vocação; pois, embora não nos levem à perfeição, nos tornarão perfeitos; e, de fato, todos são obrigados a praticá-las, embora nem todos da mesma maneira.</w:t>
      </w:r>
    </w:p>
    <w:p/>
    <w:p>
      <w:r xmlns:w="http://schemas.openxmlformats.org/wordprocessingml/2006/main">
        <w:t xml:space="preserve">###ID0618###</w:t>
      </w:r>
    </w:p>
    <w:p>
      <w:pPr xmlns:w="http://schemas.openxmlformats.org/wordprocessingml/2006/main">
        <w:jc w:val="both"/>
      </w:pPr>
      <w:r xmlns:w="http://schemas.openxmlformats.org/wordprocessingml/2006/main">
        <w:t xml:space="preserve">CAPÍTULO XI. Obediência.</w:t>
      </w:r>
    </w:p>
    <w:p/>
    <w:p>
      <w:r xmlns:w="http://schemas.openxmlformats.org/wordprocessingml/2006/main">
        <w:t xml:space="preserve">###ID0619###</w:t>
      </w:r>
    </w:p>
    <w:p>
      <w:pPr xmlns:w="http://schemas.openxmlformats.org/wordprocessingml/2006/main">
        <w:jc w:val="both"/>
      </w:pPr>
      <w:r xmlns:w="http://schemas.openxmlformats.org/wordprocessingml/2006/main">
        <w:t xml:space="preserve">CAPÍTULO XI. Obediência.</w:t>
      </w:r>
    </w:p>
    <w:p/>
    <w:p>
      <w:r xmlns:w="http://schemas.openxmlformats.org/wordprocessingml/2006/main">
        <w:t xml:space="preserve">###ID0620###</w:t>
      </w:r>
    </w:p>
    <w:p>
      <w:pPr xmlns:w="http://schemas.openxmlformats.org/wordprocessingml/2006/main">
        <w:jc w:val="both"/>
      </w:pPr>
      <w:r xmlns:w="http://schemas.openxmlformats.org/wordprocessingml/2006/main">
        <w:t xml:space="preserve">Somente a caridade pode nos levar à perfeição, mas a obediência, a castidade e a pobreza são os três principais meios para alcançá-la. A obediência consagra nosso coração, a castidade, nosso corpo, e a pobreza, nossos meios para o amor e o serviço a Deus. Esses três ramos da cruz espiritual se fundamentam em um quarto, a saber, a humildade. Nada direi sobre essas três virtudes quando são solenemente votadas, 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perfeição em si, eles devem ser observados, havendo uma diferença muito grande entre o estado de perfeição e a perfeição em si; visto que todos os bispos e religiosos estão em estado de perfeição; e, no entanto, infelizmente, nem todos chegaram à perfeição em si, como é evidente demais. Procuremos, pois, Filoteia, praticar bem estas virtudes, cada uma segundo a sua vocação; pois, ainda que não nos coloquem em estado de perfeição, tornar-nos-ão perfeitos; e, na verdade, todos são obrigados a praticá-las, embora nem todos da mesma maneira.</w:t>
      </w:r>
    </w:p>
    <w:p/>
    <w:p>
      <w:r xmlns:w="http://schemas.openxmlformats.org/wordprocessingml/2006/main">
        <w:t xml:space="preserve">###ID0621###</w:t>
      </w:r>
    </w:p>
    <w:p>
      <w:pPr xmlns:w="http://schemas.openxmlformats.org/wordprocessingml/2006/main">
        <w:jc w:val="both"/>
      </w:pPr>
      <w:r xmlns:w="http://schemas.openxmlformats.org/wordprocessingml/2006/main">
        <w:t xml:space="preserve">Existem dois tipos de obediência: uma necessária e outra voluntária. No que é necessário, você deve obedecer aos seus superiores eclesiásticos, como o Papa, o bispo, o pároco e aqueles que os representam; também aos seus superiores civis, como seu príncipe e os magistrados que ele estabeleceu para administrar a justiça; e, finalmente, aos seus superiores domésticos, a saber, seu pai e sua mãe, seu senhor e sua senhora. Essa obediência é chamada de necessária porque ninguém pode se eximir do dever de obedecer aos seus superiores, tendo Deus os colocado em autoridade para comandar e governar, cada um no departamento que lhe é atribuído. Você deve, então, obedecer necessariamente às suas ordens; mas, para ser perfeito, siga também seus conselhos, até mesmo seus desejos e inclinações, até onde a caridade e a discrição permitirem. Obedeça-os quando ordenarem algo agradável, como comer ou se divertir; pois, embora pareça não haver grande virtude em obedecer em tais ocasiões, seria um grande vício desobedecer. Obedeça-lhes em coisas indiferentes, como usar esta ou aquela roupa, ir para um lado ou para o outro, ficar em silêncio, e isso será uma obediência muito louvável; obedeça-lhes em coisas difíceis, incômodas e desagradáveis, e isso será uma obediência perfeita. Obedeça, em suma, mansamente, sem resposta; prontamente, sem demora; alegremente, sem reclamar; e, acima de tudo, obedeça amorosamente, por amor Àquele que, por seu amor por nós, se fez obediente até a morte, até a morte de cruz, e que, como diz São Bernardo, preferiu abrir mão de sua vida à obediência.</w:t>
      </w:r>
    </w:p>
    <w:p/>
    <w:p>
      <w:r xmlns:w="http://schemas.openxmlformats.org/wordprocessingml/2006/main">
        <w:t xml:space="preserve">###ID0622###</w:t>
      </w:r>
    </w:p>
    <w:p>
      <w:pPr xmlns:w="http://schemas.openxmlformats.org/wordprocessingml/2006/main">
        <w:jc w:val="both"/>
      </w:pPr>
      <w:r xmlns:w="http://schemas.openxmlformats.org/wordprocessingml/2006/main">
        <w:t xml:space="preserve">Para que aprendas a obedecer eficazmente aos teus superiores, cede facilmente à vontade dos teus iguais, quando não vires mal nisso, sem ser contencioso ou obstinado. Acomoda-te alegremente aos desejos razoáveis dos teus inferiores; nunca exerças uma autoridade imperiosa sobre eles, desde que ajam bem. É uma ilusão acreditar que obedeceríamos com facilidade, se estivéssemos numa ordem religiosa, quando nos sentimos tão retrógrados e teimosos no que diz respeito à obediência àqueles que Deus colocou sobre nós.</w:t>
      </w:r>
    </w:p>
    <w:p/>
    <w:p>
      <w:r xmlns:w="http://schemas.openxmlformats.org/wordprocessingml/2006/main">
        <w:t xml:space="preserve">###ID0623###</w:t>
      </w:r>
    </w:p>
    <w:p>
      <w:pPr xmlns:w="http://schemas.openxmlformats.org/wordprocessingml/2006/main">
        <w:jc w:val="both"/>
      </w:pPr>
      <w:r xmlns:w="http://schemas.openxmlformats.org/wordprocessingml/2006/main">
        <w:t xml:space="preserve">Chamamos voluntária a obediência que praticamos por nossa própria escolha e que não nos é imposta por outrem. Não costumamos escolher nosso rei, nosso bispo, nosso pai ou nossa mãe, nem mesmo as esposas sempre escolhem seus maridos; mas escolhemos nosso confessor e diretor: se, então, ao escolhermos, fizermos um voto de obediência, como fez a santa Madre Teresa, que, como já foi observado, além de sua obediência solenemente jurada à superiora de sua Ordem, se comprometeu por um simples voto a obedecer ao Padre Graciano; ou se, sem voto, resolvemos obedecer a alguém, essa obediência é chamada voluntária, por ser fundamentada em nossa própria livre vontade e escolha.</w:t>
      </w:r>
    </w:p>
    <w:p/>
    <w:p>
      <w:r xmlns:w="http://schemas.openxmlformats.org/wordprocessingml/2006/main">
        <w:t xml:space="preserve">###ID0624###</w:t>
      </w:r>
    </w:p>
    <w:p>
      <w:pPr xmlns:w="http://schemas.openxmlformats.org/wordprocessingml/2006/main">
        <w:jc w:val="both"/>
      </w:pPr>
      <w:r xmlns:w="http://schemas.openxmlformats.org/wordprocessingml/2006/main">
        <w:t xml:space="preserve">Devemos obedecer a cada um dos nossos superiores, segundo a responsabilidade que nos incumbe. Em assuntos políticos, devemos obedecer às leis; em assuntos eclesiásticos, aos nossos prelados; em assuntos domésticos, aos nossos pais, senhor ou marido; e, no que se refere à conduta privada da alma, ao nosso pai ou diretor espiritual.</w:t>
      </w:r>
    </w:p>
    <w:p/>
    <w:p>
      <w:r xmlns:w="http://schemas.openxmlformats.org/wordprocessingml/2006/main">
        <w:t xml:space="preserve">###ID0625###</w:t>
      </w:r>
    </w:p>
    <w:p>
      <w:pPr xmlns:w="http://schemas.openxmlformats.org/wordprocessingml/2006/main">
        <w:jc w:val="both"/>
      </w:pPr>
      <w:r xmlns:w="http://schemas.openxmlformats.org/wordprocessingml/2006/main">
        <w:t xml:space="preserve">Peça ao seu pai espiritual que lhe imponha todas as ações de piedade que você deve realizar, para que adquiram um duplo valor: o de si mesmas, porque são obras de piedade; o da obediência aos seus mandamentos, em virtude da qual são realizadas. Felizes os obedientes, pois Deus jamais permitirá que se desviem.</w:t>
      </w:r>
    </w:p>
    <w:p/>
    <w:p>
      <w:r xmlns:w="http://schemas.openxmlformats.org/wordprocessingml/2006/main">
        <w:t xml:space="preserve">###ID0626###</w:t>
      </w:r>
    </w:p>
    <w:p>
      <w:pPr xmlns:w="http://schemas.openxmlformats.org/wordprocessingml/2006/main">
        <w:jc w:val="both"/>
      </w:pPr>
      <w:r xmlns:w="http://schemas.openxmlformats.org/wordprocessingml/2006/main">
        <w:t xml:space="preserve">CAPÍTULO XII. </w:t>
      </w:r>
      <w:r xmlns:w="http://schemas.openxmlformats.org/wordprocessingml/2006/main">
        <w:br xmlns:w="http://schemas.openxmlformats.org/wordprocessingml/2006/main"/>
      </w:r>
      <w:r xmlns:w="http://schemas.openxmlformats.org/wordprocessingml/2006/main">
        <w:t xml:space="preserve">A Necessidade da Castidade.</w:t>
      </w:r>
    </w:p>
    <w:p/>
    <w:p>
      <w:r xmlns:w="http://schemas.openxmlformats.org/wordprocessingml/2006/main">
        <w:t xml:space="preserve">###ID0627###</w:t>
      </w:r>
    </w:p>
    <w:p>
      <w:pPr xmlns:w="http://schemas.openxmlformats.org/wordprocessingml/2006/main">
        <w:jc w:val="both"/>
      </w:pPr>
      <w:r xmlns:w="http://schemas.openxmlformats.org/wordprocessingml/2006/main">
        <w:t xml:space="preserve">CAPÍTULO XII.</w:t>
      </w:r>
    </w:p>
    <w:p/>
    <w:p>
      <w:r xmlns:w="http://schemas.openxmlformats.org/wordprocessingml/2006/main">
        <w:t xml:space="preserve">###ID0628###</w:t>
      </w:r>
    </w:p>
    <w:p>
      <w:pPr xmlns:w="http://schemas.openxmlformats.org/wordprocessingml/2006/main">
        <w:jc w:val="both"/>
      </w:pPr>
      <w:r xmlns:w="http://schemas.openxmlformats.org/wordprocessingml/2006/main">
        <w:t xml:space="preserve">A necessidade da castidade.</w:t>
      </w:r>
    </w:p>
    <w:p/>
    <w:p>
      <w:r xmlns:w="http://schemas.openxmlformats.org/wordprocessingml/2006/main">
        <w:t xml:space="preserve">###ID0629###</w:t>
      </w:r>
    </w:p>
    <w:p>
      <w:pPr xmlns:w="http://schemas.openxmlformats.org/wordprocessingml/2006/main">
        <w:jc w:val="both"/>
      </w:pPr>
      <w:r xmlns:w="http://schemas.openxmlformats.org/wordprocessingml/2006/main">
        <w:t xml:space="preserve">Pois o primeiro grau dessa virtude nunca permite voluntariamente nada que seja proibido em relação à castidade.</w:t>
      </w:r>
    </w:p>
    <w:p/>
    <w:p>
      <w:r xmlns:w="http://schemas.openxmlformats.org/wordprocessingml/2006/main">
        <w:t xml:space="preserve">###ID0630###</w:t>
      </w:r>
    </w:p>
    <w:p>
      <w:pPr xmlns:w="http://schemas.openxmlformats.org/wordprocessingml/2006/main">
        <w:jc w:val="both"/>
      </w:pPr>
      <w:r xmlns:w="http://schemas.openxmlformats.org/wordprocessingml/2006/main">
        <w:t xml:space="preserve">Para o segundo grau, limite o máximo que puder todos os prazeres supérfluos e inúteis, embora eles possam ser inofensivos e permitidos a você.</w:t>
      </w:r>
    </w:p>
    <w:p/>
    <w:p>
      <w:r xmlns:w="http://schemas.openxmlformats.org/wordprocessingml/2006/main">
        <w:t xml:space="preserve">###ID0631###</w:t>
      </w:r>
    </w:p>
    <w:p>
      <w:pPr xmlns:w="http://schemas.openxmlformats.org/wordprocessingml/2006/main">
        <w:jc w:val="both"/>
      </w:pPr>
      <w:r xmlns:w="http://schemas.openxmlformats.org/wordprocessingml/2006/main">
        <w:t xml:space="preserve">Para o terceiro grau, não vincule seus afetos àqueles que podem ser necessários e até impostos a você.</w:t>
      </w:r>
    </w:p>
    <w:p/>
    <w:p>
      <w:r xmlns:w="http://schemas.openxmlformats.org/wordprocessingml/2006/main">
        <w:t xml:space="preserve">###ID0632###</w:t>
      </w:r>
    </w:p>
    <w:p>
      <w:pPr xmlns:w="http://schemas.openxmlformats.org/wordprocessingml/2006/main">
        <w:jc w:val="both"/>
      </w:pPr>
      <w:r xmlns:w="http://schemas.openxmlformats.org/wordprocessingml/2006/main">
        <w:t xml:space="preserve">Santo Agostinho admirava em seu querido Alípio a admirável pureza que o libertara inteiramente dos sentimentos e até mesmo da lembrança de antigas desordens. De fato, todos sabem que é fácil conservar por muito tempo frutas ainda inteiras; mas, por menos contaminadas ou quebradas que estejam, só podem ser conservadas em xaropes. Digo que temos vários meios para preservar com segurança nossa castidade enquanto ela permanece em sua plena integridade; mas, uma vez perdida, nada pode preservá-la, exceto uma sólida devoção, cuja doçura muitas vezes comparei à do mel.</w:t>
      </w:r>
    </w:p>
    <w:p/>
    <w:p>
      <w:r xmlns:w="http://schemas.openxmlformats.org/wordprocessingml/2006/main">
        <w:t xml:space="preserve">###ID0633###</w:t>
      </w:r>
    </w:p>
    <w:p>
      <w:pPr xmlns:w="http://schemas.openxmlformats.org/wordprocessingml/2006/main">
        <w:jc w:val="both"/>
      </w:pPr>
      <w:r xmlns:w="http://schemas.openxmlformats.org/wordprocessingml/2006/main">
        <w:t xml:space="preserve">No estado de virgindade, a castidade exige grande simplicidade de alma e grande delicadeza de consciência, a fim de manter à distância toda espécie de pensamentos curiosos e elevar-se acima de todos os prazeres sensuais por meio de um desprezo absoluto e completo por tudo o que o homem tem em comum com os animais, e que estes têm ainda mais do que ele. Que essas almas puras jamais duvidem de forma alguma de que a castidade não é incomparavelmente melhor do que tudo o que é incompatível com a perfeição. "Pois", como diz São Jerônimo, "o demônio, não podendo suportar essa salutar ignorância do prazer, deseja ao menos excitar o desejo dele nessas almas, e lhes dá, portanto, ideias dele tão sedutoras, embora falsas, que elas ficam muito perturbadas, porque", acrescenta o santo Padre, "gradualmente elas passam a estimar mais e mais aquilo que ignoravam". É assim que tantos jovens, surpreendidos por uma falsa e tola estima pelos prazeres dos sentidos e por uma curiosidade sensual e inquieta, entregam-se a eles e comprometem seus interesses temporais e eternos, como borboletas que, acreditando que a chama é tão agradável quanto parece bela, tolamente se queimam nela.</w:t>
      </w:r>
    </w:p>
    <w:p/>
    <w:p>
      <w:r xmlns:w="http://schemas.openxmlformats.org/wordprocessingml/2006/main">
        <w:t xml:space="preserve">###ID0634###</w:t>
      </w:r>
    </w:p>
    <w:p>
      <w:pPr xmlns:w="http://schemas.openxmlformats.org/wordprocessingml/2006/main">
        <w:jc w:val="both"/>
      </w:pPr>
      <w:r xmlns:w="http://schemas.openxmlformats.org/wordprocessingml/2006/main">
        <w:t xml:space="preserve">Vocês sabem quão necessária é a castidade: "Buscai a paz com todos e a santidade", diz o Apóstolo, "sem a qual ninguém verá a Deus". Observem que por santidade ele quer dizer castidade, segundo a interpretação de São Jerônimo e São Crisóstomo. Não; ninguém verá a Deus sem castidade; ninguém habitará seus santos tabernáculos se não tiver um coração puro; como diz nosso Salvador: "Os cães e os impuros serão banidos dela". E também: "Bem-aventurados os limpos de coração, porque eles verão a Deus".</w:t>
      </w:r>
    </w:p>
    <w:p/>
    <w:p>
      <w:r xmlns:w="http://schemas.openxmlformats.org/wordprocessingml/2006/main">
        <w:t xml:space="preserve">###ID0635###</w:t>
      </w:r>
    </w:p>
    <w:p>
      <w:pPr xmlns:w="http://schemas.openxmlformats.org/wordprocessingml/2006/main">
        <w:jc w:val="both"/>
      </w:pPr>
      <w:r xmlns:w="http://schemas.openxmlformats.org/wordprocessingml/2006/main">
        <w:t xml:space="preserve">CAPÍTULO XIII. </w:t>
      </w:r>
      <w:r xmlns:w="http://schemas.openxmlformats.org/wordprocessingml/2006/main">
        <w:br xmlns:w="http://schemas.openxmlformats.org/wordprocessingml/2006/main"/>
      </w:r>
      <w:r xmlns:w="http://schemas.openxmlformats.org/wordprocessingml/2006/main">
        <w:t xml:space="preserve">Como preservar a castidade.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Mantém sempre sobre ti uma grande guarda, a fim de afastar prontamente tudo o que possa levar à impureza; pois é um mal que se desenvolve em graus imperceptíveis, fraco no início, mas de progressão muito rápida. Em suma, é mais fácil fugir dele do que curá-lo. </w:t>
      </w:r>
      <w:r xmlns:w="http://schemas.openxmlformats.org/wordprocessingml/2006/main">
        <w:br xmlns:w="http://schemas.openxmlformats.org/wordprocessingml/2006/main"/>
      </w:r>
      <w:r xmlns:w="http://schemas.openxmlformats.org/wordprocessingml/2006/main">
        <w:t xml:space="preserve">A castidade é um tesouro que, segundo São Paulo, "guardamos em vasos frágeis; e na verdade, tem muito da fragilidade daqueles vasos que se quebram ao bater uns nos outros". A água mais fresca, quando tentamos preservá-la num vaso, perde rapidamente o seu frescor se algum animal a tocar. Nunca te permitas, Filoteia, praticar e preservar-te dessas liberdades externas, igualmente contrárias à modéstia cristã e ao respeito que te deves; pois, embora se possa preservar um coração absolutamente casto apesar de ações que surgem mais da falta de reflexão do que da malícia, e que não são habitualmente praticadas, no entanto, a castidade recebe delas sempre algum dano lamentável. Compreendeis bem que não falo aqui do que virtualmente arruína a castidade. </w:t>
      </w:r>
      <w:r xmlns:w="http://schemas.openxmlformats.org/wordprocessingml/2006/main">
        <w:br xmlns:w="http://schemas.openxmlformats.org/wordprocessingml/2006/main"/>
      </w:r>
      <w:r xmlns:w="http://schemas.openxmlformats.org/wordprocessingml/2006/main">
        <w:t xml:space="preserve">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w:t>
      </w:r>
      <w:r xmlns:w="http://schemas.openxmlformats.org/wordprocessingml/2006/main">
        <w:br xmlns:w="http://schemas.openxmlformats.org/wordprocessingml/2006/main"/>
      </w:r>
      <w:r xmlns:w="http://schemas.openxmlformats.org/wordprocessingml/2006/main">
        <w:t xml:space="preserve">realmente um ato impuro, e o Apóstolo recomendou aos primeiros cristãos que nem sequer mencionassem o vício entre eles. As abelhas não só não tocam um corpo em estado de putrefação, como também fogem do mau cheiro que ele exala. Observai, peço-vos, o que a Sagrada Escritura nos diz da Esposa dos Cânticos. Tudo é misterioso neles. Mirra destila de suas mãos, e sabeis que esse licor preserva da corrupção; seus lábios são contornados por uma fita vermelha, e isso nos ensina que a modéstia cora diante das palavras, mesmo quando são um pouco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
      <w:r xmlns:w="http://schemas.openxmlformats.org/wordprocessingml/2006/main">
        <w:t xml:space="preserve">###ID0636###</w:t>
      </w:r>
    </w:p>
    <w:p>
      <w:pPr xmlns:w="http://schemas.openxmlformats.org/wordprocessingml/2006/main">
        <w:jc w:val="both"/>
      </w:pPr>
      <w:r xmlns:w="http://schemas.openxmlformats.org/wordprocessingml/2006/main">
        <w:t xml:space="preserve">CAPÍTULO XIII. </w:t>
      </w:r>
      <w:r xmlns:w="http://schemas.openxmlformats.org/wordprocessingml/2006/main">
        <w:br xmlns:w="http://schemas.openxmlformats.org/wordprocessingml/2006/main"/>
      </w:r>
      <w:r xmlns:w="http://schemas.openxmlformats.org/wordprocessingml/2006/main">
        <w:t xml:space="preserve">Como preservar a castidade.</w:t>
      </w:r>
    </w:p>
    <w:p/>
    <w:p>
      <w:r xmlns:w="http://schemas.openxmlformats.org/wordprocessingml/2006/main">
        <w:t xml:space="preserve">###ID0637###</w:t>
      </w:r>
    </w:p>
    <w:p>
      <w:pPr xmlns:w="http://schemas.openxmlformats.org/wordprocessingml/2006/main">
        <w:jc w:val="both"/>
      </w:pPr>
      <w:r xmlns:w="http://schemas.openxmlformats.org/wordprocessingml/2006/main">
        <w:t xml:space="preserve">CAPÍTULO XIII.</w:t>
      </w:r>
    </w:p>
    <w:p/>
    <w:p>
      <w:r xmlns:w="http://schemas.openxmlformats.org/wordprocessingml/2006/main">
        <w:t xml:space="preserve">###ID0638###</w:t>
      </w:r>
    </w:p>
    <w:p>
      <w:pPr xmlns:w="http://schemas.openxmlformats.org/wordprocessingml/2006/main">
        <w:jc w:val="both"/>
      </w:pPr>
      <w:r xmlns:w="http://schemas.openxmlformats.org/wordprocessingml/2006/main">
        <w:t xml:space="preserve">Como preservar a castidade.</w:t>
      </w:r>
    </w:p>
    <w:p/>
    <w:p>
      <w:r xmlns:w="http://schemas.openxmlformats.org/wordprocessingml/2006/main">
        <w:t xml:space="preserve">###ID0639###</w:t>
      </w:r>
    </w:p>
    <w:p>
      <w:pPr xmlns:w="http://schemas.openxmlformats.org/wordprocessingml/2006/main">
        <w:jc w:val="both"/>
      </w:pPr>
      <w:r xmlns:w="http://schemas.openxmlformats.org/wordprocessingml/2006/main">
        <w:t xml:space="preserve">Mantenha sempre uma grande guarda sobre si mesmo, a fim de afastar prontamente tudo o que possa levar à impureza; pois é um mal que se desenvolve em graus imperceptíveis, fraco no início, mas de progressão muito rápida. Em suma, é mais fácil fugir dele do que curá-lo.</w:t>
      </w:r>
    </w:p>
    <w:p/>
    <w:p>
      <w:r xmlns:w="http://schemas.openxmlformats.org/wordprocessingml/2006/main">
        <w:t xml:space="preserve">###ID0640###</w:t>
      </w:r>
    </w:p>
    <w:p>
      <w:pPr xmlns:w="http://schemas.openxmlformats.org/wordprocessingml/2006/main">
        <w:jc w:val="both"/>
      </w:pPr>
      <w:r xmlns:w="http://schemas.openxmlformats.org/wordprocessingml/2006/main">
        <w:t xml:space="preserve">A castidade é um tesouro que, segundo São Paulo, "guardamos em vasos frágeis; e, na verdade, ela tem muito da fragilidade daqueles vasos que se quebram ao bater uns nos outros". A água mais fresca, quando tentamos conservá-la num vaso, perde rapidamente o seu frescor se algum animal a tocar. Nunca te permitas, Filoteia, praticar e preservar-te dessas liberdades externas, igualmente contrárias à modéstia cristã e ao respeito que deves a ti mesma; pois, embora se possa conservar um coração absolutamente casto apesar de ações que surgem mais da falta de reflexão do que da malícia, e que não são habitualmente praticadas, no entanto, a castidade recebe delas sempre algum dano lamentável. Compreendes suficientemente que não falo aqui do que virtualmente arruína a castidade.</w:t>
      </w:r>
    </w:p>
    <w:p/>
    <w:p>
      <w:r xmlns:w="http://schemas.openxmlformats.org/wordprocessingml/2006/main">
        <w:t xml:space="preserve">###ID0641###</w:t>
      </w:r>
    </w:p>
    <w:p>
      <w:pPr xmlns:w="http://schemas.openxmlformats.org/wordprocessingml/2006/main">
        <w:jc w:val="both"/>
      </w:pPr>
      <w:r xmlns:w="http://schemas.openxmlformats.org/wordprocessingml/2006/main">
        <w:t xml:space="preserve">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realmente um ato impuro, e o Apóstolo recomendou aos primeiros cristãos que nem sequer mencionassem o vício entre eles. As abelhas não apenas não tocam um corpo em estado de putrefação, mas também fogem do mau cheiro que ele exala. Observe, eu lhe imploro, o que a Sagrada Escritura nos diz da Esposa dos Cânticos. Tudo é misterioso neles. Mirra destila de suas mãos, e você sabe que esse licor preserva da corrupção; seus lábios são contornados por uma fita vermelha, e isso nos ensina que a modéstia cora diante das palavras, mesmo quando elas são tão pouco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
      <w:r xmlns:w="http://schemas.openxmlformats.org/wordprocessingml/2006/main">
        <w:t xml:space="preserve">###ID0642###</w:t>
      </w:r>
    </w:p>
    <w:p>
      <w:pPr xmlns:w="http://schemas.openxmlformats.org/wordprocessingml/2006/main">
        <w:jc w:val="both"/>
      </w:pPr>
      <w:r xmlns:w="http://schemas.openxmlformats.org/wordprocessingml/2006/main">
        <w:t xml:space="preserve">A castidade pode ser perdida de tantas maneiras que há tipos de indecências que, conforme sejam grandes ou pequenas, a enfraquecem ou ferem perigosamente, ou até mesmo a destroem completamente. Há certas liberdades indiscretas e vulgares que, propriamente falando, não violam a castidade; mas que enfraquecem e ofuscam seu brilho. Há outras liberdades não apenas indiscretas, mas viciosas; não apenas vulgares, mas imodestas e sensuais, que a ferem mortalmente. Há outras ainda que a destroem completamente.</w:t>
      </w:r>
    </w:p>
    <w:p/>
    <w:p>
      <w:r xmlns:w="http://schemas.openxmlformats.org/wordprocessingml/2006/main">
        <w:t xml:space="preserve">###ID0643###</w:t>
      </w:r>
    </w:p>
    <w:p>
      <w:pPr xmlns:w="http://schemas.openxmlformats.org/wordprocessingml/2006/main">
        <w:jc w:val="both"/>
      </w:pPr>
      <w:r xmlns:w="http://schemas.openxmlformats.org/wordprocessingml/2006/main">
        <w:t xml:space="preserve">Nunca se intimide com pessoas cujas maneiras você sabe que são corruptas, especialmente quando a impudência está unida à impureza, que quase sempre é</w:t>
      </w:r>
    </w:p>
    <w:p/>
    <w:p>
      <w:r xmlns:w="http://schemas.openxmlformats.org/wordprocessingml/2006/main">
        <w:t xml:space="preserve">###ID0644###</w:t>
      </w:r>
    </w:p>
    <w:p>
      <w:pPr xmlns:w="http://schemas.openxmlformats.org/wordprocessingml/2006/main">
        <w:jc w:val="both"/>
      </w:pPr>
      <w:r xmlns:w="http://schemas.openxmlformats.org/wordprocessingml/2006/main">
        <w:t xml:space="preserve">Diz-se que os bodes, ao tocarem a amendoeira doce com a língua, tornam-se amargos; assim, essas almas corrompidas e corações infectados mal falam com qualquer pessoa, seja do mesmo sexo ou de sexo diferente, mas fazem com que se afastem em algum grau da pureza: têm veneno nos olhos e no hálito como basiliscos. Pelo contrário, conviva com os castos e virtuosos; medite e leia frequentemente sobre coisas sagradas; pois a Palavra de Deus é casta e torna castos também aqueles que nela se deleitam; isso levou Davi a compará-la ao topázio, uma pedra preciosa, que se diz ter a propriedade de arrefecer o calor da concupiscência.</w:t>
      </w:r>
    </w:p>
    <w:p/>
    <w:p>
      <w:r xmlns:w="http://schemas.openxmlformats.org/wordprocessingml/2006/main">
        <w:t xml:space="preserve">###ID0645###</w:t>
      </w:r>
    </w:p>
    <w:p>
      <w:pPr xmlns:w="http://schemas.openxmlformats.org/wordprocessingml/2006/main">
        <w:jc w:val="both"/>
      </w:pPr>
      <w:r xmlns:w="http://schemas.openxmlformats.org/wordprocessingml/2006/main">
        <w:t xml:space="preserve">Mantém-te sempre perto de Jesus Cristo crucificado, tanto espiritualmente pela meditação como realmente pela Sagrada Comunhão. Pois assim como aqueles que se deitam sobre a erva chamada agnus castus se tornam castos e modestos, assim tu, ao depositares o teu coração em nosso Senhor, que é o verdadeiro, casto e imaculado Cordeiro, descobrirás que a tua alma e o teu coração serão em breve purificados de todas as impurezas.</w:t>
      </w:r>
    </w:p>
    <w:p/>
    <w:p>
      <w:r xmlns:w="http://schemas.openxmlformats.org/wordprocessingml/2006/main">
        <w:t xml:space="preserve">###ID0646###</w:t>
      </w:r>
    </w:p>
    <w:p>
      <w:pPr xmlns:w="http://schemas.openxmlformats.org/wordprocessingml/2006/main">
        <w:jc w:val="both"/>
      </w:pPr>
      <w:r xmlns:w="http://schemas.openxmlformats.org/wordprocessingml/2006/main">
        <w:t xml:space="preserve">CAPÍTULO XIV.</w:t>
      </w:r>
    </w:p>
    <w:p/>
    <w:p>
      <w:r xmlns:w="http://schemas.openxmlformats.org/wordprocessingml/2006/main">
        <w:t xml:space="preserve">###ID0647###</w:t>
      </w:r>
    </w:p>
    <w:p>
      <w:pPr xmlns:w="http://schemas.openxmlformats.org/wordprocessingml/2006/main">
        <w:jc w:val="both"/>
      </w:pPr>
      <w:r xmlns:w="http://schemas.openxmlformats.org/wordprocessingml/2006/main">
        <w:t xml:space="preserve">CAPÍTULO XIV.</w:t>
      </w:r>
    </w:p>
    <w:p/>
    <w:p>
      <w:r xmlns:w="http://schemas.openxmlformats.org/wordprocessingml/2006/main">
        <w:t xml:space="preserve">###ID0648###</w:t>
      </w:r>
    </w:p>
    <w:p>
      <w:pPr xmlns:w="http://schemas.openxmlformats.org/wordprocessingml/2006/main">
        <w:jc w:val="both"/>
      </w:pPr>
      <w:r xmlns:w="http://schemas.openxmlformats.org/wordprocessingml/2006/main">
        <w:t xml:space="preserve">Pobreza de Espírito a ser observada pelos Ricos. "Bem-aventurados os pobres de espírito, porque deles é o reino dos céus" (Mt 5,3). Malditos, por outro lado, são os ricos de espírito, pois o inferno é a sua porção. É rico de espírito aquele que tem suas riquezas em seu espírito, ou seu espírito em suas riquezas; é pobre de espírito aquele que não tem riquezas em seu espírito, nem seu espírito em riquezas. Os alcíones formam seu ninho como uma maçã, e deixam apenas uma pequena abertura no topo; constroem-nos à beira-mar, e tornam-nos tão firmes e impenetráveis que, quando as ondas varrem a praia, a água nunca consegue penetrá-los, mas mantendo-se sempre em posição superior e seguindo seu movimento, permanecem no meio do mar, sobre o mar, e senhores do mar. Teu coração, Filoteia, deve ser assim, aberto apenas para o céu e impenetrável às riquezas e a todas as coisas transitórias. Seja qual for a parte que você possua, mantenha seu coração livre da menor afeição por eles; mantenha-o sempre acima deles, e em meio às riquezas, deixe que ele os despreze e seja seu mestre. Não permita que este espírito celestial seja cativo dos bens terrenos; deixe que ele seja sempre seu mestre, mas nunca seu escravo.</w:t>
      </w:r>
    </w:p>
    <w:p/>
    <w:p>
      <w:r xmlns:w="http://schemas.openxmlformats.org/wordprocessingml/2006/main">
        <w:t xml:space="preserve">###ID0649###</w:t>
      </w:r>
    </w:p>
    <w:p>
      <w:pPr xmlns:w="http://schemas.openxmlformats.org/wordprocessingml/2006/main">
        <w:jc w:val="both"/>
      </w:pPr>
      <w:r xmlns:w="http://schemas.openxmlformats.org/wordprocessingml/2006/main">
        <w:t xml:space="preserve">Há uma diferença material entre ter veneno e ser envenenado. Assim como os boticários guardam quase todos os tipos de veneno para uso em diversas ocasiões, mas ainda assim não são envenenados, porque não têm veneno em seus corpos, mas em suas lojas: assim você possui riquezas sem ser envenenado por elas, se as guarda em sua casa ou bolsa, e não em seu coração. Ser rico em efeitos e pobre em afeição é a grande felicidade do cristão; pois por esse meio ele tem todas as vantagens das riquezas para este mundo e o mérito da pobreza para o mundo vindouro.</w:t>
      </w:r>
    </w:p>
    <w:p/>
    <w:p>
      <w:r xmlns:w="http://schemas.openxmlformats.org/wordprocessingml/2006/main">
        <w:t xml:space="preserve">###ID0650###</w:t>
      </w:r>
    </w:p>
    <w:p>
      <w:pPr xmlns:w="http://schemas.openxmlformats.org/wordprocessingml/2006/main">
        <w:jc w:val="both"/>
      </w:pPr>
      <w:r xmlns:w="http://schemas.openxmlformats.org/wordprocessingml/2006/main">
        <w:t xml:space="preserve">Ai! Filoteia, ninguém jamais reconhece que é avarento; todos rejeitam essa paixão vil e mesquinha; as pessoas se desculpam por causa da responsabilidade dos filhos que as oprime e daquela sabedoria que exige que os homens se estabeleçam no mundo: elas nunca têm demais: sempre se descobre algum pretexto para conseguir mais: não, os mais avarentos não apenas negam que são avarentos, mas até pensam em sua consciência que não o são. Febre narcisista que é cada vez menos sentida à medida que se torna mais violenta e ardente. Moisés viu o fogo sagrado que queimava a sarça, e ainda assim não a consumia; mas este fogo profano da avareza, ao contrário, consome e devora o avarento, e ainda assim não o queima; pois em meio aos mais excessivos calores de sua avareza, ele se gaba da mais agradável frescura do mundo e estima</w:t>
      </w:r>
    </w:p>
    <w:p/>
    <w:p>
      <w:r xmlns:w="http://schemas.openxmlformats.org/wordprocessingml/2006/main">
        <w:t xml:space="preserve">###ID0651###</w:t>
      </w:r>
    </w:p>
    <w:p>
      <w:pPr xmlns:w="http://schemas.openxmlformats.org/wordprocessingml/2006/main">
        <w:jc w:val="both"/>
      </w:pPr>
      <w:r xmlns:w="http://schemas.openxmlformats.org/wordprocessingml/2006/main">
        <w:t xml:space="preserve">sua seca insaciável para ser uma sede natural e agradável.</w:t>
      </w:r>
    </w:p>
    <w:p/>
    <w:p>
      <w:r xmlns:w="http://schemas.openxmlformats.org/wordprocessingml/2006/main">
        <w:t xml:space="preserve">###ID0652###</w:t>
      </w:r>
    </w:p>
    <w:p>
      <w:pPr xmlns:w="http://schemas.openxmlformats.org/wordprocessingml/2006/main">
        <w:jc w:val="both"/>
      </w:pPr>
      <w:r xmlns:w="http://schemas.openxmlformats.org/wordprocessingml/2006/main">
        <w:t xml:space="preserve">Se você tem um desejo ardente de possuir bens que não possui, embora possa dizer que não os possuiria injustamente, ainda assim você é verdadeiramente cobiçoso. Aquele que tem um desejo ardente e inquieto de beber, embora beba apenas água, demonstra, no entanto, que está com febre.</w:t>
      </w:r>
    </w:p>
    <w:p/>
    <w:p>
      <w:r xmlns:w="http://schemas.openxmlformats.org/wordprocessingml/2006/main">
        <w:t xml:space="preserve">###ID0653###</w:t>
      </w:r>
    </w:p>
    <w:p>
      <w:pPr xmlns:w="http://schemas.openxmlformats.org/wordprocessingml/2006/main">
        <w:jc w:val="both"/>
      </w:pPr>
      <w:r xmlns:w="http://schemas.openxmlformats.org/wordprocessingml/2006/main">
        <w:t xml:space="preserve">Ó Filoteia, não sei se é um desejo justificável desejar obter justamente aquilo que outro possui justamente: pois parece que, com esse desejo, serviríamos à nossa própria conveniência em prejuízo de outrem. Se um homem possui algo justamente, não tem ele mais razão para conservá-lo justamente do que nós para desejá-lo justamente? Por que, então, estendemos nossos desejos às suas posses, para privá-lo delas? Na melhor das hipóteses, se esse desejo é justo, certamente não é caridoso, pois não desejaríamos, em caso algum, que outro homem desejasse, embora justamente, aquilo que desejamos conservar justamente. Este foi o pecado de Acabe, que desejou possuir a vinha de Nabote justamente, a qual Nabote desejou conservar com muito mais justiça: Acabe desejou-a com um desejo ardente e impaciente, e, portanto, ofendeu a Deus.</w:t>
      </w:r>
    </w:p>
    <w:p/>
    <w:p>
      <w:r xmlns:w="http://schemas.openxmlformats.org/wordprocessingml/2006/main">
        <w:t xml:space="preserve">###ID0654###</w:t>
      </w:r>
    </w:p>
    <w:p>
      <w:pPr xmlns:w="http://schemas.openxmlformats.org/wordprocessingml/2006/main">
        <w:jc w:val="both"/>
      </w:pPr>
      <w:r xmlns:w="http://schemas.openxmlformats.org/wordprocessingml/2006/main">
        <w:t xml:space="preserve">Já é tempo suficiente, Filoteia, para desejar os bens do seu próximo quando ele estiver desejoso de se desfazer deles; pois então o desejo dele tornará o seu não apenas justo, mas também caridoso; sim, pois estou disposto a que você tome cuidado para aumentar seus bens, desde que isso seja feito não apenas com justiça, mas com paz e caridade.</w:t>
      </w:r>
    </w:p>
    <w:p/>
    <w:p>
      <w:r xmlns:w="http://schemas.openxmlformats.org/wordprocessingml/2006/main">
        <w:t xml:space="preserve">###ID0655###</w:t>
      </w:r>
    </w:p>
    <w:p>
      <w:pPr xmlns:w="http://schemas.openxmlformats.org/wordprocessingml/2006/main">
        <w:jc w:val="both"/>
      </w:pPr>
      <w:r xmlns:w="http://schemas.openxmlformats.org/wordprocessingml/2006/main">
        <w:t xml:space="preserve">Se você tem um forte apego aos bens que possui, se é excessivamente solícito por eles, se coloca seu coração neles, se os tem sempre em seus pensamentos e teme perdê-los com uma apreensão sensata, acredite, você está com febre; pois aqueles que têm febre bebem a água que lhes é dada com uma certa ânsia e satisfação que os saudáveis não estão acostumados a sentir. É impossível sentir tanto prazer em rir sem ter uma afeição extraordinária por isso.</w:t>
      </w:r>
    </w:p>
    <w:p/>
    <w:p>
      <w:r xmlns:w="http://schemas.openxmlformats.org/wordprocessingml/2006/main">
        <w:t xml:space="preserve">###ID0656###</w:t>
      </w:r>
    </w:p>
    <w:p>
      <w:pPr xmlns:w="http://schemas.openxmlformats.org/wordprocessingml/2006/main">
        <w:jc w:val="both"/>
      </w:pPr>
      <w:r xmlns:w="http://schemas.openxmlformats.org/wordprocessingml/2006/main">
        <w:t xml:space="preserve">Se, ao sofrer a perda de bens, você sentir o coração bastante desconsolado, acredite, você tem uma afeição muito grande por eles, pois nada pode ser uma prova mais forte disso do que sua aflição pela perda deles.</w:t>
      </w:r>
    </w:p>
    <w:p/>
    <w:p>
      <w:r xmlns:w="http://schemas.openxmlformats.org/wordprocessingml/2006/main">
        <w:t xml:space="preserve">###ID0657###</w:t>
      </w:r>
    </w:p>
    <w:p>
      <w:pPr xmlns:w="http://schemas.openxmlformats.org/wordprocessingml/2006/main">
        <w:jc w:val="both"/>
      </w:pPr>
      <w:r xmlns:w="http://schemas.openxmlformats.org/wordprocessingml/2006/main">
        <w:t xml:space="preserve">Não deseje, então, com desejo pleno e expresso, a riqueza que você não tem, nem fixe muito seu coração no que você tem; não lamente pelas perdas que podem lhe acontecer, e então você terá alguma razão para acreditar que, embora rico de fato, você não o é em afeição, mas sim pobre em espírito e, consequentemente, abençoado, e que o reino dos céus lhe pertence.</w:t>
      </w:r>
    </w:p>
    <w:p/>
    <w:p>
      <w:r xmlns:w="http://schemas.openxmlformats.org/wordprocessingml/2006/main">
        <w:t xml:space="preserve">###ID0658###</w:t>
      </w:r>
    </w:p>
    <w:p>
      <w:pPr xmlns:w="http://schemas.openxmlformats.org/wordprocessingml/2006/main">
        <w:jc w:val="both"/>
      </w:pPr>
      <w:r xmlns:w="http://schemas.openxmlformats.org/wordprocessingml/2006/main">
        <w:t xml:space="preserve">CAPÍTULO XV.</w:t>
      </w:r>
    </w:p>
    <w:p/>
    <w:p>
      <w:r xmlns:w="http://schemas.openxmlformats.org/wordprocessingml/2006/main">
        <w:t xml:space="preserve">###ID0659###</w:t>
      </w:r>
    </w:p>
    <w:p>
      <w:pPr xmlns:w="http://schemas.openxmlformats.org/wordprocessingml/2006/main">
        <w:jc w:val="both"/>
      </w:pPr>
      <w:r xmlns:w="http://schemas.openxmlformats.org/wordprocessingml/2006/main">
        <w:t xml:space="preserve">CAPÍTULO XV.</w:t>
      </w:r>
    </w:p>
    <w:p/>
    <w:p>
      <w:r xmlns:w="http://schemas.openxmlformats.org/wordprocessingml/2006/main">
        <w:t xml:space="preserve">###ID0660###</w:t>
      </w:r>
    </w:p>
    <w:p>
      <w:pPr xmlns:w="http://schemas.openxmlformats.org/wordprocessingml/2006/main">
        <w:jc w:val="both"/>
      </w:pPr>
      <w:r xmlns:w="http://schemas.openxmlformats.org/wordprocessingml/2006/main">
        <w:t xml:space="preserve">Como praticar a verdadeira e real Pobreza, mesmo sendo muito rico.</w:t>
      </w:r>
    </w:p>
    <w:p/>
    <w:p>
      <w:r xmlns:w="http://schemas.openxmlformats.org/wordprocessingml/2006/main">
        <w:t xml:space="preserve">###ID0661###</w:t>
      </w:r>
    </w:p>
    <w:p>
      <w:pPr xmlns:w="http://schemas.openxmlformats.org/wordprocessingml/2006/main">
        <w:jc w:val="both"/>
      </w:pPr>
      <w:r xmlns:w="http://schemas.openxmlformats.org/wordprocessingml/2006/main">
        <w:t xml:space="preserve">O pintor Parrásio pintou o povo de Atenas de maneira muito engenhosa, representando, por meio de numerosas figuras em um único quadro, suas diversas disposições variáveis: colérico, injusto, inconstante, cortês, gentil, misericordioso, altivo, orgulhoso, humilde, resoluto e tímido. Mas eu, Filoteia, quero juntar em teu coração riqueza e pobreza, grande cuidado e grande desprezo pelas coisas temporais.</w:t>
      </w:r>
    </w:p>
    <w:p/>
    <w:p>
      <w:r xmlns:w="http://schemas.openxmlformats.org/wordprocessingml/2006/main">
        <w:t xml:space="preserve">###ID0662###</w:t>
      </w:r>
    </w:p>
    <w:p>
      <w:pPr xmlns:w="http://schemas.openxmlformats.org/wordprocessingml/2006/main">
        <w:jc w:val="both"/>
      </w:pPr>
      <w:r xmlns:w="http://schemas.openxmlformats.org/wordprocessingml/2006/main">
        <w:t xml:space="preserve">Seja mais cuidadoso em tornar seus bens rentáveis e frutíferos do que os homens mundanos. Não são os jardineiros dos grandes príncipes mais cuidadosos e diligentes no cultivo e embelezamento dos jardins confiados a eles do que se fossem seus? E por quê? Simplesmente porque os consideram como os jardins de reis e príncipes, aos quais desejam se tornar aceitáveis por seus serviços. Filoteia, nossas posses não são nossas, mas foram emprestadas a nós por Deus para que as cultivemos, e é sua vontade que as tornemos frutíferas e lucrativas, e, portanto, realizamos serviços agradáveis a Ele ao cuidar delas; mas então deve ser um cuidado maior e mais sólido do que aquele que os mundanos têm de seus bens, pois eles trabalham apenas por amor a si mesmos, mas nós devemos trabalhar por amor a Deus. Ora, assim como o amor-próprio é violento, turbulento e impetuoso, o cuidado que dele procede é cheio de problemas, inquietação e inquietação; E assim como o amor de Deus é doce, pacífico e tranquilo, assim também o cuidado que dele procede, embora seja pelos bens terrenos, é amável, doce e agradável. Exerçamos, pois, este cuidado pacífico de preservar, e até mesmo de aumentar, nossos bens temporais sempre que se apresentem ocasiões justas, e na medida em que nossa condição o exigir, pois Deus deseja que o façamos por amor a Ele.</w:t>
      </w:r>
    </w:p>
    <w:p/>
    <w:p>
      <w:r xmlns:w="http://schemas.openxmlformats.org/wordprocessingml/2006/main">
        <w:t xml:space="preserve">###ID0663###</w:t>
      </w:r>
    </w:p>
    <w:p>
      <w:pPr xmlns:w="http://schemas.openxmlformats.org/wordprocessingml/2006/main">
        <w:jc w:val="both"/>
      </w:pPr>
      <w:r xmlns:w="http://schemas.openxmlformats.org/wordprocessingml/2006/main">
        <w:t xml:space="preserve">Mas cuidado para que o amor-próprio não vos engane; pois às vezes ele falsifica o amor de Deus de tal forma que se poderia imaginar que seja o mesmo. Agora, para que ele não vos engane, e para que o cuidado com os vossos bens temporais não degenere em cobiça, além do que disse no capítulo anterior, devemos praticar uma verdadeira pobreza em meio a todas as riquezas que Deus nos deu.</w:t>
      </w:r>
    </w:p>
    <w:p/>
    <w:p>
      <w:r xmlns:w="http://schemas.openxmlformats.org/wordprocessingml/2006/main">
        <w:t xml:space="preserve">###ID0664###</w:t>
      </w:r>
    </w:p>
    <w:p>
      <w:pPr xmlns:w="http://schemas.openxmlformats.org/wordprocessingml/2006/main">
        <w:jc w:val="both"/>
      </w:pPr>
      <w:r xmlns:w="http://schemas.openxmlformats.org/wordprocessingml/2006/main">
        <w:t xml:space="preserve">Privai-vos, pois, frequentemente de alguma parte dos vossos bens, doando-a aos pobres de coração; pois doar o que temos é empobrecer-nos na medida em que damos; e quanto mais damos, mais pobres nos tornamos. É verdade que Deus nos retribuirá, não só no outro mundo, mas também neste; pois nada nos torna mais pobres.</w:t>
      </w:r>
    </w:p>
    <w:p/>
    <w:p>
      <w:r xmlns:w="http://schemas.openxmlformats.org/wordprocessingml/2006/main">
        <w:t xml:space="preserve">###ID0665###</w:t>
      </w:r>
    </w:p>
    <w:p>
      <w:pPr xmlns:w="http://schemas.openxmlformats.org/wordprocessingml/2006/main">
        <w:jc w:val="both"/>
      </w:pPr>
      <w:r xmlns:w="http://schemas.openxmlformats.org/wordprocessingml/2006/main">
        <w:t xml:space="preserve">Prosperamos tanto neste mundo com a esmola; mas até que Deus a restitua, devemos permanecer muito mais pobres em relação ao que demos. Oh, quão santa e rica é a pobreza causada pela esmola!</w:t>
      </w:r>
    </w:p>
    <w:p/>
    <w:p>
      <w:r xmlns:w="http://schemas.openxmlformats.org/wordprocessingml/2006/main">
        <w:t xml:space="preserve">###ID0666###</w:t>
      </w:r>
    </w:p>
    <w:p>
      <w:pPr xmlns:w="http://schemas.openxmlformats.org/wordprocessingml/2006/main">
        <w:jc w:val="both"/>
      </w:pPr>
      <w:r xmlns:w="http://schemas.openxmlformats.org/wordprocessingml/2006/main">
        <w:t xml:space="preserve">Amai os pobres e a pobreza, e vos tornareis verdadeiramente pobres, pois, como diz a Escritura, "somos feitos semelhantes às coisas que amamos". O amor torna iguais os amantes. "Quem é fraco", diz São Paulo, "com quem eu não seja fraco?" Ele poderia ter dito da mesma forma: Quem é pobre com quem eu não seja pobre? Pois o amor o tornou semelhante àqueles a quem amava. Se, pois, amais os pobres, sereis verdadeiramente participantes da sua pobreza, e pobres como eles. Agora, se amais os pobres, sede frequentemente em sua companhia, alegrai-vos em vê-los em vossa casa e visitá-los na deles; conversai de bom grado com eles, alegrai-vos em tê-los perto de vós na igreja, nas ruas e em outros lugares. Sede pobres de língua com eles, falando-lhes como seus companheiros; mas sede ricos de mãos, concedendo-lhes os vossos bens, como se tivessem mais abundância.</w:t>
      </w:r>
    </w:p>
    <w:p/>
    <w:p>
      <w:r xmlns:w="http://schemas.openxmlformats.org/wordprocessingml/2006/main">
        <w:t xml:space="preserve">###ID0667###</w:t>
      </w:r>
    </w:p>
    <w:p>
      <w:pPr xmlns:w="http://schemas.openxmlformats.org/wordprocessingml/2006/main">
        <w:jc w:val="both"/>
      </w:pPr>
      <w:r xmlns:w="http://schemas.openxmlformats.org/wordprocessingml/2006/main">
        <w:t xml:space="preserve">Mais ainda, Filoteia, não te contentes em ser tão pobre, mas sê mais pobre que os próprios pobres. Mas como pode ser isso? O servo é inferior ao seu senhor; torna-te, pois, servo dos pobres; vai servi-los em suas camas quando estiverem doentes, serve-os, digo, com as tuas próprias mãos; sê tu mesma a cozinheira deles, e às tuas expensas; sê a costureira e a lavadeira deles. Ó Filoteia, tal serviço é mais glorioso que um reino.</w:t>
      </w:r>
    </w:p>
    <w:p/>
    <w:p>
      <w:r xmlns:w="http://schemas.openxmlformats.org/wordprocessingml/2006/main">
        <w:t xml:space="preserve">###ID0668###</w:t>
      </w:r>
    </w:p>
    <w:p>
      <w:pPr xmlns:w="http://schemas.openxmlformats.org/wordprocessingml/2006/main">
        <w:jc w:val="both"/>
      </w:pPr>
      <w:r xmlns:w="http://schemas.openxmlformats.org/wordprocessingml/2006/main">
        <w:t xml:space="preserve">Não posso admirar o suficiente o ardor com que este conselho foi posto em prática por São Luís, um dos maiores reis sobre os quais o sol já brilhou. Digo, um grande rei em toda a sua grandeza. Ele frequentemente servia à mesa os pobres que sustentava e fazia com que três pobres homens jantassem com ele quase todos os dias, e muitas vezes comiam o resto de sua sopa com um amor incomparável. Quando visitava os hospitais, o que fazia com frequência, comumente atendia aqueles que sofriam de lepra e úlceras, e aqueles que tinham as doenças mais repugnantes, ajoelhados no chão, respeitando, em suas pessoas, o Salvador do mundo e cuidando deles com a mesma ternura com que qualquer mãe carinhosa cuida de seu próprio filho. Santa Isabel, filha do Rei da Hungria, frequentemente ia ao encontro dos pobres e, para seu lazer, às vezes se vestia como uma pobre mulher entre suas damas, dizendo-lhes: "Se eu fosse uma pobre mulher, me vestiria assim." Bom Deus, Filoteia, quão pobres eram este príncipe e esta princesa em meio às suas riquezas, e quão ricos em sua pobreza? Bem-aventurados os que são pobres desta maneira, pois a eles pertence o reino dos céus. "Tive fome, e me destes de comer; estava nu, e me vestistes; vinde, possuí o reino que vos está preparado desde a fundação do mundo": estas palavras o Rei dos pobres, bem como dos reis, dirá quando se dirigir aos eleitos no Dia do Juízo Final.</w:t>
      </w:r>
    </w:p>
    <w:p/>
    <w:p>
      <w:r xmlns:w="http://schemas.openxmlformats.org/wordprocessingml/2006/main">
        <w:t xml:space="preserve">###ID0669###</w:t>
      </w:r>
    </w:p>
    <w:p>
      <w:pPr xmlns:w="http://schemas.openxmlformats.org/wordprocessingml/2006/main">
        <w:jc w:val="both"/>
      </w:pPr>
      <w:r xmlns:w="http://schemas.openxmlformats.org/wordprocessingml/2006/main">
        <w:t xml:space="preserve">Não há ninguém que, em alguma ocasião, não sinta falta de alguma comodidade. Às vezes, recebemos a visita de um hóspede que gostaríamos de entreter muito bem, mas no momento não temos os meios; outras vezes, nossas melhores roupas estão em um lugar, enquanto as queremos em outro, onde precisamos ser vistos. Às vezes, todos os vinhos em nossa adega fermentam e azedam, de modo que só restam os ruins; em outras ocasiões, paramos em alguma aldeia pobre onde tudo falta, onde não temos cama, quarto, mesa, nem assistência; em suma, muitas vezes é fácil sofrer pela falta de algo, por mais ricos que sejamos. Ora, isso é ser pobre, na prática, em relação às coisas que precisamos. Filoteia, alegra-te nessas ocasiões, aceita-as de bom coração e suporta-as com alegria.</w:t>
      </w:r>
    </w:p>
    <w:p/>
    <w:p>
      <w:r xmlns:w="http://schemas.openxmlformats.org/wordprocessingml/2006/main">
        <w:t xml:space="preserve">###ID0670###</w:t>
      </w:r>
    </w:p>
    <w:p>
      <w:pPr xmlns:w="http://schemas.openxmlformats.org/wordprocessingml/2006/main">
        <w:jc w:val="both"/>
      </w:pPr>
      <w:r xmlns:w="http://schemas.openxmlformats.org/wordprocessingml/2006/main">
        <w:t xml:space="preserve">Mas se você se deparar com perdas que o empobreçam mais ou menos, como no caso de tempestades, incêndios, inundações, colheitas ruins, roubos ou processos judiciais, então é a época apropriada para praticar a pobreza, recebendo essas perdas com mansidão e submetendo-se às suas perdas com paciência e constância. Esaú se apresentou a seu pai com as mãos cobertas de pelos, e Jacó fez o mesmo; mas como os pelos das mãos de Jacó não grudavam em sua pele, mas em suas luvas, era possível remover os pelos sem machucar a pele; ao contrário, como os pelos das mãos de Esaú grudavam em sua pele, que era peluda por natureza, quem tentasse arrancá-los o teria submetido a uma dor tão excessiva que o forçaria a gritar em voz alta e a se defender com muita veemência. Assim, quando nossos bens materiais se apegam ao nosso coração, se uma tempestade, um ladrão ou um trapaceiro nos arrancar qualquer parte deles, que queixas, aflições e impaciências não demonstramos? Mas quando nossos bens não se apegam aos nossos corações e são considerados apenas de acordo com o cuidado que Deus deseja que tenhamos com eles, caso nos sejam tirados, não perdemos nem a paz nem os sentidos. Daí a diferença entre os animais e os homens quanto às suas vestimentas; pois as vestimentas dos primeiros, ou seja, suas peles, aderem firmemente à sua carne, e as dos últimos são apenas colocadas sobre eles, para que possam ser vestidas ou despidas à vontade.</w:t>
      </w:r>
    </w:p>
    <w:p/>
    <w:p>
      <w:r xmlns:w="http://schemas.openxmlformats.org/wordprocessingml/2006/main">
        <w:t xml:space="preserve">###ID0671###</w:t>
      </w:r>
    </w:p>
    <w:p>
      <w:pPr xmlns:w="http://schemas.openxmlformats.org/wordprocessingml/2006/main">
        <w:jc w:val="both"/>
      </w:pPr>
      <w:r xmlns:w="http://schemas.openxmlformats.org/wordprocessingml/2006/main">
        <w:t xml:space="preserve">CAPÍTULO XVI.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Como praticar a Riqueza de Espírito na Pobreza Real. </w:t>
      </w:r>
      <w:r xmlns:w="http://schemas.openxmlformats.org/wordprocessingml/2006/main">
        <w:br xmlns:w="http://schemas.openxmlformats.org/wordprocessingml/2006/main"/>
      </w:r>
      <w:r xmlns:w="http://schemas.openxmlformats.org/wordprocessingml/2006/main">
        <w:t xml:space="preserve">Mas se és realmente pobre, Filoteia, sê também, pelo amor de Deus, realmente pobre de espírito; faz da necessidade uma virtude e valoriza esta preciosa joia da pobreza com a alta taxa que ela merece; seu brilho não é descoberto neste mundo e, no entanto, é extremamente rica e bela. </w:t>
      </w:r>
      <w:r xmlns:w="http://schemas.openxmlformats.org/wordprocessingml/2006/main">
        <w:br xmlns:w="http://schemas.openxmlformats.org/wordprocessingml/2006/main"/>
      </w:r>
      <w:r xmlns:w="http://schemas.openxmlformats.org/wordprocessingml/2006/main">
        <w:t xml:space="preserve">Sê paciente; estás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Testemunha Santo Aleixo, Santa Paula, São Paulino, Santa Ângela e tantos outros; e eis, Filoteia, esta santa pobreza mais graciosa em teu próprio alojamento; você a encontrou sem se dar ao trabalho de procurá-la; abrace-a, então, como a querida amiga de Jesus Cristo, que nasceu, viveu e morreu na pobreza: a pobreza foi sua enfermeira durante todo o curso de sua vida. </w:t>
      </w:r>
      <w:r xmlns:w="http://schemas.openxmlformats.org/wordprocessingml/2006/main">
        <w:br xmlns:w="http://schemas.openxmlformats.org/wordprocessingml/2006/main"/>
      </w:r>
      <w:r xmlns:w="http://schemas.openxmlformats.org/wordprocessingml/2006/main">
        <w:t xml:space="preserve">Sua pobreza, Filoteia, desfruta de dois grandes privilégios, por meio dos quais você pode aumentar consideravelmente seus méritos. O primeiro é que ela não veio a você por sua escolha, mas pela vontade de Deus, que a fez pobre sem qualquer concurso de sua própria vontade. Ora, aquilo que recebemos inteiramente da vontade de Deus é sempre muito agradável a Ele, desde que o recebamos de bom coração e por amor à sua santa vontade: onde há menos do nosso, há mais do de Deus; a </w:t>
      </w:r>
      <w:r xmlns:w="http://schemas.openxmlformats.org/wordprocessingml/2006/main">
        <w:br xmlns:w="http://schemas.openxmlformats.org/wordprocessingml/2006/main"/>
      </w:r>
      <w:r xmlns:w="http://schemas.openxmlformats.org/wordprocessingml/2006/main">
        <w:t xml:space="preserve">aceitação simples e pura da vontade de Deus torna nossas ofertas extremamente puras.</w:t>
      </w:r>
    </w:p>
    <w:p/>
    <w:p>
      <w:r xmlns:w="http://schemas.openxmlformats.org/wordprocessingml/2006/main">
        <w:t xml:space="preserve">###ID0672###</w:t>
      </w:r>
    </w:p>
    <w:p>
      <w:pPr xmlns:w="http://schemas.openxmlformats.org/wordprocessingml/2006/main">
        <w:jc w:val="both"/>
      </w:pPr>
      <w:r xmlns:w="http://schemas.openxmlformats.org/wordprocessingml/2006/main">
        <w:t xml:space="preserve">CAPÍTULO XVI.</w:t>
      </w:r>
    </w:p>
    <w:p/>
    <w:p>
      <w:r xmlns:w="http://schemas.openxmlformats.org/wordprocessingml/2006/main">
        <w:t xml:space="preserve">###ID0673###</w:t>
      </w:r>
    </w:p>
    <w:p>
      <w:pPr xmlns:w="http://schemas.openxmlformats.org/wordprocessingml/2006/main">
        <w:jc w:val="both"/>
      </w:pPr>
      <w:r xmlns:w="http://schemas.openxmlformats.org/wordprocessingml/2006/main">
        <w:t xml:space="preserve">CAPÍTULO XVI.</w:t>
      </w:r>
    </w:p>
    <w:p/>
    <w:p>
      <w:r xmlns:w="http://schemas.openxmlformats.org/wordprocessingml/2006/main">
        <w:t xml:space="preserve">###ID0674###</w:t>
      </w:r>
    </w:p>
    <w:p>
      <w:pPr xmlns:w="http://schemas.openxmlformats.org/wordprocessingml/2006/main">
        <w:jc w:val="both"/>
      </w:pPr>
      <w:r xmlns:w="http://schemas.openxmlformats.org/wordprocessingml/2006/main">
        <w:t xml:space="preserve">Como praticar a Riqueza de Espírito na Pobreza real.</w:t>
      </w:r>
    </w:p>
    <w:p/>
    <w:p>
      <w:r xmlns:w="http://schemas.openxmlformats.org/wordprocessingml/2006/main">
        <w:t xml:space="preserve">###ID0675###</w:t>
      </w:r>
    </w:p>
    <w:p>
      <w:pPr xmlns:w="http://schemas.openxmlformats.org/wordprocessingml/2006/main">
        <w:jc w:val="both"/>
      </w:pPr>
      <w:r xmlns:w="http://schemas.openxmlformats.org/wordprocessingml/2006/main">
        <w:t xml:space="preserve">Mas se você é realmente pobre, Filoteia, seja também, pelo amor de Deus, realmente pobre de espírito; faça da necessidade uma virtude e valorize esta preciosa joia da pobreza na alta taxa que ela merece; seu brilho não é descoberto neste mundo e, no entanto, ela é extremamente rica e bela.</w:t>
      </w:r>
    </w:p>
    <w:p/>
    <w:p>
      <w:r xmlns:w="http://schemas.openxmlformats.org/wordprocessingml/2006/main">
        <w:t xml:space="preserve">###ID0676###</w:t>
      </w:r>
    </w:p>
    <w:p>
      <w:pPr xmlns:w="http://schemas.openxmlformats.org/wordprocessingml/2006/main">
        <w:jc w:val="both"/>
      </w:pPr>
      <w:r xmlns:w="http://schemas.openxmlformats.org/wordprocessingml/2006/main">
        <w:t xml:space="preserve">Seja paciente; você está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Testemunhe Santo Aleixo, Santa Paula, São Paulino, Santa Ângela e tantos outros; e eis, Filoteia, esta santa pobreza mais graciosa em seu próprio alojamento; você a encontrou sem se dar ao trabalho de procurá-la; abrace-a, então, como a querida amiga de Jesus Cristo, que nasceu, viveu e morreu na pobreza: a pobreza foi sua enfermeira durante todo o curso de sua vida.</w:t>
      </w:r>
    </w:p>
    <w:p/>
    <w:p>
      <w:r xmlns:w="http://schemas.openxmlformats.org/wordprocessingml/2006/main">
        <w:t xml:space="preserve">###ID0677###</w:t>
      </w:r>
    </w:p>
    <w:p>
      <w:pPr xmlns:w="http://schemas.openxmlformats.org/wordprocessingml/2006/main">
        <w:jc w:val="both"/>
      </w:pPr>
      <w:r xmlns:w="http://schemas.openxmlformats.org/wordprocessingml/2006/main">
        <w:t xml:space="preserve">Tua pobreza, Filoteia, goza de dois grandes privilégios, por meio dos quais podes aumentar consideravelmente os seus méritos. O primeiro é que ela não te veio por tua escolha, mas pela vontade de Deus, que te fez pobre sem qualquer concurso da tua própria vontade. Ora, aquilo que recebemos inteiramente da vontade de Deus é sempre muito agradável a Ele, desde que o recebamos de bom coração e por amor à sua santa vontade: onde há menos do nosso, há mais do de Deus; a aceitação simples e pura da vontade de Deus torna as nossas ofertas extremamente puras.</w:t>
      </w:r>
    </w:p>
    <w:p/>
    <w:p>
      <w:r xmlns:w="http://schemas.openxmlformats.org/wordprocessingml/2006/main">
        <w:t xml:space="preserve">###ID0678###</w:t>
      </w:r>
    </w:p>
    <w:p>
      <w:pPr xmlns:w="http://schemas.openxmlformats.org/wordprocessingml/2006/main">
        <w:jc w:val="both"/>
      </w:pPr>
      <w:r xmlns:w="http://schemas.openxmlformats.org/wordprocessingml/2006/main">
        <w:t xml:space="preserve">O segundo privilégio deste tipo de pobreza é que ela é verdadeiramente pobreza. Aquela pobreza que é louvada, acariciada, estimada, socorrida e assistida guarda alguma semelhança com as riquezas — pelo menos, não é totalmente pobreza; mas aquela que é desprezada, rejeitada, repreendida e abandonada, é de fato pobreza. Ora, tal é a pobreza comum; pois, como os pobres não são pobres por escolha própria, mas por necessidade, sua pobreza não é muito estimada, razão pela qual sua pobreza excede a de muitas ordens religiosas; embora, de resto, sua pobreza tenha uma excelência muito grande e seja muito mais louvável em razão do voto e da intenção para os quais foi escolhida.</w:t>
      </w:r>
    </w:p>
    <w:p/>
    <w:p>
      <w:r xmlns:w="http://schemas.openxmlformats.org/wordprocessingml/2006/main">
        <w:t xml:space="preserve">###ID0679###</w:t>
      </w:r>
    </w:p>
    <w:p>
      <w:pPr xmlns:w="http://schemas.openxmlformats.org/wordprocessingml/2006/main">
        <w:jc w:val="both"/>
      </w:pPr>
      <w:r xmlns:w="http://schemas.openxmlformats.org/wordprocessingml/2006/main">
        <w:t xml:space="preserve">Não reclame, então, Filoteia, de sua pobreza; pois nós nunca reclamamos senão daquilo que nos desagrada, e se a pobreza te desagrada, você não é mais pobre em espírito, mas rica em afeição.</w:t>
      </w:r>
    </w:p>
    <w:p/>
    <w:p>
      <w:r xmlns:w="http://schemas.openxmlformats.org/wordprocessingml/2006/main">
        <w:t xml:space="preserve">###ID0680###</w:t>
      </w:r>
    </w:p>
    <w:p>
      <w:pPr xmlns:w="http://schemas.openxmlformats.org/wordprocessingml/2006/main">
        <w:jc w:val="both"/>
      </w:pPr>
      <w:r xmlns:w="http://schemas.openxmlformats.org/wordprocessingml/2006/main">
        <w:t xml:space="preserve">Não te desgostes por não seres tão bem assistido quanto parece necessário, pois nisso consiste a excelência da pobreza. Estar disposto a ser pobre e não sentir as agruras da pobreza é desejar a honra da pobreza com a conveniência das riquezas.</w:t>
      </w:r>
    </w:p>
    <w:p/>
    <w:p>
      <w:r xmlns:w="http://schemas.openxmlformats.org/wordprocessingml/2006/main">
        <w:t xml:space="preserve">###ID0681###</w:t>
      </w:r>
    </w:p>
    <w:p>
      <w:pPr xmlns:w="http://schemas.openxmlformats.org/wordprocessingml/2006/main">
        <w:jc w:val="both"/>
      </w:pPr>
      <w:r xmlns:w="http://schemas.openxmlformats.org/wordprocessingml/2006/main">
        <w:t xml:space="preserve">Não te envergonhes de ser pobre, nem de pedir esmola em caridade. Recebe com humildade o que te for dado e suporta com mansidão as recusas. Lembra-te frequentemente da viagem que Nossa Senhora empreendeu ao Egito para preservar a vida do seu querido Filho, e de quanto desprezo, pobreza e miséria ela foi obrigada a sofrer: contanto que vivas assim, serás muito rico na tua pobreza.</w:t>
      </w:r>
    </w:p>
    <w:p/>
    <w:p>
      <w:r xmlns:w="http://schemas.openxmlformats.org/wordprocessingml/2006/main">
        <w:t xml:space="preserve">###ID0682###</w:t>
      </w:r>
    </w:p>
    <w:p>
      <w:pPr xmlns:w="http://schemas.openxmlformats.org/wordprocessingml/2006/main">
        <w:jc w:val="both"/>
      </w:pPr>
      <w:r xmlns:w="http://schemas.openxmlformats.org/wordprocessingml/2006/main">
        <w:t xml:space="preserve">CAPÍTULO XVII.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Amizade: e, primeiro, sobre o que é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mau e frívolo.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O amor ocupa o primeiro lugar entre as várias paixões da alma; é o soberano de todas as emoções do coração e dirige todo o resto para ele, e nos torna objetos de seu amor. Tome cuidado, então, Filoteia, para não nutrir nenhum amor maligno, pois se o fizer, logo se tornará má. Ora, a amizade é o amor mais perigoso de todos; porque outros amores podem ser sem comunicação, mas a amizade, sendo inteiramente baseada nela, dificilmente podemos ter amizade íntima por qualquer pessoa sem compartilhar de suas qualidades. </w:t>
      </w:r>
      <w:r xmlns:w="http://schemas.openxmlformats.org/wordprocessingml/2006/main">
        <w:br xmlns:w="http://schemas.openxmlformats.org/wordprocessingml/2006/main"/>
      </w:r>
      <w:r xmlns:w="http://schemas.openxmlformats.org/wordprocessingml/2006/main">
        <w:t xml:space="preserve">Nem todo amor é amizade; pois quando se ama sem ser novamente amado, então há amor, mas não amizade; porque amizade é intercomunicação de amor; portanto, onde o amor não é mútuo, não pode haver amizade. Nem basta que seja mútuo; as partes que se amam devem, além disso, saber de sua afeição mútua; pois, se não a sabem, têm amor, mas não amizade. Deve também haver algum tipo de comunicação entre elas, de modo a formar a base da amizade. Ora, conforme a diversidade das comunicações, a amizade também difere, e as comunicações são diferentes conforme a variedade das coisas boas que comunicam entre si; se são falsas e vãs, a amizade também é falsa e vã; se são verdadeiras, a amizade também é verdadeira; e quanto mais excelentes forem os bens, mais excelente também é a amizade. Pois, assim como o mel é o melhor que é colhido das flores mais requintadas, assim também é a amizade que se baseia na comunicação mais requintada. E assim como há mel em Heracleia, que é venenoso e enlouquece quem o come, porque é colhido de plantas venenosas que abundam naquela região; da mesma forma, a amizade baseada em comunicações falsas e viciosas também é falsa e viciosa.</w:t>
      </w:r>
    </w:p>
    <w:p/>
    <w:p>
      <w:r xmlns:w="http://schemas.openxmlformats.org/wordprocessingml/2006/main">
        <w:t xml:space="preserve">###ID0683###</w:t>
      </w:r>
    </w:p>
    <w:p>
      <w:pPr xmlns:w="http://schemas.openxmlformats.org/wordprocessingml/2006/main">
        <w:jc w:val="both"/>
      </w:pPr>
      <w:r xmlns:w="http://schemas.openxmlformats.org/wordprocessingml/2006/main">
        <w:t xml:space="preserve">CAPÍTULO XVII.</w:t>
      </w:r>
    </w:p>
    <w:p/>
    <w:p>
      <w:r xmlns:w="http://schemas.openxmlformats.org/wordprocessingml/2006/main">
        <w:t xml:space="preserve">###ID0684###</w:t>
      </w:r>
    </w:p>
    <w:p>
      <w:pPr xmlns:w="http://schemas.openxmlformats.org/wordprocessingml/2006/main">
        <w:jc w:val="both"/>
      </w:pPr>
      <w:r xmlns:w="http://schemas.openxmlformats.org/wordprocessingml/2006/main">
        <w:t xml:space="preserve">CAPÍTULO XVII.</w:t>
      </w:r>
    </w:p>
    <w:p/>
    <w:p>
      <w:r xmlns:w="http://schemas.openxmlformats.org/wordprocessingml/2006/main">
        <w:t xml:space="preserve">###ID0685###</w:t>
      </w:r>
    </w:p>
    <w:p>
      <w:pPr xmlns:w="http://schemas.openxmlformats.org/wordprocessingml/2006/main">
        <w:jc w:val="both"/>
      </w:pPr>
      <w:r xmlns:w="http://schemas.openxmlformats.org/wordprocessingml/2006/main">
        <w:t xml:space="preserve">Amizade: e, primeiro, sobre o que é</w:t>
      </w:r>
    </w:p>
    <w:p/>
    <w:p>
      <w:r xmlns:w="http://schemas.openxmlformats.org/wordprocessingml/2006/main">
        <w:t xml:space="preserve">###ID0686###</w:t>
      </w:r>
    </w:p>
    <w:p>
      <w:pPr xmlns:w="http://schemas.openxmlformats.org/wordprocessingml/2006/main">
        <w:jc w:val="both"/>
      </w:pPr>
      <w:r xmlns:w="http://schemas.openxmlformats.org/wordprocessingml/2006/main">
        <w:t xml:space="preserve">malvado e frívolo.</w:t>
      </w:r>
    </w:p>
    <w:p/>
    <w:p>
      <w:r xmlns:w="http://schemas.openxmlformats.org/wordprocessingml/2006/main">
        <w:t xml:space="preserve">###ID0687###</w:t>
      </w:r>
    </w:p>
    <w:p>
      <w:pPr xmlns:w="http://schemas.openxmlformats.org/wordprocessingml/2006/main">
        <w:jc w:val="both"/>
      </w:pPr>
      <w:r xmlns:w="http://schemas.openxmlformats.org/wordprocessingml/2006/main">
        <w:t xml:space="preserve">O amor ocupa o primeiro lugar entre as diversas paixões da alma; é o soberano de todas as emoções do coração, dirige todas as demais para ele e nos torna objetos de seu amor. Tome cuidado, então, Filoteia, para não alimentar nenhum amor maligno, pois se o fizer, logo se tornará má. Ora, a amizade é o amor mais perigoso de todos; porque outros amores podem ser sem comunicação, mas a amizade, sendo inteiramente baseada nela, dificilmente podemos ter amizade íntima por qualquer pessoa sem compartilhar de suas qualidades.</w:t>
      </w:r>
    </w:p>
    <w:p/>
    <w:p>
      <w:r xmlns:w="http://schemas.openxmlformats.org/wordprocessingml/2006/main">
        <w:t xml:space="preserve">###ID0688###</w:t>
      </w:r>
    </w:p>
    <w:p>
      <w:pPr xmlns:w="http://schemas.openxmlformats.org/wordprocessingml/2006/main">
        <w:jc w:val="both"/>
      </w:pPr>
      <w:r xmlns:w="http://schemas.openxmlformats.org/wordprocessingml/2006/main">
        <w:t xml:space="preserve">Nem todo amor é amizade; pois quando se ama sem ser novamente amado, então há amor, mas não amizade; porque a amizade é a intercomunicação do amor, portanto, onde o amor não é mútuo, não pode haver amizade. Nem é suficiente que seja mútuo; as partes que se amam devem, além disso, saber de sua afeição mútua; pois, se não a sabem, têm amor, mas não amizade. Deve haver também algum tipo de comunicação entre elas, de modo a formar a base da amizade. Ora, de acordo com a diversidade das comunicações, a amizade também difere, e as comunicações são diferentes de acordo com a variedade das coisas boas que comunicam uma à outra; se são falsas e vãs, a amizade também é falsa e vã; se são verdadeiras, a amizade é igualmente verdadeira; e quanto mais excelentes forem os bens, mais excelente também é a amizade. Pois, assim como o mel é melhor quando colhido das flores mais requintadas, também é melhor a amizade que se baseia na comunicação mais requintada. E assim como em Heracleia há mel que é venenoso e deixa loucos aqueles que o comem, porque é colhido de plantas venenosas que abundam naquele país; da mesma forma, a amizade baseada em comunicações falsas e cruéis também é falsa e cruel.</w:t>
      </w:r>
    </w:p>
    <w:p/>
    <w:p>
      <w:r xmlns:w="http://schemas.openxmlformats.org/wordprocessingml/2006/main">
        <w:t xml:space="preserve">###ID0689###</w:t>
      </w:r>
    </w:p>
    <w:p>
      <w:pPr xmlns:w="http://schemas.openxmlformats.org/wordprocessingml/2006/main">
        <w:jc w:val="both"/>
      </w:pPr>
      <w:r xmlns:w="http://schemas.openxmlformats.org/wordprocessingml/2006/main">
        <w:t xml:space="preserve">As comunicações fundadas em prazeres sensuais são tão grosseiras que não merecem o nome de amizade entre os homens; e se não houvesse outra comunicação no casamento, não haveria amizade nele; mas porque, além disso, há uma comunicação no casamento, de vida, de indústria, de bens, de afeições e de uma fidelidade indissolúvel, portanto, a amizade do matrimônio é uma amizade verdadeira e santa. Tal também é a amizade que se baseia em realizações frívolas e vãs, porque estas também dependem dos sentidos. Chamo de sensuais aqueles prazeres que são imediata e principalmente anexados aos sentidos exteriores: como os prazeres de contemplar uma pessoa bonita, ouvir uma voz doce e semelhantes. Chamo de realizações frívolas certos dotes e qualidades vãs, que mentes fracas chamam de virtudes e perfeições. Observe como a maior parte das meninas, mulheres e jovens tolos falam: eles não hesitam em dizer: Tal cavalheiro tem muitas virtudes e perfeições, pois ele dança graciosamente, joga bem em todos os tipos de jogos, veste-se elegantemente, canta deliciosamente, fala eloquentemente e tem boa aparência; é assim que os saltimbancos consideram aqueles à sua maneira os mais virtuosos, que são os maiores palhaços.</w:t>
      </w:r>
    </w:p>
    <w:p/>
    <w:p>
      <w:r xmlns:w="http://schemas.openxmlformats.org/wordprocessingml/2006/main">
        <w:t xml:space="preserve">###ID0690###</w:t>
      </w:r>
    </w:p>
    <w:p>
      <w:pPr xmlns:w="http://schemas.openxmlformats.org/wordprocessingml/2006/main">
        <w:jc w:val="both"/>
      </w:pPr>
      <w:r xmlns:w="http://schemas.openxmlformats.org/wordprocessingml/2006/main">
        <w:t xml:space="preserve">Mas, assim como todas essas coisas dizem respeito aos sentidos, as amizades que procedem delas são chamadas de sensuais, vãs e frívolas, e merecem mais o nome de afeto tolo do que de amizade: tais são as amizades comuns dos jovens, que se baseiam em cachos, uma bela cabeleira, olhares sorridentes, roupas finas, semblantes afetados e conversa fiada — uma amizade adequada à idade daqueles amantes cuja virtude está, até agora, apenas na flor da idade e cujo julgamento está apenas no botão; e, de fato, tais amizades, sendo transitórias, derretem-se como neve ao sol.</w:t>
      </w:r>
    </w:p>
    <w:p/>
    <w:p>
      <w:r xmlns:w="http://schemas.openxmlformats.org/wordprocessingml/2006/main">
        <w:t xml:space="preserve">###ID0691###</w:t>
      </w:r>
    </w:p>
    <w:p>
      <w:pPr xmlns:w="http://schemas.openxmlformats.org/wordprocessingml/2006/main">
        <w:jc w:val="both"/>
      </w:pPr>
      <w:r xmlns:w="http://schemas.openxmlformats.org/wordprocessingml/2006/main">
        <w:t xml:space="preserve">CAPÍTULO XVIII. </w:t>
      </w:r>
      <w:r xmlns:w="http://schemas.openxmlformats.org/wordprocessingml/2006/main">
        <w:br xmlns:w="http://schemas.openxmlformats.org/wordprocessingml/2006/main"/>
      </w:r>
      <w:r xmlns:w="http://schemas.openxmlformats.org/wordprocessingml/2006/main">
        <w:t xml:space="preserve">Amizade Sensual.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Quando essas amizades tolas são mantidas entre pessoas de sexos diferentes, sem intenção de casamento, sendo apenas fantasmas de amizade, elas não merecem o nome de amizade verdadeira ou amor verdadeiro em razão de sua excessiva vaidade e imperfeição. Ora, por meio dessas afeições, os corações de homens e mulheres são capturados e enredados uns nos outros em afeições vãs e tolas, fundadas nessas comunicações frívolas e complacências miseráveis, das quais acabei de falar. </w:t>
      </w:r>
      <w:r xmlns:w="http://schemas.openxmlformats.org/wordprocessingml/2006/main">
        <w:br xmlns:w="http://schemas.openxmlformats.org/wordprocessingml/2006/main"/>
      </w:r>
      <w:r xmlns:w="http://schemas.openxmlformats.org/wordprocessingml/2006/main">
        <w:t xml:space="preserve">E embora esses amores perigosos, comumente falando, terminem em pura imoralidade, esse não é o primeiro desígnio ou intenção das pessoas entre as quais são mantidos, caso contrário, não seriam meramente amizades sensuais, mas impureza absoluta. Às vezes, até mesmo muitos anos se passam antes que algo diretamente contrário à castidade aconteça entre eles, enquanto se contentam em dar aos seus corações os prazeres dos desejos, siglıs e vaidades tolas semelhantes. </w:t>
      </w:r>
      <w:r xmlns:w="http://schemas.openxmlformats.org/wordprocessingml/2006/main">
        <w:br xmlns:w="http://schemas.openxmlformats.org/wordprocessingml/2006/main"/>
      </w:r>
      <w:r xmlns:w="http://schemas.openxmlformats.org/wordprocessingml/2006/main">
        <w:t xml:space="preserve">Alguns não têm outro desígnio senão satisfazer um desejo natural de afeição; e estes não consideram nada na escolha dos objetos de seu amor, exceto seu próprio gosto e instinto; de modo que, no primeiro encontro com uma pessoa agradável, sem examinar seu interior ou comportamento, eles começam esta comunicação afetuosa</w:t>
      </w:r>
    </w:p>
    <w:p/>
    <w:p>
      <w:r xmlns:w="http://schemas.openxmlformats.org/wordprocessingml/2006/main">
        <w:t xml:space="preserve">###ID0692###</w:t>
      </w:r>
    </w:p>
    <w:p>
      <w:pPr xmlns:w="http://schemas.openxmlformats.org/wordprocessingml/2006/main">
        <w:jc w:val="both"/>
      </w:pPr>
      <w:r xmlns:w="http://schemas.openxmlformats.org/wordprocessingml/2006/main">
        <w:t xml:space="preserve">CAPÍTULO XVIII. </w:t>
      </w:r>
      <w:r xmlns:w="http://schemas.openxmlformats.org/wordprocessingml/2006/main">
        <w:br xmlns:w="http://schemas.openxmlformats.org/wordprocessingml/2006/main"/>
      </w:r>
      <w:r xmlns:w="http://schemas.openxmlformats.org/wordprocessingml/2006/main">
        <w:t xml:space="preserve">Amizade sensual.</w:t>
      </w:r>
    </w:p>
    <w:p/>
    <w:p>
      <w:r xmlns:w="http://schemas.openxmlformats.org/wordprocessingml/2006/main">
        <w:t xml:space="preserve">###ID0693###</w:t>
      </w:r>
    </w:p>
    <w:p>
      <w:pPr xmlns:w="http://schemas.openxmlformats.org/wordprocessingml/2006/main">
        <w:jc w:val="both"/>
      </w:pPr>
      <w:r xmlns:w="http://schemas.openxmlformats.org/wordprocessingml/2006/main">
        <w:t xml:space="preserve">CAPÍTULO XVIII.</w:t>
      </w:r>
    </w:p>
    <w:p/>
    <w:p>
      <w:r xmlns:w="http://schemas.openxmlformats.org/wordprocessingml/2006/main">
        <w:t xml:space="preserve">###ID0694###</w:t>
      </w:r>
    </w:p>
    <w:p>
      <w:pPr xmlns:w="http://schemas.openxmlformats.org/wordprocessingml/2006/main">
        <w:jc w:val="both"/>
      </w:pPr>
      <w:r xmlns:w="http://schemas.openxmlformats.org/wordprocessingml/2006/main">
        <w:t xml:space="preserve">Amizade sensual.</w:t>
      </w:r>
    </w:p>
    <w:p/>
    <w:p>
      <w:r xmlns:w="http://schemas.openxmlformats.org/wordprocessingml/2006/main">
        <w:t xml:space="preserve">###ID0695###</w:t>
      </w:r>
    </w:p>
    <w:p>
      <w:pPr xmlns:w="http://schemas.openxmlformats.org/wordprocessingml/2006/main">
        <w:jc w:val="both"/>
      </w:pPr>
      <w:r xmlns:w="http://schemas.openxmlformats.org/wordprocessingml/2006/main">
        <w:t xml:space="preserve">Quando essas amizades tolas são mantidas entre pessoas de sexos diferentes, sem intenção de casamento, sendo apenas fantasmas de amizade, elas não merecem o nome de amizade verdadeira ou amor verdadeiro em razão de sua vaidade e imperfeição excessivas. Agora, por meio dessas afeições, os corações dos homens e das mulheres são capturados e enredados uns nos outros em afeições vãs e tolas, baseadas nessas comunicações frívolas e complacências miseráveis, das quais acabei de falar.</w:t>
      </w:r>
    </w:p>
    <w:p/>
    <w:p>
      <w:r xmlns:w="http://schemas.openxmlformats.org/wordprocessingml/2006/main">
        <w:t xml:space="preserve">###ID0696###</w:t>
      </w:r>
    </w:p>
    <w:p>
      <w:pPr xmlns:w="http://schemas.openxmlformats.org/wordprocessingml/2006/main">
        <w:jc w:val="both"/>
      </w:pPr>
      <w:r xmlns:w="http://schemas.openxmlformats.org/wordprocessingml/2006/main">
        <w:t xml:space="preserve">E embora esses amores perigosos, em geral, terminem em pura imoralidade, esse não é o primeiro desígnio ou intenção das pessoas entre as quais se desenvolvem; caso contrário, não seriam meramente amizades sensuais, mas impureza absoluta. Às vezes, passam-se muitos anos antes que algo diretamente contrário à castidade aconteça entre eles, enquanto se contentam em entregar aos seus corações os prazeres dos desejos, siglıs e vaidades tolas semelhantes.</w:t>
      </w:r>
    </w:p>
    <w:p/>
    <w:p>
      <w:r xmlns:w="http://schemas.openxmlformats.org/wordprocessingml/2006/main">
        <w:t xml:space="preserve">###ID0697###</w:t>
      </w:r>
    </w:p>
    <w:p>
      <w:pPr xmlns:w="http://schemas.openxmlformats.org/wordprocessingml/2006/main">
        <w:jc w:val="both"/>
      </w:pPr>
      <w:r xmlns:w="http://schemas.openxmlformats.org/wordprocessingml/2006/main">
        <w:t xml:space="preserve">Alguns não têm outro propósito senão satisfazer um desejo natural de afeição; e estes não consideram nada na escolha dos objetos de seu amor, exceto seu próprio gosto e instinto; de modo que, no primeiro encontro com uma pessoa agradável, sem examinar seu interior ou comportamento, eles começam esta comunicação afetuosa.</w:t>
      </w:r>
    </w:p>
    <w:p/>
    <w:p>
      <w:r xmlns:w="http://schemas.openxmlformats.org/wordprocessingml/2006/main">
        <w:t xml:space="preserve">###ID0698###</w:t>
      </w:r>
    </w:p>
    <w:p>
      <w:pPr xmlns:w="http://schemas.openxmlformats.org/wordprocessingml/2006/main">
        <w:jc w:val="both"/>
      </w:pPr>
      <w:r xmlns:w="http://schemas.openxmlformats.org/wordprocessingml/2006/main">
        <w:t xml:space="preserve">ção e se enredam nessas redes miseráveis, das quais depois encontram grande dificuldade em se desvencilhar. Outros se deixam levar pela vaidade de considerar não pequena glória conquistar corações pelo amor. Ora, estes, visando a glória na escolha que fazem, armam suas redes e armam suas armadilhas em lugares altos, raros e ilustres. Outros são levados ao mesmo tempo, tanto por sua inclinação amorosa quanto pela vaidade; pois, embora seus corações estejam totalmente inclinados ao amor, não se envolverão nele sem alguma vantagem de glória. Tais afeições são todas criminosas, tolas e vãs: criminosas porque geralmente terminam em grande pecado e porque roubam a Deus, à esposa ou ao marido esse amor e, consequentemente, aquele coração que lhes pertencia; tolas porque não têm fundamento nem razão; vãs porque não produzem lucro, honra nem contentamento; Pelo contrário, acarretam perda de tempo, são prejudiciais à honra e não trazem outro prazer senão o da ânsia de fingir e esperar, sem saber o que teriam ou o que pretenderiam ter. Pois essas mentes miseráveis e fracas ainda imaginam ter algo, não sabem o que esperar, pelos testemunhos que lhes são dados de amor recíproco, e ainda assim não conseguem dizer o que é; cujo desejo nunca pode acabar, mas continua continuamente, oprimindo seus corações com perpétuas desconfianças, ciúmes e inquietações.</w:t>
      </w:r>
    </w:p>
    <w:p/>
    <w:p>
      <w:r xmlns:w="http://schemas.openxmlformats.org/wordprocessingml/2006/main">
        <w:t xml:space="preserve">###ID0699###</w:t>
      </w:r>
    </w:p>
    <w:p>
      <w:pPr xmlns:w="http://schemas.openxmlformats.org/wordprocessingml/2006/main">
        <w:jc w:val="both"/>
      </w:pPr>
      <w:r xmlns:w="http://schemas.openxmlformats.org/wordprocessingml/2006/main">
        <w:t xml:space="preserve">São Gregório Nazianzeno, em seu discurso dirigido, de fato, às mulheres vaidosas, mas também adequado aos homens, diz: "Tua beleza natural é suficiente para teu marido; mas se for para muitos homens, como uma rede estendida para um bando de pássaros, qual será a consequência? Será agradável a ti aquele que se agradar com tua beleza; tu lhe retribuirás o olhar por isso".</w:t>
      </w:r>
    </w:p>
    <w:p/>
    <w:p>
      <w:r xmlns:w="http://schemas.openxmlformats.org/wordprocessingml/2006/main">
        <w:t xml:space="preserve">###ID0700###</w:t>
      </w:r>
    </w:p>
    <w:p>
      <w:pPr xmlns:w="http://schemas.openxmlformats.org/wordprocessingml/2006/main">
        <w:jc w:val="both"/>
      </w:pPr>
      <w:r xmlns:w="http://schemas.openxmlformats.org/wordprocessingml/2006/main">
        <w:t xml:space="preserve">olhar, olhar por olhar; logo se seguirão sorrisos e pequenas palavras amorosas, surgindo furtivamente no início, mas logo se tornando mais familiares e passando para o namoro aberto. Cuidado, ó minha língua falante, para não contar o que se seguirá; no entanto, direi esta única verdade: nada de todas aquelas coisas que rapazes e moças dizem e fazem juntos nessas tolas complacências está isento de dolorosas ferroadas. Todos os elos dos amores lascivos se prendem uns aos outros, como um pedaço de ferro tocado pela magnetita atrai diversos outros atrás de si.</w:t>
      </w:r>
    </w:p>
    <w:p/>
    <w:p>
      <w:r xmlns:w="http://schemas.openxmlformats.org/wordprocessingml/2006/main">
        <w:t xml:space="preserve">###ID0701###</w:t>
      </w:r>
    </w:p>
    <w:p>
      <w:pPr xmlns:w="http://schemas.openxmlformats.org/wordprocessingml/2006/main">
        <w:jc w:val="both"/>
      </w:pPr>
      <w:r xmlns:w="http://schemas.openxmlformats.org/wordprocessingml/2006/main">
        <w:t xml:space="preserve">Oh, quão sabiamente falou este grande bispo! O que pensas fazer? Dar amor? Não; pois ninguém dá amor voluntariamente sem necessariamente recebê-lo. Aquele que se deixa levar por essa perseguição também se deixa levar. Nossos corações, assim que veem uma alma inflamada de amor por eles, imediatamente se incendeiam de amor por ela. Mas alguém dirá: Estou disposto a entreter um pouco desse amor, mas não em excesso. Ai de mim! Você se engana, o fogo do amor é mais ativo e penetrante do que você imagina; você pensa receber apenas uma faísca, e se maravilhará ao vê-lo, em um instante, tomar posse de todo o seu coração, reduzir todas as suas resoluções a cinzas e sua reputação à fumaça. "Quem terá piedade de um encantador ferido por uma serpente?" (Eclesiastes 12:13). E eu também, como o sábio, clamo: Ó povo tolo e insensato, pensais que encantais o amor de tal maneira que sejais capazes de manejá-lo à vossa vontade? Você brincaria com ela, mas ela iria picar e atormentar você cruelmente; e você não sabe que todos iriam rir e ridicularizar você por tentar encantar ou amarrar o amor e, sob um falso pretexto, colocar em seu peito uma serpente perigosa que minou e destruiu tanto sua alma quanto sua honra?</w:t>
      </w:r>
    </w:p>
    <w:p/>
    <w:p>
      <w:r xmlns:w="http://schemas.openxmlformats.org/wordprocessingml/2006/main">
        <w:t xml:space="preserve">###ID0702###</w:t>
      </w:r>
    </w:p>
    <w:p>
      <w:pPr xmlns:w="http://schemas.openxmlformats.org/wordprocessingml/2006/main">
        <w:jc w:val="both"/>
      </w:pPr>
      <w:r xmlns:w="http://schemas.openxmlformats.org/wordprocessingml/2006/main">
        <w:t xml:space="preserve">Bom Deus! Que cegueira é essa, jogar assim, arriscando, contra apostas tão frívolas, o principal poder de nossa alma? Sim, Filoteia, pois Deus considera o homem apenas por sua alma; sua alma apenas por sua vontade; sua vontade apenas por seu amor. Ai de nós! Não temos nem de perto tanto amor quanto necessitamos — quero dizer, estamos infinitamente aquém de ter o suficiente para amar a Deus; e, no entanto, miseráveis como somos, o esbanjamos tolamente em coisas vãs e frívolas, como se tivéssemos algum de sobra. Ah! Este grande Deus, que reservou para Si todo o amor de nossas almas em reconhecimento de nossa criação, preservação e redenção, exigirá uma prestação de contas muito rigorosa de todas essas deduções criminosas que fazemos dele; pois, se Ele examina tão rigorosamente nossas palavras ociosas, quão rigorosamente não examinará nossos amores impertinentes, tolos e perniciosos?</w:t>
      </w:r>
    </w:p>
    <w:p/>
    <w:p>
      <w:r xmlns:w="http://schemas.openxmlformats.org/wordprocessingml/2006/main">
        <w:t xml:space="preserve">###ID0703###</w:t>
      </w:r>
    </w:p>
    <w:p>
      <w:pPr xmlns:w="http://schemas.openxmlformats.org/wordprocessingml/2006/main">
        <w:jc w:val="both"/>
      </w:pPr>
      <w:r xmlns:w="http://schemas.openxmlformats.org/wordprocessingml/2006/main">
        <w:t xml:space="preserve">A nogueira é muito prejudicial às vinhas e aos campos onde é plantada; porque, sendo tão grande, atrai toda a umidade da terra ao redor e a torna incapaz de nutrir as outras plantas; as folhas também são tão grossas que formam uma sombra ampla e densa; e, por fim, atrai os passantes que, para derrubar os frutos, estragam e pisoteiam tudo ao seu redor. Essas amizades sensuais causam o mesmo dano à alma, pois a possuem de tal maneira e atraem tão fortemente suas emoções para si, que ela não tem mais forças para produzir boas ações; as folhas, isto é, conversas fúteis, diversões e flertes, são tão frequentes que todo o tempo livre é desperdiçado com elas; e, finalmente, geram tantas tentações, distrações, suspeitas e outras consequências malignas, que todo o coração é pisoteado e destruído. Em uma palavra, essas amizades sensuais não apenas banem o amor celestial, mas também o temor a Deus da alma; eles desperdiçam o espírito e arruínam a reputação; são o esporte do mundo e a praga dos corações.</w:t>
      </w:r>
    </w:p>
    <w:p/>
    <w:p>
      <w:r xmlns:w="http://schemas.openxmlformats.org/wordprocessingml/2006/main">
        <w:t xml:space="preserve">###ID0704###</w:t>
      </w:r>
    </w:p>
    <w:p>
      <w:pPr xmlns:w="http://schemas.openxmlformats.org/wordprocessingml/2006/main">
        <w:jc w:val="both"/>
      </w:pPr>
      <w:r xmlns:w="http://schemas.openxmlformats.org/wordprocessingml/2006/main">
        <w:t xml:space="preserve">CAPÍTULO XIX. </w:t>
      </w:r>
      <w:r xmlns:w="http://schemas.openxmlformats.org/wordprocessingml/2006/main">
        <w:br xmlns:w="http://schemas.openxmlformats.org/wordprocessingml/2006/main"/>
      </w:r>
      <w:r xmlns:w="http://schemas.openxmlformats.org/wordprocessingml/2006/main">
        <w:t xml:space="preserve">Verdadeira Amizade.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Amai a todos, Filoteia, com grande amor à caridade, mas não tenhais amizade senão com aqueles que vos comunicam as coisas da virtude; e quanto mais requintadas forem as virtudes, que serão o assunto das vossas comunicações, mais perfeita será também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 </w:t>
      </w:r>
      <w:r xmlns:w="http://schemas.openxmlformats.org/wordprocessingml/2006/main">
        <w:br xmlns:w="http://schemas.openxmlformats.org/wordprocessingml/2006/main"/>
      </w:r>
      <w:r xmlns:w="http://schemas.openxmlformats.org/wordprocessingml/2006/main">
        <w:t xml:space="preserve">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
      <w:r xmlns:w="http://schemas.openxmlformats.org/wordprocessingml/2006/main">
        <w:t xml:space="preserve">###ID0705###</w:t>
      </w:r>
    </w:p>
    <w:p>
      <w:pPr xmlns:w="http://schemas.openxmlformats.org/wordprocessingml/2006/main">
        <w:jc w:val="both"/>
      </w:pPr>
      <w:r xmlns:w="http://schemas.openxmlformats.org/wordprocessingml/2006/main">
        <w:t xml:space="preserve">CAPÍTULO XIX. </w:t>
      </w:r>
      <w:r xmlns:w="http://schemas.openxmlformats.org/wordprocessingml/2006/main">
        <w:br xmlns:w="http://schemas.openxmlformats.org/wordprocessingml/2006/main"/>
      </w:r>
      <w:r xmlns:w="http://schemas.openxmlformats.org/wordprocessingml/2006/main">
        <w:t xml:space="preserve">Verdadeira Amizade.</w:t>
      </w:r>
    </w:p>
    <w:p/>
    <w:p>
      <w:r xmlns:w="http://schemas.openxmlformats.org/wordprocessingml/2006/main">
        <w:t xml:space="preserve">###ID0706###</w:t>
      </w:r>
    </w:p>
    <w:p>
      <w:pPr xmlns:w="http://schemas.openxmlformats.org/wordprocessingml/2006/main">
        <w:jc w:val="both"/>
      </w:pPr>
      <w:r xmlns:w="http://schemas.openxmlformats.org/wordprocessingml/2006/main">
        <w:t xml:space="preserve">CAPÍTULO XIX.</w:t>
      </w:r>
    </w:p>
    <w:p/>
    <w:p>
      <w:r xmlns:w="http://schemas.openxmlformats.org/wordprocessingml/2006/main">
        <w:t xml:space="preserve">###ID0707###</w:t>
      </w:r>
    </w:p>
    <w:p>
      <w:pPr xmlns:w="http://schemas.openxmlformats.org/wordprocessingml/2006/main">
        <w:jc w:val="both"/>
      </w:pPr>
      <w:r xmlns:w="http://schemas.openxmlformats.org/wordprocessingml/2006/main">
        <w:t xml:space="preserve">Amizade Verdadeira.</w:t>
      </w:r>
    </w:p>
    <w:p/>
    <w:p>
      <w:r xmlns:w="http://schemas.openxmlformats.org/wordprocessingml/2006/main">
        <w:t xml:space="preserve">###ID0708###</w:t>
      </w:r>
    </w:p>
    <w:p>
      <w:pPr xmlns:w="http://schemas.openxmlformats.org/wordprocessingml/2006/main">
        <w:jc w:val="both"/>
      </w:pPr>
      <w:r xmlns:w="http://schemas.openxmlformats.org/wordprocessingml/2006/main">
        <w:t xml:space="preserve">Amai a todos, Filoteia, com grande amor à caridade, mas não tenhais amizade senão com aqueles que vos comunicam as coisas da virtude; e quanto mais requintadas forem as virtudes, que serão o assunto das vossas comunicações, mais perfeita também será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w:t>
      </w:r>
    </w:p>
    <w:p/>
    <w:p>
      <w:r xmlns:w="http://schemas.openxmlformats.org/wordprocessingml/2006/main">
        <w:t xml:space="preserve">###ID0709###</w:t>
      </w:r>
    </w:p>
    <w:p>
      <w:pPr xmlns:w="http://schemas.openxmlformats.org/wordprocessingml/2006/main">
        <w:jc w:val="both"/>
      </w:pPr>
      <w:r xmlns:w="http://schemas.openxmlformats.org/wordprocessingml/2006/main">
        <w:t xml:space="preserve">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
      <w:r xmlns:w="http://schemas.openxmlformats.org/wordprocessingml/2006/main">
        <w:t xml:space="preserve">###ID0710###</w:t>
      </w:r>
    </w:p>
    <w:p>
      <w:pPr xmlns:w="http://schemas.openxmlformats.org/wordprocessingml/2006/main">
        <w:jc w:val="both"/>
      </w:pPr>
      <w:r xmlns:w="http://schemas.openxmlformats.org/wordprocessingml/2006/main">
        <w:t xml:space="preserve">Não forme outro tipo de amizade além desta. Falo dos amigos que você escolher; mas você não deve, portanto, abandonar ou negligenciar as amizades que a natureza ou os deveres anteriores o obrigam a cultivar com seus pais, parentes, benfeitores, vizinhos e outros.</w:t>
      </w:r>
    </w:p>
    <w:p/>
    <w:p>
      <w:r xmlns:w="http://schemas.openxmlformats.org/wordprocessingml/2006/main">
        <w:t xml:space="preserve">###ID0711###</w:t>
      </w:r>
    </w:p>
    <w:p>
      <w:pPr xmlns:w="http://schemas.openxmlformats.org/wordprocessingml/2006/main">
        <w:jc w:val="both"/>
      </w:pPr>
      <w:r xmlns:w="http://schemas.openxmlformats.org/wordprocessingml/2006/main">
        <w:t xml:space="preserve">Muitos talvez digam: "Não devemos ter nenhum tipo de afeição ou amizade particular, porque isso ocupa o coração, distrai a mente e gera inveja; mas eles estão enganados, porque tendo visto, nos escritos de muitos autores devotos, que amizades particulares e afeições extraordinárias são de infinito prejuízo para pessoas religiosas, eles, portanto, imaginam que é o mesmo em relação ao resto do mundo; há, no entanto, uma diferença material; pois, como em um mosteiro bem organizado, o desígnio comum de todos tende à verdadeira devoção, não é necessário fazer essas comunicações particulares de amizade, para que, ao buscar entre os indivíduos o que é comum ao todo, eles não caiam das particularidades para as parcialidades; mas para aqueles que vivem entre os mundanos e desejam abraçar a verdadeira virtude, é necessário que eles se unam por uma amizade santa e sagrada, já que por esse meio eles encorajam, auxiliam e conduzem uns aos outros para o bem; Pois assim como aqueles que andam em terreno plano não precisam se dar a mão, enquanto aqueles que estão em uma estrada acidentada e escorregadia se seguram para caminhar com mais segurança, assim também aqueles que estão em ordens religiosas não carecem de amizades particulares, mas aqueles que estão no mundo precisam delas para se protegerem e se ajudarem mutuamente em meio às muitas passagens perigosas pelas quais devem passar. No mundo, nem todos são guiados pelas mesmas visões, nem movidos pelo mesmo espírito; devemos, portanto, nos separar e contrair amizades de acordo com nossas diversas pretensões. Essa particularidade gera, de fato, uma parcialidade; mas é uma parcialidade sagrada, que não cria outra divisão senão aquela que, necessariamente, deveria sempre existir entre o bem e o mal.</w:t>
      </w:r>
    </w:p>
    <w:p/>
    <w:p>
      <w:r xmlns:w="http://schemas.openxmlformats.org/wordprocessingml/2006/main">
        <w:t xml:space="preserve">###ID0712###</w:t>
      </w:r>
    </w:p>
    <w:p>
      <w:pPr xmlns:w="http://schemas.openxmlformats.org/wordprocessingml/2006/main">
        <w:jc w:val="both"/>
      </w:pPr>
      <w:r xmlns:w="http://schemas.openxmlformats.org/wordprocessingml/2006/main">
        <w:t xml:space="preserve">Ninguém pode negar, com certeza, que Nosso Senhor amava São João, Lázaro, Marta e Madalena com uma amizade doce e especial. Sabemos que São Pedro estimava ternamente São Marcos e Santa Petronila, assim como São Paulo estimava Timóteo e Santa Tecla. São Gregório Nazianzeno se vangloria, cem vezes, da incomparável amizade que tinha com o grande São Basílio, e a descreve desta maneira: "Parecia que em um e em outro de nós havia apenas uma alma habitando dois corpos; e se não se deve acreditar naqueles que dizem que todas as coisas estão em todas as coisas, ainda assim, de nós dois, pode-se crer que estávamos ambos em cada um de nós, e um no outro: tínhamos cada um de nós apenas uma pretensão: cultivar a virtude e acomodar todos os desígnios de nossa vida às esperanças futuras; saindo desta terra mortal desta maneira, antes de morrermos nela." Santo Agostinho testemunha que Santo Ambrósio amava Santa Mônica inteiramente, pelas virtudes reais que via nela, e que ela o amava reciprocamente como a um anjo de Deus. Mas sou culpado por detê-los tanto neste assunto tão claro. São Jerônimo, Santo Agostinho, São Gregório, São Bernardo e todos os maiores servos de Deus tiveram amizades muito particulares, sem prejuízo de sua perfeição. São Paulo, censurando as desordens dos gentios, acusa-os de serem pessoas sem afeição, isto é, de não terem amizade verdadeira. E São Tomás, com todos os filósofos mais sábios, reconhece que a amizade é virtude; e fala de amizade particular, visto que, como diz, "A amizade perfeita não pode ser estendida a muitas pessoas". A perfeição, portanto, não consiste em não ter amizade, mas em não ter nenhuma, exceto com aqueles que são bons, santos e santos.</w:t>
      </w:r>
    </w:p>
    <w:p/>
    <w:p>
      <w:r xmlns:w="http://schemas.openxmlformats.org/wordprocessingml/2006/main">
        <w:t xml:space="preserve">###ID0713###</w:t>
      </w:r>
    </w:p>
    <w:p>
      <w:pPr xmlns:w="http://schemas.openxmlformats.org/wordprocessingml/2006/main">
        <w:jc w:val="both"/>
      </w:pPr>
      <w:r xmlns:w="http://schemas.openxmlformats.org/wordprocessingml/2006/main">
        <w:t xml:space="preserve">CAPÍTULO XX.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 diferença entre amizades verdadeiras e vãs. </w:t>
      </w:r>
      <w:r xmlns:w="http://schemas.openxmlformats.org/wordprocessingml/2006/main">
        <w:br xmlns:w="http://schemas.openxmlformats.org/wordprocessingml/2006/main"/>
      </w:r>
      <w:r xmlns:w="http://schemas.openxmlformats.org/wordprocessingml/2006/main">
        <w:t xml:space="preserve">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quem não se deixa enganar em amizades, particularmente quando contraídas entre pessoas de sexos diferentes, sob qualquer pretexto. O demônio frequentemente efetua uma mudança naqueles que amam: eles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a ele, e, portanto, quando ele o toma em mãos, o faz com mais astúcia e se esforça para introduzir impurezas em graus quase imperceptíveis. </w:t>
      </w:r>
      <w:r xmlns:w="http://schemas.openxmlformats.org/wordprocessingml/2006/main">
        <w:br xmlns:w="http://schemas.openxmlformats.org/wordprocessingml/2006/main"/>
      </w:r>
      <w:r xmlns:w="http://schemas.openxmlformats.org/wordprocessingml/2006/main">
        <w:t xml:space="preserve">Você pode distinguir a amizade mundana daquela que é santa e virtuosa, assim como o mel venenoso de Heracleia é conhecido do outro; pois, assim como o mel de Heracleia é mais doce à língua do que o mel comum, por causa do suco da beladona mortal que lhe dá doçura adicional,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pelos quais </w:t>
      </w:r>
      <w:r xmlns:w="http://schemas.openxmlformats.org/wordprocessingml/2006/main">
        <w:br xmlns:w="http://schemas.openxmlformats.org/wordprocessingml/2006/main"/>
      </w:r>
      <w:r xmlns:w="http://schemas.openxmlformats.org/wordprocessingml/2006/main">
        <w:t xml:space="preserve">ela subsiste. Assim como o mel de Heráclito, quando engolido, causa vertigem, assim a falsa amizade gera uma vertigem na mente, que faz as pessoas cambalearem na castidade e na devoção, levando-as a olhares e carícias afetados e imodestos, suspiros desmedidos e queixas ridículas de não serem amadas; a um comportamento estudado e sedutor, a galanteios, a beijos e outras familiaridades, sinais certos e inquestionáveis da iminente ruína da castidade. Mas a santa amizade não tem olhares que não sejam simples e modestos, nem carícias que não sejam puras e sinceras, nem suspiros que não sejam pelo céu, nem familiaridades que não sejam espirituais, nem queixas que não sejam marcas infalíveis de pureza quando Deus não é amado. Assim como o mel de Heráclito é incômodo à vista, assim esta amizade mundana ofusca o julgamento a tal ponto que aqueles que estão infectados por ela pensam que fazem bem quando fazem mal, e acreditam em suas desculpas e pretextos por duas razões: temem a luz e amam a escuridão. Mas a amizade santa é clarividente e nunca se esconde, mas aparece de bom grado diante dos bons. Em suma, o mel de Heráclito deixa um grande amargor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senão numa união de espíritos mais perfeita e pura, uma imagem viva da amizade abençoada que existe no céu.</w:t>
      </w:r>
    </w:p>
    <w:p/>
    <w:p>
      <w:r xmlns:w="http://schemas.openxmlformats.org/wordprocessingml/2006/main">
        <w:t xml:space="preserve">###ID0714###</w:t>
      </w:r>
    </w:p>
    <w:p>
      <w:pPr xmlns:w="http://schemas.openxmlformats.org/wordprocessingml/2006/main">
        <w:jc w:val="both"/>
      </w:pPr>
      <w:r xmlns:w="http://schemas.openxmlformats.org/wordprocessingml/2006/main">
        <w:t xml:space="preserve">CAPÍTULO XX.</w:t>
      </w:r>
    </w:p>
    <w:p/>
    <w:p>
      <w:r xmlns:w="http://schemas.openxmlformats.org/wordprocessingml/2006/main">
        <w:t xml:space="preserve">###ID0715###</w:t>
      </w:r>
    </w:p>
    <w:p>
      <w:pPr xmlns:w="http://schemas.openxmlformats.org/wordprocessingml/2006/main">
        <w:jc w:val="both"/>
      </w:pPr>
      <w:r xmlns:w="http://schemas.openxmlformats.org/wordprocessingml/2006/main">
        <w:t xml:space="preserve">CAPÍTULO XX.</w:t>
      </w:r>
    </w:p>
    <w:p/>
    <w:p>
      <w:r xmlns:w="http://schemas.openxmlformats.org/wordprocessingml/2006/main">
        <w:t xml:space="preserve">###ID0716###</w:t>
      </w:r>
    </w:p>
    <w:p>
      <w:pPr xmlns:w="http://schemas.openxmlformats.org/wordprocessingml/2006/main">
        <w:jc w:val="both"/>
      </w:pPr>
      <w:r xmlns:w="http://schemas.openxmlformats.org/wordprocessingml/2006/main">
        <w:t xml:space="preserve">A diferença entre amizades verdadeiras e vãs.</w:t>
      </w:r>
    </w:p>
    <w:p/>
    <w:p>
      <w:r xmlns:w="http://schemas.openxmlformats.org/wordprocessingml/2006/main">
        <w:t xml:space="preserve">###ID0717###</w:t>
      </w:r>
    </w:p>
    <w:p>
      <w:pPr xmlns:w="http://schemas.openxmlformats.org/wordprocessingml/2006/main">
        <w:jc w:val="both"/>
      </w:pPr>
      <w:r xmlns:w="http://schemas.openxmlformats.org/wordprocessingml/2006/main">
        <w:t xml:space="preserve">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aquele que não se deixa enganar em amizades, particularmente quando contraídas entre pessoas de sexos diferentes, sob qualquer pretexto. O diabo frequentemente efetua uma mudança naqueles que amam: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com ele e, portanto, quando o toma em mãos, o faz com mais astúcia e se esforça para introduzir impurezas em graus quase imperceptíveis.</w:t>
      </w:r>
    </w:p>
    <w:p/>
    <w:p>
      <w:r xmlns:w="http://schemas.openxmlformats.org/wordprocessingml/2006/main">
        <w:t xml:space="preserve">###ID0718###</w:t>
      </w:r>
    </w:p>
    <w:p>
      <w:pPr xmlns:w="http://schemas.openxmlformats.org/wordprocessingml/2006/main">
        <w:jc w:val="both"/>
      </w:pPr>
      <w:r xmlns:w="http://schemas.openxmlformats.org/wordprocessingml/2006/main">
        <w:t xml:space="preserve">Você pode distinguir a amizade mundana daquela que é santa e virtuosa, assim como o mel venenoso de Heráclito é conhecido do outro; pois, assim como o mel de Heráclito é mais doce à língua do que o mel comum, por causa do suco da beladona mortal que lhe dá doçura adicional, assim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ou nos quais ela subsiste. Assim como o mel de Heráclito, quando engolido, causa tontura, assim a falsa amizade gera uma vertigem na mente, que faz as pessoas cambalearem em castidade e devoção, apressando-as em olhares e carícias afetados e imodestos, suspiros desordenados e queixas ridículas de não serem amadas; a um comportamento estudado e sedutor, a galanteios, a beijos e outras familiaridades, os sinais certos e inquestionáveis da ruína iminente da castidade. Mas a santa amizade não tem aparência senão simples e modesta, nem carícias senão puras e sinceras, nem suspiros senão pelo céu, nem familiaridades senão espirituais, nem queixas senão quando Deus não é amado, marcas infalíveis de pureza. Assim como o mel de Heráclito é incômodo à vista, assim também esta amizade mundana ofusca o julgamento a tal ponto que aqueles que estão infectados por ela pensam que fazem bem quando fazem mal, e acreditam em suas desculpas e pretextos por duas razões: temem a luz e amam as trevas. Mas a santa amizade é clarividente e nunca se esconde, mas aparece de bom grado diante dos que são bons. Em suma, o mel de Heráclito deixa um grande amargor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senão numa união de espíritos mais perfeita e pura, uma imagem viva da amizade abençoada que existe no céu.</w:t>
      </w:r>
    </w:p>
    <w:p/>
    <w:p>
      <w:r xmlns:w="http://schemas.openxmlformats.org/wordprocessingml/2006/main">
        <w:t xml:space="preserve">###ID0719###</w:t>
      </w:r>
    </w:p>
    <w:p>
      <w:pPr xmlns:w="http://schemas.openxmlformats.org/wordprocessingml/2006/main">
        <w:jc w:val="both"/>
      </w:pPr>
      <w:r xmlns:w="http://schemas.openxmlformats.org/wordprocessingml/2006/main">
        <w:t xml:space="preserve">São Gregório Nazianzeno diz que, assim como o grito do pavão, quando ele se pavoneia e abre sua cauda, atrai a pavoa; assim, quando vemos um homem vestido com sua melhor roupa para bajular, persuadir e sussurrar nos carros de mulheres ou meninas, sem pretensão de casamento legal, então, sem dúvida, é apenas para afastá-las da virtude; e toda mulher virtuosa tapará os ouvidos contra a voz de tal encantador que busca encantá-la assim astutamente; mas se ela o ouvisse, meu Deus! Que mau presságio seria de sua futura queda.</w:t>
      </w:r>
    </w:p>
    <w:p/>
    <w:p>
      <w:r xmlns:w="http://schemas.openxmlformats.org/wordprocessingml/2006/main">
        <w:t xml:space="preserve">###ID0720###</w:t>
      </w:r>
    </w:p>
    <w:p>
      <w:pPr xmlns:w="http://schemas.openxmlformats.org/wordprocessingml/2006/main">
        <w:jc w:val="both"/>
      </w:pPr>
      <w:r xmlns:w="http://schemas.openxmlformats.org/wordprocessingml/2006/main">
        <w:t xml:space="preserve">Pessoas que usam gestos, olhares e carícias, ou proferem palavras com as quais não se surpreenderiam de bom grado com seus pais, mães, maridos, esposas ou confessores, testemunham, com isso, que estão tratando de algo contrário à honra e à consciência. Nossa Senhora ficou perturbada ao ver um anjo em forma de homem, porque estava sozinha, e que ele lhe tributava louvores extraordinários, embora celestiais. Ó Salvador do mundo! Se a própria pureza temia um anjo em forma de homem, por que uma mulher frágil não temeria um homem, mesmo que ele viesse em forma de anjo, especialmente quando ele a louva com elogios sensuais e terrenos?</w:t>
      </w:r>
    </w:p>
    <w:p/>
    <w:p>
      <w:r xmlns:w="http://schemas.openxmlformats.org/wordprocessingml/2006/main">
        <w:t xml:space="preserve">###ID0721###</w:t>
      </w:r>
    </w:p>
    <w:p>
      <w:pPr xmlns:w="http://schemas.openxmlformats.org/wordprocessingml/2006/main">
        <w:jc w:val="both"/>
      </w:pPr>
      <w:r xmlns:w="http://schemas.openxmlformats.org/wordprocessingml/2006/main">
        <w:t xml:space="preserve">CAPÍTULO XXI.</w:t>
      </w:r>
    </w:p>
    <w:p/>
    <w:p>
      <w:r xmlns:w="http://schemas.openxmlformats.org/wordprocessingml/2006/main">
        <w:t xml:space="preserve">###ID0722###</w:t>
      </w:r>
    </w:p>
    <w:p>
      <w:pPr xmlns:w="http://schemas.openxmlformats.org/wordprocessingml/2006/main">
        <w:jc w:val="both"/>
      </w:pPr>
      <w:r xmlns:w="http://schemas.openxmlformats.org/wordprocessingml/2006/main">
        <w:t xml:space="preserve">CAPÍTULO XXI.</w:t>
      </w:r>
    </w:p>
    <w:p/>
    <w:p>
      <w:r xmlns:w="http://schemas.openxmlformats.org/wordprocessingml/2006/main">
        <w:t xml:space="preserve">###ID0723###</w:t>
      </w:r>
    </w:p>
    <w:p>
      <w:pPr xmlns:w="http://schemas.openxmlformats.org/wordprocessingml/2006/main">
        <w:jc w:val="both"/>
      </w:pPr>
      <w:r xmlns:w="http://schemas.openxmlformats.org/wordprocessingml/2006/main">
        <w:t xml:space="preserve">Conselhos e remédios contra amizades malignas.</w:t>
      </w:r>
    </w:p>
    <w:p/>
    <w:p>
      <w:r xmlns:w="http://schemas.openxmlformats.org/wordprocessingml/2006/main">
        <w:t xml:space="preserve">###ID0724###</w:t>
      </w:r>
    </w:p>
    <w:p>
      <w:pPr xmlns:w="http://schemas.openxmlformats.org/wordprocessingml/2006/main">
        <w:jc w:val="both"/>
      </w:pPr>
      <w:r xmlns:w="http://schemas.openxmlformats.org/wordprocessingml/2006/main">
        <w:t xml:space="preserve">Mas que remédios devemos tomar contra essas amizades tolas e malignas? Assim que sentires o seu primeiro toque, afasta-te subitamente com absoluto horror e aversão por elas; corre para a cruz do teu Salvador e pega na coroa de espinhos para a colocares em volta do teu coração, a fim de que estas raposinhas não se aproximem. Tem cuidado ao chegar a qualquer tipo de compromisso com este inimigo; não digas: "Vou ouvi-lo", mas não farei nada do que ele me disser; emprestar-lhe-ei os meus ouvidos, mas recusar-lhe-ei o meu coração. Oh, não, Filoteia, pelo amor de Deus, sê resoluta nestas ocasiões: o coração e os ouvidos correspondem um ao outro, e como é im</w:t>
      </w:r>
    </w:p>
    <w:p/>
    <w:p>
      <w:r xmlns:w="http://schemas.openxmlformats.org/wordprocessingml/2006/main">
        <w:t xml:space="preserve">###ID0725###</w:t>
      </w:r>
    </w:p>
    <w:p>
      <w:pPr xmlns:w="http://schemas.openxmlformats.org/wordprocessingml/2006/main">
        <w:jc w:val="both"/>
      </w:pPr>
      <w:r xmlns:w="http://schemas.openxmlformats.org/wordprocessingml/2006/main">
        <w:t xml:space="preserve">é possível parar uma torrente que desce uma montanha, por isso é difícil evitar que o amor que entrou pelo ouvido caia repentinamente no coração.</w:t>
      </w:r>
    </w:p>
    <w:p/>
    <w:p>
      <w:r xmlns:w="http://schemas.openxmlformats.org/wordprocessingml/2006/main">
        <w:t xml:space="preserve">###ID0726###</w:t>
      </w:r>
    </w:p>
    <w:p>
      <w:pPr xmlns:w="http://schemas.openxmlformats.org/wordprocessingml/2006/main">
        <w:jc w:val="both"/>
      </w:pPr>
      <w:r xmlns:w="http://schemas.openxmlformats.org/wordprocessingml/2006/main">
        <w:t xml:space="preserve">Alcmeon fingiu que as cabras respiram pelos ouvidos e não pelas narinas, o que Aristóteles, é claro, negou; mas uma coisa eu sei: nosso coração respira pelos ouvidos e, assim como emite seus próprios pensamentos pela língua, também absorve os pensamentos dos outros pelo ouvido. Portanto, mantenhamos uma vigilância diligente sobre nossos ouvidos, para que não inalemos o ar corrupto das palavras imundas, pois, do contrário, nossos corações logo serão infectados. Não dê ouvidos a conversas desse tipo, sob qualquer pretexto.</w:t>
      </w:r>
    </w:p>
    <w:p/>
    <w:p>
      <w:r xmlns:w="http://schemas.openxmlformats.org/wordprocessingml/2006/main">
        <w:t xml:space="preserve">###ID0727###</w:t>
      </w:r>
    </w:p>
    <w:p>
      <w:pPr xmlns:w="http://schemas.openxmlformats.org/wordprocessingml/2006/main">
        <w:jc w:val="both"/>
      </w:pPr>
      <w:r xmlns:w="http://schemas.openxmlformats.org/wordprocessingml/2006/main">
        <w:t xml:space="preserve">Lembre-se de que você dedicou seu coração a Deus e, sendo assim, seria um sacrilégio aliená-lo dEle, mesmo que seja a menor parte dele. Em vez disso, dedique-o a Ele novamente, por meio de mil resoluções e protestos; e mantendo-se próximo a eles, como um cervo em seu mato, invoque a Deus, e Ele o ajudará, e seu amor tomará o seu sob sua proteção, para que viva somente para Ele.</w:t>
      </w:r>
    </w:p>
    <w:p/>
    <w:p>
      <w:r xmlns:w="http://schemas.openxmlformats.org/wordprocessingml/2006/main">
        <w:t xml:space="preserve">###ID0728###</w:t>
      </w:r>
    </w:p>
    <w:p>
      <w:pPr xmlns:w="http://schemas.openxmlformats.org/wordprocessingml/2006/main">
        <w:jc w:val="both"/>
      </w:pPr>
      <w:r xmlns:w="http://schemas.openxmlformats.org/wordprocessingml/2006/main">
        <w:t xml:space="preserve">Mas se você já está preso nas malhas de tais amizades malignas, quão difícil será se livrar delas! Coloque-se diante da Divina Majestade, reconhecendo, em Sua presença, o excesso de sua miséria, fragilidade e vaidade. Então, com o maior esforço de que seu coração for capaz, deteste-as; renuncie a todas as promessas recebidas e, com a maior e mais absoluta resolução, determine em seu coração nunca permitir que elas ocupem seus pensamentos, nem um pouco, pelo resto de sua vida.</w:t>
      </w:r>
    </w:p>
    <w:p/>
    <w:p>
      <w:r xmlns:w="http://schemas.openxmlformats.org/wordprocessingml/2006/main">
        <w:t xml:space="preserve">###ID0729###</w:t>
      </w:r>
    </w:p>
    <w:p>
      <w:pPr xmlns:w="http://schemas.openxmlformats.org/wordprocessingml/2006/main">
        <w:jc w:val="both"/>
      </w:pPr>
      <w:r xmlns:w="http://schemas.openxmlformats.org/wordprocessingml/2006/main">
        <w:t xml:space="preserve">Se você pudesse se afastar do objeto, não conheço remédio melhor, pois a mudança de lugar contribui muito para acalmar o excesso e a dor, tanto da tristeza quanto do amor. O jovem de quem fala Santo Ambrósio, em seu Segundo Livro da Penitência,</w:t>
      </w:r>
    </w:p>
    <w:p/>
    <w:p>
      <w:r xmlns:w="http://schemas.openxmlformats.org/wordprocessingml/2006/main">
        <w:t xml:space="preserve">###ID0730###</w:t>
      </w:r>
    </w:p>
    <w:p>
      <w:pPr xmlns:w="http://schemas.openxmlformats.org/wordprocessingml/2006/main">
        <w:jc w:val="both"/>
      </w:pPr>
      <w:r xmlns:w="http://schemas.openxmlformats.org/wordprocessingml/2006/main">
        <w:t xml:space="preserve">Tendo feito uma longa viagem, voltou para casa completamente liberto do amor vão que antes nutrira, e tão mudado que sua tola amante, ao encontrá-lo, perguntou: "Não me conheces? Não sou o mesmo de antes?". "Sim", respondeu ele; "mas não sou o mesmo de antes". A ausência operou nele essa feliz mudança. Assim, Santo Agostinho relata que, para mitigar a dor que sentia pela morte do amigo, deixou Tagasta, o lugar onde este morrera, e foi para Cartago.</w:t>
      </w:r>
    </w:p>
    <w:p/>
    <w:p>
      <w:r xmlns:w="http://schemas.openxmlformats.org/wordprocessingml/2006/main">
        <w:t xml:space="preserve">###ID0731###</w:t>
      </w:r>
    </w:p>
    <w:p>
      <w:pPr xmlns:w="http://schemas.openxmlformats.org/wordprocessingml/2006/main">
        <w:jc w:val="both"/>
      </w:pPr>
      <w:r xmlns:w="http://schemas.openxmlformats.org/wordprocessingml/2006/main">
        <w:t xml:space="preserve">Mas o que deve fazer aquele que não consegue se retrair? Que renuncie absolutamente a toda familiaridade e conversa privada, olhares amorosos, sorrisos e, em geral, a todo tipo de intercurso que possa alimentar o fogo impuro; ou, se precisar falar com a outra parte, que seja apenas para declarar, com um protesto ousado, breve e sério, o divórcio eterno que jurou. Clamo em voz alta a todos os que caíram nessas armadilhas miseráveis: cortem-nas, quebrem-nas, rasguem-nas; não devem se divertir desfazendo essas amizades criminosas: devem rasgá-las e despedaçá-las; não esperem para desatar os nós, mas quebrá-los ou cortá-los, para que as cordas e fios não valham nada; não devemos fazer cerimônia com o amor, que é contrário ao amor de Deus.</w:t>
      </w:r>
    </w:p>
    <w:p/>
    <w:p>
      <w:r xmlns:w="http://schemas.openxmlformats.org/wordprocessingml/2006/main">
        <w:t xml:space="preserve">###ID0732###</w:t>
      </w:r>
    </w:p>
    <w:p>
      <w:pPr xmlns:w="http://schemas.openxmlformats.org/wordprocessingml/2006/main">
        <w:jc w:val="both"/>
      </w:pPr>
      <w:r xmlns:w="http://schemas.openxmlformats.org/wordprocessingml/2006/main">
        <w:t xml:space="preserve">Mas depois de ter quebrado assim as correntes desta infame escravidão, ainda restarão alguns sentimentos: as marcas e marcas do ferro ainda estarão impressas em meus pés, isto é, em meus afetos. Não, Filoteia, não estarão, desde que tenhas concebido uma aversão tão grande pelo mal quanto ele merece: agora não serás excitada por nenhum outro sentimento senão o de extremo horror a este amor infame e a tudo o que se relaciona com ele; e permanecerás livre de qualquer outra afeição pelo objeto abandonado, exceto a de uma puríssima caridade, pelo amor de Deus. Mas se, pela imperfeição de teu arrependimento, ainda restar em ti quaisquer más inclinações, busca um retiro mental para tua alma, de acordo com o que te ensinei antes, e retira-te para ele sempre que puderes, e, por mil reiteradas exclamações do espírito, renuncia a todas as tuas inclinações criminosas e rejeita-as com todas as tuas forças. Lê livros piedosos e sagrados com uma aplicação fora do comum; Confesse-se e comunique-se com mais frequência; consulte humilde e sinceramente seu diretor, ou algum amigo prudente e fiel, a respeito de todas as sugestões e tentações desse tipo que possam lhe sobrevir, e não duvide que Deus o livrará dessas paixões criminosas, desde que continue fielmente em tais bons exercícios. E, você perguntará, não seria ingratidão romper uma amizade tão impiedosamente? Oh, quão feliz é essa ingratidão que nos torna agradáveis a Deus! Mas não, Filoteia, eu lhe digo, em nome de Deus, que isso não será ingratidão, mas um grande benefício que você fará ao seu amado; pois, ao romper seus próprios laços, você também romperá os dele, visto que eram comuns a ambos; e embora, por enquanto, ele possa não estar ciente de sua felicidade, logo a reconhecerá e cantará junto com você em ação de graças: "Ó Senhor, tu quebraste meus laços; eu te oferecerei um sacrifício de louvor e invocarei o teu santo nome." (Sl. cxv.)</w:t>
      </w:r>
    </w:p>
    <w:p/>
    <w:p>
      <w:r xmlns:w="http://schemas.openxmlformats.org/wordprocessingml/2006/main">
        <w:t xml:space="preserve">###ID0733###</w:t>
      </w:r>
    </w:p>
    <w:p>
      <w:pPr xmlns:w="http://schemas.openxmlformats.org/wordprocessingml/2006/main">
        <w:jc w:val="both"/>
      </w:pPr>
      <w:r xmlns:w="http://schemas.openxmlformats.org/wordprocessingml/2006/main">
        <w:t xml:space="preserve">CAPÍTULO XXII. </w:t>
      </w:r>
      <w:r xmlns:w="http://schemas.openxmlformats.org/wordprocessingml/2006/main">
        <w:br xmlns:w="http://schemas.openxmlformats.org/wordprocessingml/2006/main"/>
      </w:r>
      <w:r xmlns:w="http://schemas.openxmlformats.org/wordprocessingml/2006/main">
        <w:t xml:space="preserve">Mais Conselhos sobre Amizade. </w:t>
      </w:r>
      <w:r xmlns:w="http://schemas.openxmlformats.org/wordprocessingml/2006/main">
        <w:br xmlns:w="http://schemas.openxmlformats.org/wordprocessingml/2006/main"/>
      </w:r>
      <w:r xmlns:w="http://schemas.openxmlformats.org/wordprocessingml/2006/main">
        <w:t xml:space="preserve">Tenho outro conselho importante para lhe dar sobre este assunto. A amizade requer muita comunicação entre amigos, caso contrário, não pode crescer nem subsistir. Por isso, muitas vezes acontece que,</w:t>
      </w:r>
    </w:p>
    <w:p/>
    <w:p>
      <w:r xmlns:w="http://schemas.openxmlformats.org/wordprocessingml/2006/main">
        <w:t xml:space="preserve">###ID0734###</w:t>
      </w:r>
    </w:p>
    <w:p>
      <w:pPr xmlns:w="http://schemas.openxmlformats.org/wordprocessingml/2006/main">
        <w:jc w:val="both"/>
      </w:pPr>
      <w:r xmlns:w="http://schemas.openxmlformats.org/wordprocessingml/2006/main">
        <w:t xml:space="preserve">CAPÍTULO XXII. </w:t>
      </w:r>
      <w:r xmlns:w="http://schemas.openxmlformats.org/wordprocessingml/2006/main">
        <w:br xmlns:w="http://schemas.openxmlformats.org/wordprocessingml/2006/main"/>
      </w:r>
      <w:r xmlns:w="http://schemas.openxmlformats.org/wordprocessingml/2006/main">
        <w:t xml:space="preserve">Mais Conselhos sobre Amizade. </w:t>
      </w:r>
      <w:r xmlns:w="http://schemas.openxmlformats.org/wordprocessingml/2006/main">
        <w:br xmlns:w="http://schemas.openxmlformats.org/wordprocessingml/2006/main"/>
      </w:r>
      <w:r xmlns:w="http://schemas.openxmlformats.org/wordprocessingml/2006/main">
        <w:t xml:space="preserve">Tenho outro conselho importante para lhe dar sobre este assunto. A amizade requer muita comunicação entre amigos, caso contrário, não pode crescer nem subsistir. Por isso, muitas vezes acontece que,</w:t>
      </w:r>
    </w:p>
    <w:p/>
    <w:p>
      <w:r xmlns:w="http://schemas.openxmlformats.org/wordprocessingml/2006/main">
        <w:t xml:space="preserve">###ID0735###</w:t>
      </w:r>
    </w:p>
    <w:p>
      <w:pPr xmlns:w="http://schemas.openxmlformats.org/wordprocessingml/2006/main">
        <w:jc w:val="both"/>
      </w:pPr>
      <w:r xmlns:w="http://schemas.openxmlformats.org/wordprocessingml/2006/main">
        <w:t xml:space="preserve">CAPÍTULO XXII.</w:t>
      </w:r>
    </w:p>
    <w:p/>
    <w:p>
      <w:r xmlns:w="http://schemas.openxmlformats.org/wordprocessingml/2006/main">
        <w:t xml:space="preserve">###ID0736###</w:t>
      </w:r>
    </w:p>
    <w:p>
      <w:pPr xmlns:w="http://schemas.openxmlformats.org/wordprocessingml/2006/main">
        <w:jc w:val="both"/>
      </w:pPr>
      <w:r xmlns:w="http://schemas.openxmlformats.org/wordprocessingml/2006/main">
        <w:t xml:space="preserve">Mais conselhos sobre amizade.</w:t>
      </w:r>
    </w:p>
    <w:p/>
    <w:p>
      <w:r xmlns:w="http://schemas.openxmlformats.org/wordprocessingml/2006/main">
        <w:t xml:space="preserve">###ID0737###</w:t>
      </w:r>
    </w:p>
    <w:p>
      <w:pPr xmlns:w="http://schemas.openxmlformats.org/wordprocessingml/2006/main">
        <w:jc w:val="both"/>
      </w:pPr>
      <w:r xmlns:w="http://schemas.openxmlformats.org/wordprocessingml/2006/main">
        <w:t xml:space="preserve">Tenho outro conselho importante para lhe dar sobre este assunto. A amizade requer muita comunicação entre amigos, caso contrário, ela não pode crescer nem subsistir. Por isso, muitas vezes acontece que,</w:t>
      </w:r>
    </w:p>
    <w:p/>
    <w:p>
      <w:r xmlns:w="http://schemas.openxmlformats.org/wordprocessingml/2006/main">
        <w:t xml:space="preserve">###ID0738###</w:t>
      </w:r>
    </w:p>
    <w:p>
      <w:pPr xmlns:w="http://schemas.openxmlformats.org/wordprocessingml/2006/main">
        <w:jc w:val="both"/>
      </w:pPr>
      <w:r xmlns:w="http://schemas.openxmlformats.org/wordprocessingml/2006/main">
        <w:t xml:space="preserve">Com essa comunicação de amizade, diversas outras comunicações deslizam insensivelmente de um coração para outro, por uma infusão mútua e intercâmbio recíproco de afeições, inclinações e impressões. Mas isso acontece especialmente quando temos grande estima por aquele a quem amamos; pois então abrimos nosso coração de tal maneira à sua amizade que, junto com ela, suas inclinações e impressões entram rapidamente em seu fluxo total, sejam elas boas ou más. Certamente, as abelhas que colhem o mel de Heráclito não buscam nada além de mel; mas, ainda assim, com o mel, sugam insensivelmente as qualidades venenosas do acônito, do qual o colhem. Nessas ocasiões, Filoteia, devemos cuidadosamente colocar em prática o que o Salvador de nossas almas costumava dizer: "Sede bons banqueiros ou cambistas", isto é, "Não recebais dinheiro ruim com o bom, nem ouro vil com o fino"; separai o que é precioso do que é vil; pois dificilmente há alguém que não tenha alguma imperfeição. Pois por que deveríamos aceitar promiscuamente as faltas e imperfeições de um amigo, juntamente com sua amizade? Devemos amá-lo de fato, apesar de suas imperfeições, mas não devemos amar nem aceitar suas imperfeições; pois a amizade requer uma comunicação do bem, não do mal. Portanto, assim como aqueles que tiram cascalho do rio Tejo separam o ouro que encontram para levá-lo embora e deixam a areia nas margens, aqueles que têm a intercomunicação de alguma boa amizade devem separar dela a areia das imperfeições e não permitir que ela penetre em suas almas. São Gregório Nazianzeno testemunha que muitos, amando e admirando São Basílio, foram levados insensivelmente a imitá-lo, mesmo em suas imperfeições exteriores, como em sua fala lenta, seu espírito distraído e pensativo, o estilo de sua barba e seu andar. E frequentemente vemos maridos, esposas, filhos e amigos que, tendo grande estima por seus amigos, pais, maridos e esposas, adquirem, por condescendência ou imitação, mil pequenos maus hábitos, que cultivam uns com os outros. Ora, isso não deveria ser assim de forma alguma, pois cada um tem inclinações malignas suficientes, sem se responsabilizar pelas dos outros; e a amizade está tão longe de exigir isso que, ao contrário, nos obriga a nos ajudarmos mutuamente, com vistas a nos libertarmos de todos os tipos de imperfeições. Devemos, de fato, suportar mansamente nosso amigo em suas imperfeições, mas não devemos induzi-lo a imperfeições, muito menos imitá-lo nós mesmos. Mas falo apenas de imperfeições; pois, quanto aos pecados, não devemos causá-los nem tolerá-los em nossos amigos. É uma amizade fraca ou perversa ver nosso amigo perecer e não ajudá-lo; vê-lo morrer de um abscesso e não ousar abri-lo com uma lanceta de correção, para salvar sua vida. A amizade verdadeira e viva não pode subsistir em meio ao pecado. Diz-se que a salamandra apaga o fogo em que se encontra, assim como o pecado destrói a amizade em que se aloja. Se for apenas um pecado transitório, a amizade o colocará em fuga imediatamente pela correção; mas se for habitual e estabelecer-se permanentemente, a amizade perece imediatamente, pois não pode existir senão sobre o sólido fundamento da virtude. Nunca devemos, portanto, cometer pecado por causa da amizade. Um amigo torna-se um inimigo quando nos quer levar ao pecado; e merece perder o seu amigo quando quer destruir a sua alma. É uma marca infalível de falsa amizade vê-la exercida em relação a uma pessoa perversa, quaisquer que sejam os seus pecados; pois se aquele a quem amamos é perverso, sem dúvida a nossa amizade também o é; visto que, visto que não pode respeitar a verdadeira virtude, deve necessariamente basear-se em alguma virtude frívola.</w:t>
      </w:r>
    </w:p>
    <w:p/>
    <w:p>
      <w:r xmlns:w="http://schemas.openxmlformats.org/wordprocessingml/2006/main">
        <w:t xml:space="preserve">###ID0739###</w:t>
      </w:r>
    </w:p>
    <w:p>
      <w:pPr xmlns:w="http://schemas.openxmlformats.org/wordprocessingml/2006/main">
        <w:jc w:val="both"/>
      </w:pPr>
      <w:r xmlns:w="http://schemas.openxmlformats.org/wordprocessingml/2006/main">
        <w:t xml:space="preserve">ou qualidade sensual. A sociedade formada para o comércio, por exemplo, entre mercadores, é apenas uma sombra da verdadeira amizade, visto que não é feita pelo amor às pessoas, mas pelo amor ao lucro.</w:t>
      </w:r>
    </w:p>
    <w:p/>
    <w:p>
      <w:r xmlns:w="http://schemas.openxmlformats.org/wordprocessingml/2006/main">
        <w:t xml:space="preserve">###ID0740###</w:t>
      </w:r>
    </w:p>
    <w:p>
      <w:pPr xmlns:w="http://schemas.openxmlformats.org/wordprocessingml/2006/main">
        <w:jc w:val="both"/>
      </w:pPr>
      <w:r xmlns:w="http://schemas.openxmlformats.org/wordprocessingml/2006/main">
        <w:t xml:space="preserve">Finalmente, as duas frases divinas seguintes são os dois principais pilares para garantir uma vida cristã; uma é a do homem sábio: "Aquele que teme a Deus terá também boas amizades"; a outra é a do apóstolo São Tiago: "A amizade deste mundo é inimiga de Deus".</w:t>
      </w:r>
    </w:p>
    <w:p/>
    <w:p>
      <w:r xmlns:w="http://schemas.openxmlformats.org/wordprocessingml/2006/main">
        <w:t xml:space="preserve">###ID0741###</w:t>
      </w:r>
    </w:p>
    <w:p>
      <w:pPr xmlns:w="http://schemas.openxmlformats.org/wordprocessingml/2006/main">
        <w:jc w:val="both"/>
      </w:pPr>
      <w:r xmlns:w="http://schemas.openxmlformats.org/wordprocessingml/2006/main">
        <w:t xml:space="preserve">CAPÍTULO XXIII. </w:t>
      </w:r>
      <w:r xmlns:w="http://schemas.openxmlformats.org/wordprocessingml/2006/main">
        <w:br xmlns:w="http://schemas.openxmlformats.org/wordprocessingml/2006/main"/>
      </w:r>
      <w:r xmlns:w="http://schemas.openxmlformats.org/wordprocessingml/2006/main">
        <w:t xml:space="preserve">O Exercício da Mortificação Exterior. </w:t>
      </w:r>
      <w:r xmlns:w="http://schemas.openxmlformats.org/wordprocessingml/2006/main">
        <w:br xmlns:w="http://schemas.openxmlformats.org/wordprocessingml/2006/main"/>
      </w:r>
      <w:r xmlns:w="http://schemas.openxmlformats.org/wordprocessingml/2006/main">
        <w:t xml:space="preserve">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xxiii). Pois sendo o coração a fonte genuína de nossas ações, nossas obras serão sempre tais como o nosso coração é. O Divino Esposo convida a alma: "Põe-me como selo sobre o teu coração, como selo sobre o teu braço" (Cântico dos Cânticos, v). Sim, verdadeiramente; pois todo aquele que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posteriormente as mesmas palavras de salvação escritas em todas as suas ações; pois, assim como este doce Jesus vive em seu coração, Ele também viverá em seu exterior, em seus olhos, em sua boca, em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possam contemplar nele a santa devoção, mas também a sabedoria e a discrição; por esta razão, imploro sua séria atenção às seguintes breves admoestações:</w:t>
      </w:r>
    </w:p>
    <w:p/>
    <w:p>
      <w:r xmlns:w="http://schemas.openxmlformats.org/wordprocessingml/2006/main">
        <w:t xml:space="preserve">###ID0742###</w:t>
      </w:r>
    </w:p>
    <w:p>
      <w:pPr xmlns:w="http://schemas.openxmlformats.org/wordprocessingml/2006/main">
        <w:jc w:val="both"/>
      </w:pPr>
      <w:r xmlns:w="http://schemas.openxmlformats.org/wordprocessingml/2006/main">
        <w:t xml:space="preserve">CAPÍTULO XXIII.</w:t>
      </w:r>
    </w:p>
    <w:p/>
    <w:p>
      <w:r xmlns:w="http://schemas.openxmlformats.org/wordprocessingml/2006/main">
        <w:t xml:space="preserve">###ID0743###</w:t>
      </w:r>
    </w:p>
    <w:p>
      <w:pPr xmlns:w="http://schemas.openxmlformats.org/wordprocessingml/2006/main">
        <w:jc w:val="both"/>
      </w:pPr>
      <w:r xmlns:w="http://schemas.openxmlformats.org/wordprocessingml/2006/main">
        <w:t xml:space="preserve">O exercício da Mortificação Exterior.</w:t>
      </w:r>
    </w:p>
    <w:p/>
    <w:p>
      <w:r xmlns:w="http://schemas.openxmlformats.org/wordprocessingml/2006/main">
        <w:t xml:space="preserve">###ID0744###</w:t>
      </w:r>
    </w:p>
    <w:p>
      <w:pPr xmlns:w="http://schemas.openxmlformats.org/wordprocessingml/2006/main">
        <w:jc w:val="both"/>
      </w:pPr>
      <w:r xmlns:w="http://schemas.openxmlformats.org/wordprocessingml/2006/main">
        <w:t xml:space="preserve">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23). Pois sendo o coração a fonte genuína de nossas ações, nossas obras serão sempre tais como o nosso coração é. O Divino Esposo convida a alma: "Põe-me como selo sobre o teu coração, como selo sobre o teu braço" (Cântico dos Cânticos, v). Sim, verdadeiramente; pois todo aquele que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posteriormente as mesmas palavras de salvação escritas em todas as suas ações; pois, assim como este doce Jesus vive em seu coração, Ele também viverá em seu exterior, em seus olhos, em sua boca, em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possam contemplar nele a santa devoção, mas também a sabedoria e a discrição; por esta razão, imploro sua séria atenção às seguintes breves admoestações:</w:t>
      </w:r>
    </w:p>
    <w:p/>
    <w:p>
      <w:r xmlns:w="http://schemas.openxmlformats.org/wordprocessingml/2006/main">
        <w:t xml:space="preserve">###ID0745###</w:t>
      </w:r>
    </w:p>
    <w:p>
      <w:pPr xmlns:w="http://schemas.openxmlformats.org/wordprocessingml/2006/main">
        <w:jc w:val="both"/>
      </w:pPr>
      <w:r xmlns:w="http://schemas.openxmlformats.org/wordprocessingml/2006/main">
        <w:t xml:space="preserve">Se você for capaz de suportar o jejum, faria bem em jejuar alguns dias além daqueles que são ordenados pela Igreja; pois, além dos efeitos habituais do jejum, a saber, elevar o espírito, manter a carne em sujeição, exercer a virtude e adquirir uma recompensa maior no céu, é um ótimo meio de restringir a gula e manter os apetites sensuais e o corpo sujeitos à lei do espírito e, embora possamos não jejuar muito, o inimigo nos teme quando sabe que sabemos como jejuar. Quartas, sextas e sábados são os dias em que os antigos cristãos mais se exercitavam em abstinência; escolha, então, algum desses dias para jejuar, tanto quanto sua devoção e a discrição de seu diretor o aconselharem.</w:t>
      </w:r>
    </w:p>
    <w:p/>
    <w:p>
      <w:r xmlns:w="http://schemas.openxmlformats.org/wordprocessingml/2006/main">
        <w:t xml:space="preserve">###ID0746###</w:t>
      </w:r>
    </w:p>
    <w:p>
      <w:pPr xmlns:w="http://schemas.openxmlformats.org/wordprocessingml/2006/main">
        <w:jc w:val="both"/>
      </w:pPr>
      <w:r xmlns:w="http://schemas.openxmlformats.org/wordprocessingml/2006/main">
        <w:t xml:space="preserve">Eu lhe diria de bom grado, como São Jerônimo disse à boa Senhora Læta: "Jejuns longos e imoderados me desagradam muito, especialmente naqueles que ainda são jovens." Aprendi por experiência que o jumentinho, cansado da jornada, procura desviar-se do caminho reto: isto é, que os jovens, sendo levados à enfermidade pelo excesso de jejum, facilmente se voltam para um estilo de vida delicado e luxuoso. Os veados não podem</w:t>
      </w:r>
    </w:p>
    <w:p/>
    <w:p>
      <w:r xmlns:w="http://schemas.openxmlformats.org/wordprocessingml/2006/main">
        <w:t xml:space="preserve">###ID0747###</w:t>
      </w:r>
    </w:p>
    <w:p>
      <w:pPr xmlns:w="http://schemas.openxmlformats.org/wordprocessingml/2006/main">
        <w:jc w:val="both"/>
      </w:pPr>
      <w:r xmlns:w="http://schemas.openxmlformats.org/wordprocessingml/2006/main">
        <w:t xml:space="preserve">correm bem em duas circunstâncias: quando estão muito gordos ou muito magros. Estamos muito expostos a tentações, tanto quando nosso corpo é muito mimado quanto quando está muito enfraquecido; pois uma o torna insolente com facilidade, e a outra o desespera com a aflição; e assim como não podemos suportá-lo quando está muito gordo, ele também não nos suporta quando está muito magro. A falta dessa moderação no uso do jejum, da disciplina, dos cilícios e de outras austeridades torna os melhores anos de muitos improdutivos no serviço da caridade, como aconteceu até mesmo no caso de São Bernardo, que se arrependeu de ter usado demasiada austeridade; e quanto mais se excederam nos maus-tratos a seus corpos no início, mais foram compelidos a favorecê-los no final. Não teriam feito melhor se tivessem mortificado seus corpos moderadamente e em proporção aos ofícios e trabalhos aos quais sua condição os obrigava?</w:t>
      </w:r>
    </w:p>
    <w:p/>
    <w:p>
      <w:r xmlns:w="http://schemas.openxmlformats.org/wordprocessingml/2006/main">
        <w:t xml:space="preserve">###ID0748###</w:t>
      </w:r>
    </w:p>
    <w:p>
      <w:pPr xmlns:w="http://schemas.openxmlformats.org/wordprocessingml/2006/main">
        <w:jc w:val="both"/>
      </w:pPr>
      <w:r xmlns:w="http://schemas.openxmlformats.org/wordprocessingml/2006/main">
        <w:t xml:space="preserve">O trabalho, assim como o jejum, serve para mortificar e subjugar a carne. Ora, desde que o trabalho que empreendeis contribua para a glória de Deus e para o vosso próprio bem-estar, prefiro que sofrais a dor do trabalho do que a do jejum. Este é o sentido da Igreja, visto que, por causa dos trabalhos que contribuem para o serviço de Deus e do próximo, dispensa as pessoas que neles se dedicam, até mesmo dos jejuns ordenados. Alguns acham penoso jejuar; outros, servir os doentes ou visitar os presos; outros, ouvir confissões, pregar, orar e realizar exercícios semelhantes. Estes últimos tipos de dores são mais valiosos do que os primeiros; pois, além de subjugar o corpo, produzem frutos muito mais desejáveis e, portanto, em geral, é melhor preservar a nossa força corporal mais do que o necessário do que enfraquecê-la em demasia; pois podemos sempre diminuí-la quando queremos, mas nem sempre podemos repará-la quando desejamos fazê-lo.</w:t>
      </w:r>
    </w:p>
    <w:p/>
    <w:p>
      <w:r xmlns:w="http://schemas.openxmlformats.org/wordprocessingml/2006/main">
        <w:t xml:space="preserve">###ID0749###</w:t>
      </w:r>
    </w:p>
    <w:p>
      <w:pPr xmlns:w="http://schemas.openxmlformats.org/wordprocessingml/2006/main">
        <w:jc w:val="both"/>
      </w:pPr>
      <w:r xmlns:w="http://schemas.openxmlformats.org/wordprocessingml/2006/main">
        <w:t xml:space="preserve">Devemos atender com grande reverência à admoestação dada por nosso Santíssimo Salvador aos seus discípulos: "Comei do que vos for servido" (Lucas, 10, 9). É, na minha opinião, uma virtude maior comer sem escolha o que vos é servido, e na mesma ordem em que é apresentado, seja mais ou menos agradável ao vosso paladar, do que escolher sempre o pior; pois, embora este último modo de vida pareça mais austero, o primeiro, no entanto, apresenta mais resignação, visto que por ele renunciamos não apenas ao nosso próprio gosto, mas até mesmo à nossa própria escolha; e não é pouca mortificação acomodar o próprio paladar a todo tipo de alimento e mantê-lo sujeito a todas as ocorrências. Além disso, esse tipo de mortificação não faz alarde, não incomoda ninguém e adapta-se perfeitamente à vida civil. Deixar de lado um tipo de carne para pegar outro, raspar e separar cada prato, não achar nada bem preparado ou suficientemente saboroso, e fazer mistério de cada pedaço, revela um coração excessivamente bom e excessivamente apegado à comida e à bebida. Estimo mais o fato de São Bernardo beber azeite em vez de água ou vinho do que se tivesse bebido água de absinto propositalmente; pois era um sinal claro de que ele não pensava no que bebia; e nessa indiferença em relação à nossa comida consiste a perfeição da prática da regra sagrada: "Coma o que lhe for servido". Exceto, no entanto, as carnes que podem prejudicar a saúde ou incomodar o espírito, como carnes quentes ou muito temperadas; assim como certas ocasiões em que a natureza requer recreação e assistência, a fim de poder suportar algum trabalho para a glória de Deus. Uma sobriedade contínua e moderada é preferível à abstinência violenta, praticada por acessos e seguida de intemperança.</w:t>
      </w:r>
    </w:p>
    <w:p/>
    <w:p>
      <w:r xmlns:w="http://schemas.openxmlformats.org/wordprocessingml/2006/main">
        <w:t xml:space="preserve">###ID0750###</w:t>
      </w:r>
    </w:p>
    <w:p>
      <w:pPr xmlns:w="http://schemas.openxmlformats.org/wordprocessingml/2006/main">
        <w:jc w:val="both"/>
      </w:pPr>
      <w:r xmlns:w="http://schemas.openxmlformats.org/wordprocessingml/2006/main">
        <w:t xml:space="preserve">O uso moderado da disciplina desperta o fervor da devoção. O cilício mortifica a carne.</w:t>
      </w:r>
    </w:p>
    <w:p/>
    <w:p>
      <w:r xmlns:w="http://schemas.openxmlformats.org/wordprocessingml/2006/main">
        <w:t xml:space="preserve">###ID0751###</w:t>
      </w:r>
    </w:p>
    <w:p>
      <w:pPr xmlns:w="http://schemas.openxmlformats.org/wordprocessingml/2006/main">
        <w:jc w:val="both"/>
      </w:pPr>
      <w:r xmlns:w="http://schemas.openxmlformats.org/wordprocessingml/2006/main">
        <w:t xml:space="preserve">Em seguida, mas seu uso, em geral, não é adequado nem para pessoas casadas, nem para pessoas de pele delicada, nem para aqueles que têm outras grandes dores a suportar. No entanto, em alguns dias importantes de penitência, pode ser usado com o conselho de um confessor discreto.</w:t>
      </w:r>
    </w:p>
    <w:p/>
    <w:p>
      <w:r xmlns:w="http://schemas.openxmlformats.org/wordprocessingml/2006/main">
        <w:t xml:space="preserve">###ID0752###</w:t>
      </w:r>
    </w:p>
    <w:p>
      <w:pPr xmlns:w="http://schemas.openxmlformats.org/wordprocessingml/2006/main">
        <w:jc w:val="both"/>
      </w:pPr>
      <w:r xmlns:w="http://schemas.openxmlformats.org/wordprocessingml/2006/main">
        <w:t xml:space="preserve">Devemos dedicar a noite ao sono, cada um tanto quanto sua constituição exigir, a fim de que possamos vigiar e passar o dia proveitosamente; e também porque a Sagrada Escritura, os exemplos dos santos e a razão natural nos recomendam veementemente a manhã como a parte mais útil do dia, e que o próprio Nosso Senhor é chamado de Sol Nascente, e Nossa Senhora, de alvorada do dia. Considero uma questão de virtude cuidar de ir descansar cedo à noite, para que possamos acordar e levantar-nos cedo pela manhã, que é certamente, de todos os outros momentos, o mais favorável à piedade e à saúde, o mais agradável e o que menos dispõe a perturbações e distrações; quando os próprios pássaros nos convidam a despertar e louvar a Deus; de modo que levantar-se cedo é igualmente útil à saúde e à santidade.</w:t>
      </w:r>
    </w:p>
    <w:p/>
    <w:p>
      <w:r xmlns:w="http://schemas.openxmlformats.org/wordprocessingml/2006/main">
        <w:t xml:space="preserve">###ID0753###</w:t>
      </w:r>
    </w:p>
    <w:p>
      <w:pPr xmlns:w="http://schemas.openxmlformats.org/wordprocessingml/2006/main">
        <w:jc w:val="both"/>
      </w:pPr>
      <w:r xmlns:w="http://schemas.openxmlformats.org/wordprocessingml/2006/main">
        <w:t xml:space="preserve">Balaão, montado em sua jumenta, ia ao encontro do rei Balaque, mas, como não tinha a intenção correta, o anjo o esperou no caminho, com uma espada na mão, para matá-lo. A jumenta, ao ver o anjo, parou três vezes e ficou inquieta; Balaão, entretanto, espancou-a cruelmente com seu cajado para fazê-la avançar, até que a besta, na terceira vez, caindo sob Balaão, por um milagre extraordinário, lhe disse: "Que te fiz eu? Por que me feres, eis que já esta terceira vez?" (Números 22:28). Mas logo depois, os olhos de Balaão se abriram e ele viu o anjo, que lhe disse: "Por que espancas a tua jumenta? Se ela não se tivesse desviado do caminho, dando-me passagem, eu te teria matado, e ela teria vivido." Então Balaão disse ao anjo: "Pequei, sem saber que te levantaste contra mim." Eis, Filotéia, embora Balaão seja a causa do mal, ele bate e espanca sua pobre jumenta, que não pôde impedi-lo. Muitas vezes acontece o mesmo conosco; por exemplo, uma mulher vê seu marido ou filho doente e imediatamente se entrega ao jejum, ao pano de saco e à disciplina, como Davi fez em ocasião semelhante. Ai!, meu caro amigo, você bate na pobre jumenta, aflige seu corpo, mas isso não pode remediar o mal, nem é por isso que a espada de Deus está desembainhada contra você: corrija seu coração, que é um idólatra de seu marido e que permitiu mil vícios em seu filho; encorajou-o ao orgulho, à vaidade e à ambição. Além disso, um homem percebe que frequentemente recai vergonhosamente no pecado da impureza; um remorso interior vem, espada na mão, contra sua consciência, para perfurá-la com um santo temor; E então, com o coração voltando a si, ele diz: "Ah, carne perversa! Ah, corpo traiçoeiro! Tu me traíste!" E imediatamente desfere grandes golpes em sua carne, com jejum imoderado, disciplina excessiva e cilícios insuportáveis. Ó, pobre alma, se tua carne pudesse falar, como a jumenta de Balaão, ela te diria: "Por que, miserável, me feres?" É contra ti, ó alma, que Deus arma sua vingança; és tu o criminoso: por que me levas para más companhias? Por que empregas meus olhos, minhas mãos e meus lábios na lascívia? Por que me perturbas com imaginações impuras? Acalenta bons pensamentos, e não terei maus impulsos; anda com os modestos e castos, e não serei provocado à impureza. És tu, ai de mim! que me atiras ao fogo, e ainda assim não queres que eu queime; Tu lanças fumaça em meus olhos, e ainda assim não os deixas inflamar. E Deus, sem dúvida, diz a vocês nestes casos: Batam, quebrem, dobrem e esmaguem seus corações em pedaços, pois é principalmente contra eles que minha ira é excitada. Assim como para curar doenças da pele, não é tão necessário lavar ou banhar o corpo quanto é para purificar o sangue e fortalecer o fígado; assim, para curar nossos vícios, embora possa ser bom mortificar a carne, é, acima de tudo, necessário purificar nossas afeições e refrescar nossos corações eficazmente. Mas, em tudo e por meio de tudo, certifiquemo-nos de nunca empreender austeridades corporais, a não ser com o conselho de nosso guia espiritual.</w:t>
      </w:r>
    </w:p>
    <w:p/>
    <w:p>
      <w:r xmlns:w="http://schemas.openxmlformats.org/wordprocessingml/2006/main">
        <w:t xml:space="preserve">###ID0754###</w:t>
      </w:r>
    </w:p>
    <w:p>
      <w:pPr xmlns:w="http://schemas.openxmlformats.org/wordprocessingml/2006/main">
        <w:jc w:val="both"/>
      </w:pPr>
      <w:r xmlns:w="http://schemas.openxmlformats.org/wordprocessingml/2006/main">
        <w:t xml:space="preserve">CAPÍTULO XXIV. </w:t>
      </w:r>
      <w:r xmlns:w="http://schemas.openxmlformats.org/wordprocessingml/2006/main">
        <w:br xmlns:w="http://schemas.openxmlformats.org/wordprocessingml/2006/main"/>
      </w:r>
      <w:r xmlns:w="http://schemas.openxmlformats.org/wordprocessingml/2006/main">
        <w:t xml:space="preserve">Conversação e Solidão.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 </w:t>
      </w:r>
      <w:r xmlns:w="http://schemas.openxmlformats.org/wordprocessingml/2006/main">
        <w:br xmlns:w="http://schemas.openxmlformats.org/wordprocessingml/2006/main"/>
      </w:r>
      <w:r xmlns:w="http://schemas.openxmlformats.org/wordprocessingml/2006/main">
        <w:t xml:space="preserve">Chamamos de más aquelas conversas que são conduzidas</w:t>
      </w:r>
    </w:p>
    <w:p/>
    <w:p>
      <w:r xmlns:w="http://schemas.openxmlformats.org/wordprocessingml/2006/main">
        <w:t xml:space="preserve">###ID0755###</w:t>
      </w:r>
    </w:p>
    <w:p>
      <w:pPr xmlns:w="http://schemas.openxmlformats.org/wordprocessingml/2006/main">
        <w:jc w:val="both"/>
      </w:pPr>
      <w:r xmlns:w="http://schemas.openxmlformats.org/wordprocessingml/2006/main">
        <w:t xml:space="preserve">CAPÍTULO XXIV. </w:t>
      </w:r>
      <w:r xmlns:w="http://schemas.openxmlformats.org/wordprocessingml/2006/main">
        <w:br xmlns:w="http://schemas.openxmlformats.org/wordprocessingml/2006/main"/>
      </w:r>
      <w:r xmlns:w="http://schemas.openxmlformats.org/wordprocessingml/2006/main">
        <w:t xml:space="preserve">Conversação e Solidão.</w:t>
      </w:r>
    </w:p>
    <w:p/>
    <w:p>
      <w:r xmlns:w="http://schemas.openxmlformats.org/wordprocessingml/2006/main">
        <w:t xml:space="preserve">###ID0756###</w:t>
      </w:r>
    </w:p>
    <w:p>
      <w:pPr xmlns:w="http://schemas.openxmlformats.org/wordprocessingml/2006/main">
        <w:jc w:val="both"/>
      </w:pPr>
      <w:r xmlns:w="http://schemas.openxmlformats.org/wordprocessingml/2006/main">
        <w:t xml:space="preserve">CAPÍTULO XXIV.</w:t>
      </w:r>
    </w:p>
    <w:p/>
    <w:p>
      <w:r xmlns:w="http://schemas.openxmlformats.org/wordprocessingml/2006/main">
        <w:t xml:space="preserve">###ID0757###</w:t>
      </w:r>
    </w:p>
    <w:p>
      <w:pPr xmlns:w="http://schemas.openxmlformats.org/wordprocessingml/2006/main">
        <w:jc w:val="both"/>
      </w:pPr>
      <w:r xmlns:w="http://schemas.openxmlformats.org/wordprocessingml/2006/main">
        <w:t xml:space="preserve">Conversa e Solidão.</w:t>
      </w:r>
    </w:p>
    <w:p/>
    <w:p>
      <w:r xmlns:w="http://schemas.openxmlformats.org/wordprocessingml/2006/main">
        <w:t xml:space="preserve">###ID0758###</w:t>
      </w:r>
    </w:p>
    <w:p>
      <w:pPr xmlns:w="http://schemas.openxmlformats.org/wordprocessingml/2006/main">
        <w:jc w:val="both"/>
      </w:pPr>
      <w:r xmlns:w="http://schemas.openxmlformats.org/wordprocessingml/2006/main">
        <w:t xml:space="preserve">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w:t>
      </w:r>
    </w:p>
    <w:p/>
    <w:p>
      <w:r xmlns:w="http://schemas.openxmlformats.org/wordprocessingml/2006/main">
        <w:t xml:space="preserve">###ID0759###</w:t>
      </w:r>
    </w:p>
    <w:p>
      <w:pPr xmlns:w="http://schemas.openxmlformats.org/wordprocessingml/2006/main">
        <w:jc w:val="both"/>
      </w:pPr>
      <w:r xmlns:w="http://schemas.openxmlformats.org/wordprocessingml/2006/main">
        <w:t xml:space="preserve">Chamamos de más aquelas conversas que são realizadas</w:t>
      </w:r>
    </w:p>
    <w:p/>
    <w:p>
      <w:r xmlns:w="http://schemas.openxmlformats.org/wordprocessingml/2006/main">
        <w:t xml:space="preserve">###ID0760###</w:t>
      </w:r>
    </w:p>
    <w:p>
      <w:pPr xmlns:w="http://schemas.openxmlformats.org/wordprocessingml/2006/main">
        <w:jc w:val="both"/>
      </w:pPr>
      <w:r xmlns:w="http://schemas.openxmlformats.org/wordprocessingml/2006/main">
        <w:t xml:space="preserve">com alguma má intenção, ou quando a companhia é cruel, indiscreta e dissoluta: devemos evitar tais coisas, assim como as abelhas evitam a companhia de vespas e marimbondos. Pois, assim como quando as pessoas são mordidas por cães raivosos, sua transpiração, seu hálito e sua saliva se tornam infecciosos, assim também as pessoas cruéis e dissolutas não podem ser visitadas sem o máximo risco e perigo, especialmente por aquelas cuja devoção ainda é jovem e tenra.</w:t>
      </w:r>
    </w:p>
    <w:p/>
    <w:p>
      <w:r xmlns:w="http://schemas.openxmlformats.org/wordprocessingml/2006/main">
        <w:t xml:space="preserve">###ID0761###</w:t>
      </w:r>
    </w:p>
    <w:p>
      <w:pPr xmlns:w="http://schemas.openxmlformats.org/wordprocessingml/2006/main">
        <w:jc w:val="both"/>
      </w:pPr>
      <w:r xmlns:w="http://schemas.openxmlformats.org/wordprocessingml/2006/main">
        <w:t xml:space="preserve">Há algumas conversas inúteis, mantidas apenas para nos divertir e nos distrair de nossas ocupações sérias, às quais não devemos nos apegar demais, embora permitamos que ocupem o lazer destinado à recreação. Outras conversas têm a polidez como objeto, como no caso de visitas mútuas e certas assembleias convocadas para homenagear o próximo. Com relação a estas, assim como devemos ser extremamente cautelosos em sua prática, também não devemos ser incivis em condená-las, mas cumprir modestamente nosso dever em relação a elas, a fim de evitarmos igualmente a má educação e a leviandade.</w:t>
      </w:r>
    </w:p>
    <w:p/>
    <w:p>
      <w:r xmlns:w="http://schemas.openxmlformats.org/wordprocessingml/2006/main">
        <w:t xml:space="preserve">###ID0762###</w:t>
      </w:r>
    </w:p>
    <w:p>
      <w:pPr xmlns:w="http://schemas.openxmlformats.org/wordprocessingml/2006/main">
        <w:jc w:val="both"/>
      </w:pPr>
      <w:r xmlns:w="http://schemas.openxmlformats.org/wordprocessingml/2006/main">
        <w:t xml:space="preserve">Resta-nos falar da proveitosa conversação entre pessoas devotas e virtuosas. Conversar frequentemente com pessoas assim, Filoteia, será de grande benefício para você. Assim como a videira plantada entre as oliveiras produz uvas oleaginosas, que têm o sabor de azeitonas, assim a alma que frequentemente está na companhia de pessoas virtuosas não pode deixar de compartilhar de suas qualidades. Assim como os zangões sozinhos não podem produzir mel, mas o fazem com a ajuda das outras abelhas, assim é de grande vantagem para nós, no exercício da devoção, conversar com os devotos.</w:t>
      </w:r>
    </w:p>
    <w:p/>
    <w:p>
      <w:r xmlns:w="http://schemas.openxmlformats.org/wordprocessingml/2006/main">
        <w:t xml:space="preserve">###ID0763###</w:t>
      </w:r>
    </w:p>
    <w:p>
      <w:pPr xmlns:w="http://schemas.openxmlformats.org/wordprocessingml/2006/main">
        <w:jc w:val="both"/>
      </w:pPr>
      <w:r xmlns:w="http://schemas.openxmlformats.org/wordprocessingml/2006/main">
        <w:t xml:space="preserve">Em todas as conversas, a sinceridade, a simplicidade, a mansidão e a modéstia devem ser sempre preservadas. Há um tipo de pessoas que fazem gestos e movimentos com tanta afetação que causam problemas aos outros; e assim como aquele que nunca conseguia andar sem contar os passos, nem falar sem cantar, seria incômodo para o resto da humanidade, assim também aqueles que fingem uma postura artificial e não fazem nada além de exibicionismo são muito desagradáveis na conversa, pois em tais há sempre algum tipo de presunção. Que uma alegria moderada predomine normalmente em nossa conversa. São Romualdo e Santo Antônio são altamente elogiados por sempre, apesar de suas austeridades, terem tanto o semblante quanto a fala adornados com alegria, alegria e cortesia; "Alegrai-vos com os que se alegram" (Rm 12,15). E novamente vos digo com o Apóstolo: "Alegrai-vos sempre, mas somente no Senhor. Seja a vossa modéstia conhecida de todos os homens" (Fp 4,4). Para se alegrar em Nosso Senhor, o objeto da sua alegria não deve ser apenas lícito, mas também decente; e digo isso porque há coisas lícitas que, no entanto, não são decentes, e para que a sua modéstia seja conhecida por todos, mantenha-se livre da insolência, que é sempre repreensível. Fazer alguém cair, manchar o rosto de outro, picar ou beliscar um terceiro, ferir um tolo, são alegrias tolas e insolentes.</w:t>
      </w:r>
    </w:p>
    <w:p/>
    <w:p>
      <w:r xmlns:w="http://schemas.openxmlformats.org/wordprocessingml/2006/main">
        <w:t xml:space="preserve">###ID0764###</w:t>
      </w:r>
    </w:p>
    <w:p>
      <w:pPr xmlns:w="http://schemas.openxmlformats.org/wordprocessingml/2006/main">
        <w:jc w:val="both"/>
      </w:pPr>
      <w:r xmlns:w="http://schemas.openxmlformats.org/wordprocessingml/2006/main">
        <w:t xml:space="preserve">Mas ainda assim, além daquela solidão mental para a qual você pode se refugiar, mesmo em meio às maiores conversas, como observei até agora (Sl 2,12), você também deve amar a solidão local e real: não que eu espere que você vá para o deserto, como Santa Maria do Egito, São Paulo, Santo Antônio, Santo Arsênio e os outros antigos solitários fizeram, mas que fique por algum tempo sozinho em seu quarto ou jardim, ou em algum outro lugar onde você possa, com calma, recolher seu espírito ao seu coração e recrear sua alma com meditações piedosas, pensamentos sagrados ou leitura espiritual. São Gregório Nazianzeno, falando dele</w:t>
      </w:r>
    </w:p>
    <w:p/>
    <w:p>
      <w:r xmlns:w="http://schemas.openxmlformats.org/wordprocessingml/2006/main">
        <w:t xml:space="preserve">###ID0765###</w:t>
      </w:r>
    </w:p>
    <w:p>
      <w:pPr xmlns:w="http://schemas.openxmlformats.org/wordprocessingml/2006/main">
        <w:jc w:val="both"/>
      </w:pPr>
      <w:r xmlns:w="http://schemas.openxmlformats.org/wordprocessingml/2006/main">
        <w:t xml:space="preserve">Ele mesmo diz: "Caminhei, sozinho, por volta do pôr do sol, e passei o tempo à beira-mar; pois costumo usar esta recreação para me revigorar e me livrar um pouco das minhas preocupações comuns". E, em seguida, relata as piedosas reflexões que fez, que já mencionei em outro lugar. Santo Agostinho relata que, muitas vezes, ao entrar no quarto de Santo Ambrósio, que nunca negava entrada a ninguém, sempre o encontrava lendo, e que, depois de ficar um pouco, com medo de interrompê-lo, voltava sem dizer uma palavra, pensando que o pouco tempo que restava àquele grande pastor para recriar seu espírito, depois da correria de tantos afazeres que tinha em mãos, não deveria ser tirado dele. E quando os Apóstolos, um dia, contaram a Nosso Senhor como haviam pregado e o quanto haviam feito, Ele lhes disse: "Vinde, à parte, a um lugar deserto, e descansai um pouco" (Marcos, 6, 13).</w:t>
      </w:r>
    </w:p>
    <w:p/>
    <w:p>
      <w:r xmlns:w="http://schemas.openxmlformats.org/wordprocessingml/2006/main">
        <w:t xml:space="preserve">###ID0766###</w:t>
      </w:r>
    </w:p>
    <w:p>
      <w:pPr xmlns:w="http://schemas.openxmlformats.org/wordprocessingml/2006/main">
        <w:jc w:val="both"/>
      </w:pPr>
      <w:r xmlns:w="http://schemas.openxmlformats.org/wordprocessingml/2006/main">
        <w:t xml:space="preserve">CAPÍTULO XXV. </w:t>
      </w:r>
      <w:r xmlns:w="http://schemas.openxmlformats.org/wordprocessingml/2006/main">
        <w:br xmlns:w="http://schemas.openxmlformats.org/wordprocessingml/2006/main"/>
      </w:r>
      <w:r xmlns:w="http://schemas.openxmlformats.org/wordprocessingml/2006/main">
        <w:t xml:space="preserve">Decência no vestuário.</w:t>
      </w:r>
    </w:p>
    <w:p/>
    <w:p>
      <w:r xmlns:w="http://schemas.openxmlformats.org/wordprocessingml/2006/main">
        <w:t xml:space="preserve">###ID0767###</w:t>
      </w:r>
    </w:p>
    <w:p>
      <w:pPr xmlns:w="http://schemas.openxmlformats.org/wordprocessingml/2006/main">
        <w:jc w:val="both"/>
      </w:pPr>
      <w:r xmlns:w="http://schemas.openxmlformats.org/wordprocessingml/2006/main">
        <w:t xml:space="preserve">CAPÍTULO XXV.</w:t>
      </w:r>
    </w:p>
    <w:p/>
    <w:p>
      <w:r xmlns:w="http://schemas.openxmlformats.org/wordprocessingml/2006/main">
        <w:t xml:space="preserve">###ID0768###</w:t>
      </w:r>
    </w:p>
    <w:p>
      <w:pPr xmlns:w="http://schemas.openxmlformats.org/wordprocessingml/2006/main">
        <w:jc w:val="both"/>
      </w:pPr>
      <w:r xmlns:w="http://schemas.openxmlformats.org/wordprocessingml/2006/main">
        <w:t xml:space="preserve">Decência no vestuário.</w:t>
      </w:r>
    </w:p>
    <w:p/>
    <w:p>
      <w:r xmlns:w="http://schemas.openxmlformats.org/wordprocessingml/2006/main">
        <w:t xml:space="preserve">###ID0769###</w:t>
      </w:r>
    </w:p>
    <w:p>
      <w:pPr xmlns:w="http://schemas.openxmlformats.org/wordprocessingml/2006/main">
        <w:jc w:val="both"/>
      </w:pPr>
      <w:r xmlns:w="http://schemas.openxmlformats.org/wordprocessingml/2006/main">
        <w:t xml:space="preserve">São Paulo deseja que as mulheres devotas, e o mesmo se pode dizer dos homens, se trajem "com traje decente, adornando-se com modéstia e sobriedade" (1 Tm 2,9). Ora, a decência e os ornamentos do vestuário dependem da matéria, da forma e da limpeza. Quanto à limpeza, deve ser sempre muito rigorosa, e não devemos tolerar qualquer tipo de sujeira sobre elas. A limpeza exterior representa, em certa medida, a limpeza do interior; e o próprio Deus exige limpeza corporal daqueles que se aproximam de seus altares e têm a principal responsabilidade pela devoção.</w:t>
      </w:r>
    </w:p>
    <w:p/>
    <w:p>
      <w:r xmlns:w="http://schemas.openxmlformats.org/wordprocessingml/2006/main">
        <w:t xml:space="preserve">###ID0770###</w:t>
      </w:r>
    </w:p>
    <w:p>
      <w:pPr xmlns:w="http://schemas.openxmlformats.org/wordprocessingml/2006/main">
        <w:jc w:val="both"/>
      </w:pPr>
      <w:r xmlns:w="http://schemas.openxmlformats.org/wordprocessingml/2006/main">
        <w:t xml:space="preserve">Quanto à matéria, forma e decência de nossa vestimenta,</w:t>
      </w:r>
    </w:p>
    <w:p/>
    <w:p>
      <w:r xmlns:w="http://schemas.openxmlformats.org/wordprocessingml/2006/main">
        <w:t xml:space="preserve">###ID0771###</w:t>
      </w:r>
    </w:p>
    <w:p>
      <w:pPr xmlns:w="http://schemas.openxmlformats.org/wordprocessingml/2006/main">
        <w:jc w:val="both"/>
      </w:pPr>
      <w:r xmlns:w="http://schemas.openxmlformats.org/wordprocessingml/2006/main">
        <w:t xml:space="preserve">Deve ser considerado de acordo com as diversas circunstâncias da época, da idade, da classe social, da companhia e das ocasiões. As pessoas costumam se vestir melhor em feriados, em proporção à solenidade da festa celebrada. Em tempos de penitência, como na Quaresma, os ornamentos são deixados de lado. Nos casamentos, vestem-se as vestes nupciais; nos funerais, o luto.</w:t>
      </w:r>
    </w:p>
    <w:p/>
    <w:p>
      <w:r xmlns:w="http://schemas.openxmlformats.org/wordprocessingml/2006/main">
        <w:t xml:space="preserve">###ID0772###</w:t>
      </w:r>
    </w:p>
    <w:p>
      <w:pPr xmlns:w="http://schemas.openxmlformats.org/wordprocessingml/2006/main">
        <w:jc w:val="both"/>
      </w:pPr>
      <w:r xmlns:w="http://schemas.openxmlformats.org/wordprocessingml/2006/main">
        <w:t xml:space="preserve">A mulher casada pode e deve adornar-se quando está com o marido, e ele o deseja; mas se o fizer quando estiver distante dele, perguntar-se-á de quem são os olhos que ela deseja favorecer com esse cuidado especial. Às donzelas é permitida uma maior liberdade em termos de ornamentos, porque elas podem legitimamente desejar parecer agradáveis a muitos, embora sem outra intenção senão a de conquistar um marido. Também não se considera impróprio que as viúvas que pretendem casar se adornem em alguma medida, desde que revelem nobreza; pois, tendo já sido donas de família e passado pelas dores da viuvez, devem ser consideradas como tendo uma mente mais madura e estável. Mas, quanto às que são viúvas de fato, não apenas de corpo, mas de coração, nenhum outro ornamento lhes convém senão humildade, modéstia e devoção; pois, se têm a inclinação de fazer os homens se apaixonarem por elas, não são viúvas de fato, e se não têm tal desejo, por que carregam consigo os instrumentos do amor? O anfitrião que deixa de receber hóspedes deve retirar a placa de sua hospedaria. Idosos são sempre ridículos quando tentam parecer jovens.</w:t>
      </w:r>
    </w:p>
    <w:p/>
    <w:p>
      <w:r xmlns:w="http://schemas.openxmlformats.org/wordprocessingml/2006/main">
        <w:t xml:space="preserve">###ID0773###</w:t>
      </w:r>
    </w:p>
    <w:p>
      <w:pPr xmlns:w="http://schemas.openxmlformats.org/wordprocessingml/2006/main">
        <w:jc w:val="both"/>
      </w:pPr>
      <w:r xmlns:w="http://schemas.openxmlformats.org/wordprocessingml/2006/main">
        <w:t xml:space="preserve">Seja elegante, Filoteia; não deixe nada solto em você, nem se vista de maneira desleixada. É uma espécie de desprezo por aqueles com quem conversamos entrar em sua companhia com roupas indecorosas; mas, então, evite toda afetação, vaidade, estranheza ou leviandade em suas roupas. Mantenha-se sempre, tanto quanto possível, do lado da simplicidade e da modéstia, que, sem dúvida, é o maior ornamento da beleza e a melhor maneira de compensar a falta dela.</w:t>
      </w:r>
    </w:p>
    <w:p/>
    <w:p>
      <w:r xmlns:w="http://schemas.openxmlformats.org/wordprocessingml/2006/main">
        <w:t xml:space="preserve">###ID0774###</w:t>
      </w:r>
    </w:p>
    <w:p>
      <w:pPr xmlns:w="http://schemas.openxmlformats.org/wordprocessingml/2006/main">
        <w:jc w:val="both"/>
      </w:pPr>
      <w:r xmlns:w="http://schemas.openxmlformats.org/wordprocessingml/2006/main">
        <w:t xml:space="preserve">São Pedro (1 Epístola iii. 3) admoesta as mulheres, em particular, a não usarem os cabelos muito cacheados e frisados em anéis e coroas; mas os homens que são tão fracos a ponto de se divertirem com tal ostentação são justamente ridicularizados por sua efeminação. Dizem que não veem mal algum nessas coisas; mas repito, como já disse em outro lugar, que o diabo pensa exatamente o contrário. De minha parte, desejo que as pessoas devotas, sejam homens ou mulheres, sejam as mais bem vestidas em qualquer companhia, mas as menos pomposas e afetadas: eu as teria adornadas com graça, decência e dignidade. São Luís diz que cada um deve se vestir de acordo com sua condição; para que os sábios e os bons não tenham razão para reclamar que você se veste demais, nem os jovens digam que você faz de menos. Mas, caso os jovens não se contentem com o que é decente, devemos nos conformar ao julgamento dos sábios.</w:t>
      </w:r>
    </w:p>
    <w:p/>
    <w:p>
      <w:r xmlns:w="http://schemas.openxmlformats.org/wordprocessingml/2006/main">
        <w:t xml:space="preserve">###ID0775###</w:t>
      </w:r>
    </w:p>
    <w:p>
      <w:pPr xmlns:w="http://schemas.openxmlformats.org/wordprocessingml/2006/main">
        <w:jc w:val="both"/>
      </w:pPr>
      <w:r xmlns:w="http://schemas.openxmlformats.org/wordprocessingml/2006/main">
        <w:t xml:space="preserve">CAPÍTULO XXVI.</w:t>
      </w:r>
    </w:p>
    <w:p/>
    <w:p>
      <w:r xmlns:w="http://schemas.openxmlformats.org/wordprocessingml/2006/main">
        <w:t xml:space="preserve">###ID0776###</w:t>
      </w:r>
    </w:p>
    <w:p>
      <w:pPr xmlns:w="http://schemas.openxmlformats.org/wordprocessingml/2006/main">
        <w:jc w:val="both"/>
      </w:pPr>
      <w:r xmlns:w="http://schemas.openxmlformats.org/wordprocessingml/2006/main">
        <w:t xml:space="preserve">CAPÍTULO XXVI.</w:t>
      </w:r>
    </w:p>
    <w:p/>
    <w:p>
      <w:r xmlns:w="http://schemas.openxmlformats.org/wordprocessingml/2006/main">
        <w:t xml:space="preserve">###ID0777###</w:t>
      </w:r>
    </w:p>
    <w:p>
      <w:pPr xmlns:w="http://schemas.openxmlformats.org/wordprocessingml/2006/main">
        <w:jc w:val="both"/>
      </w:pPr>
      <w:r xmlns:w="http://schemas.openxmlformats.org/wordprocessingml/2006/main">
        <w:t xml:space="preserve">Conversação; e, primeiro, como devemos falar de Deus.</w:t>
      </w:r>
    </w:p>
    <w:p/>
    <w:p>
      <w:r xmlns:w="http://schemas.openxmlformats.org/wordprocessingml/2006/main">
        <w:t xml:space="preserve">###ID0778###</w:t>
      </w:r>
    </w:p>
    <w:p>
      <w:pPr xmlns:w="http://schemas.openxmlformats.org/wordprocessingml/2006/main">
        <w:jc w:val="both"/>
      </w:pPr>
      <w:r xmlns:w="http://schemas.openxmlformats.org/wordprocessingml/2006/main">
        <w:t xml:space="preserve">Assim como os médicos descobrem a saúde ou a doença de um homem examinando sua língua, nossas palavras são indicações verdadeiras da qualidade de nossas almas. Nosso Salvador diz: "Por tuas palavras serás justificado, e por tuas palavras serás condenado" (Mt 12,37). Prontamente movemos a mão para a dor que sentimos, e a língua para o amor que nutrimos.</w:t>
      </w:r>
    </w:p>
    <w:p/>
    <w:p>
      <w:r xmlns:w="http://schemas.openxmlformats.org/wordprocessingml/2006/main">
        <w:t xml:space="preserve">###ID0779###</w:t>
      </w:r>
    </w:p>
    <w:p>
      <w:pPr xmlns:w="http://schemas.openxmlformats.org/wordprocessingml/2006/main">
        <w:jc w:val="both"/>
      </w:pPr>
      <w:r xmlns:w="http://schemas.openxmlformats.org/wordprocessingml/2006/main">
        <w:t xml:space="preserve">Se, pois, Filoteia, amas a Deus, falarás dele com frequência em tuas conversas familiares, com os teus familiares, com os teus amigos e com os teus vizinhos: "Pois a boca do justo medita na sabedoria, e a sua língua profere juízo" (Sl 36, 30). Assim como as abelhas, com suas boquinhas, só sorvem mel, assim também a tua língua deve ser sempre adoçada por Deus, e não encontrar maior prazer do que nos doces louvores e bênçãos do seu nome fluindo entre os teus lábios, como São Francisco, que costumava chupar e lamber os lábios depois de pronunciar o santo nome do Senhor, para extrair deles, por assim dizer, a maior doçura do mundo.</w:t>
      </w:r>
    </w:p>
    <w:p/>
    <w:p>
      <w:r xmlns:w="http://schemas.openxmlformats.org/wordprocessingml/2006/main">
        <w:t xml:space="preserve">###ID0780###</w:t>
      </w:r>
    </w:p>
    <w:p>
      <w:pPr xmlns:w="http://schemas.openxmlformats.org/wordprocessingml/2006/main">
        <w:jc w:val="both"/>
      </w:pPr>
      <w:r xmlns:w="http://schemas.openxmlformats.org/wordprocessingml/2006/main">
        <w:t xml:space="preserve">Mas falai sempre de Deus, como de Deus; isto é, com reverência e devoção; não com ostentação ou afetação, mas com espírito de mansidão, caridade e humildade, destilando, quanto puderdes, como é dito da Esposa no Cântico (Cant. iv. 11), do delicioso mel da devoção e das coisas de Deus, gota a gota, nos ouvidos às vezes de um e às vezes de outro, rezando a Deus em segredo, para que Lhe aprouva fazer com que este orvalho santo penetre profundamente nos corações daqueles que vos ouvem.</w:t>
      </w:r>
    </w:p>
    <w:p/>
    <w:p>
      <w:r xmlns:w="http://schemas.openxmlformats.org/wordprocessingml/2006/main">
        <w:t xml:space="preserve">###ID0781###</w:t>
      </w:r>
    </w:p>
    <w:p>
      <w:pPr xmlns:w="http://schemas.openxmlformats.org/wordprocessingml/2006/main">
        <w:jc w:val="both"/>
      </w:pPr>
      <w:r xmlns:w="http://schemas.openxmlformats.org/wordprocessingml/2006/main">
        <w:t xml:space="preserve">Acima de tudo, este ofício angélico deve ser feito mansamente e rapidamente; não por meio de correção, mas de inspiração: pois é surpreendente quão poderosamente uma maneira doce e amável de propor coisas boas atrai os corações dos ouvintes.</w:t>
      </w:r>
    </w:p>
    <w:p/>
    <w:p>
      <w:r xmlns:w="http://schemas.openxmlformats.org/wordprocessingml/2006/main">
        <w:t xml:space="preserve">###ID0782###</w:t>
      </w:r>
    </w:p>
    <w:p>
      <w:pPr xmlns:w="http://schemas.openxmlformats.org/wordprocessingml/2006/main">
        <w:jc w:val="both"/>
      </w:pPr>
      <w:r xmlns:w="http://schemas.openxmlformats.org/wordprocessingml/2006/main">
        <w:t xml:space="preserve">Nunca, portanto, fale de Deus ou da devoção de maneira leviana e irrefletida, ou por brincadeira, mas sim com a máxima atenção e reverência. Dou-lhe este conselho para que evite aquela notável vaidade que se encontra em muitos falsos devotos, que em todas as ocasiões dizem palavras de</w:t>
      </w:r>
    </w:p>
    <w:p/>
    <w:p>
      <w:r xmlns:w="http://schemas.openxmlformats.org/wordprocessingml/2006/main">
        <w:t xml:space="preserve">###ID0783###</w:t>
      </w:r>
    </w:p>
    <w:p>
      <w:pPr xmlns:w="http://schemas.openxmlformats.org/wordprocessingml/2006/main">
        <w:jc w:val="both"/>
      </w:pPr>
      <w:r xmlns:w="http://schemas.openxmlformats.org/wordprocessingml/2006/main">
        <w:t xml:space="preserve">piedade e religiosidade, religiosidade, como forma de entretenimento, sem nunca pensar no que dizem e, depois, falsamente imaginam ser o que suas palavras sugerem.</w:t>
      </w:r>
    </w:p>
    <w:p/>
    <w:p>
      <w:r xmlns:w="http://schemas.openxmlformats.org/wordprocessingml/2006/main">
        <w:t xml:space="preserve">###ID0784###</w:t>
      </w:r>
    </w:p>
    <w:p>
      <w:pPr xmlns:w="http://schemas.openxmlformats.org/wordprocessingml/2006/main">
        <w:jc w:val="both"/>
      </w:pPr>
      <w:r xmlns:w="http://schemas.openxmlformats.org/wordprocessingml/2006/main">
        <w:t xml:space="preserve">CAPÍTULO XXVII.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Modéstia nas palavras e respeito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às pessoas.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"Se alguém não peca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do corpo entra pela boca, o veneno da alma entra pelo ouvido, e a língua que o profere é assassina. Pois, embora talvez o veneno que ele derramou não tenha surtido efeito, porque encontrou as almas dos ouvintes protegidas com algum preservativo, ainda assim a malícia estava na língua para causar-lhes a morte. Que ninguém, portanto, me diga que não tem tal pensamento; pois nosso Senhor, o sondador dos corações, disse: "A boca fala do que há em abundância no coração." Mas se não tivermos maus pensamentos, Em tais ocasiões, porém, o inimigo, que é de opinião contrária, sempre se serve secretamente de palavras imodestas para penetrar a alma de alguém. Assim como aqueles que comeram a erva angélica têm hálitos sempre doces e agradáveis, aqueles que têm honestidade e castidade, que é uma virtude angélica, em seus corações, têm suas palavras sempre puras, modestas e castas. Quanto às coisas indecentes e obscenas, o Apóstolo não as permite sequer serem nomeadas entre nós, assegurando-nos: "Nada corrompe tanto os bons costumes quanto o discurso perverso". Quando palavras imodestas são proferidas sob disfarce, de forma astuta e astuta, tornam-se infinitamente</w:t>
      </w:r>
    </w:p>
    <w:p/>
    <w:p>
      <w:r xmlns:w="http://schemas.openxmlformats.org/wordprocessingml/2006/main">
        <w:t xml:space="preserve">###ID0785###</w:t>
      </w:r>
    </w:p>
    <w:p>
      <w:pPr xmlns:w="http://schemas.openxmlformats.org/wordprocessingml/2006/main">
        <w:jc w:val="both"/>
      </w:pPr>
      <w:r xmlns:w="http://schemas.openxmlformats.org/wordprocessingml/2006/main">
        <w:t xml:space="preserve">CAPÍTULO XXVII.</w:t>
      </w:r>
    </w:p>
    <w:p/>
    <w:p>
      <w:r xmlns:w="http://schemas.openxmlformats.org/wordprocessingml/2006/main">
        <w:t xml:space="preserve">###ID0786###</w:t>
      </w:r>
    </w:p>
    <w:p>
      <w:pPr xmlns:w="http://schemas.openxmlformats.org/wordprocessingml/2006/main">
        <w:jc w:val="both"/>
      </w:pPr>
      <w:r xmlns:w="http://schemas.openxmlformats.org/wordprocessingml/2006/main">
        <w:t xml:space="preserve">CAPÍTULO XXVII.</w:t>
      </w:r>
    </w:p>
    <w:p/>
    <w:p>
      <w:r xmlns:w="http://schemas.openxmlformats.org/wordprocessingml/2006/main">
        <w:t xml:space="preserve">###ID0787###</w:t>
      </w:r>
    </w:p>
    <w:p>
      <w:pPr xmlns:w="http://schemas.openxmlformats.org/wordprocessingml/2006/main">
        <w:jc w:val="both"/>
      </w:pPr>
      <w:r xmlns:w="http://schemas.openxmlformats.org/wordprocessingml/2006/main">
        <w:t xml:space="preserve">Modéstia em nossas palavras e o respeito que devemos</w:t>
      </w:r>
    </w:p>
    <w:p/>
    <w:p>
      <w:r xmlns:w="http://schemas.openxmlformats.org/wordprocessingml/2006/main">
        <w:t xml:space="preserve">###ID0788###</w:t>
      </w:r>
    </w:p>
    <w:p>
      <w:pPr xmlns:w="http://schemas.openxmlformats.org/wordprocessingml/2006/main">
        <w:jc w:val="both"/>
      </w:pPr>
      <w:r xmlns:w="http://schemas.openxmlformats.org/wordprocessingml/2006/main">
        <w:t xml:space="preserve">para pessoas.</w:t>
      </w:r>
    </w:p>
    <w:p/>
    <w:p>
      <w:r xmlns:w="http://schemas.openxmlformats.org/wordprocessingml/2006/main">
        <w:t xml:space="preserve">###ID0789###</w:t>
      </w:r>
    </w:p>
    <w:p>
      <w:pPr xmlns:w="http://schemas.openxmlformats.org/wordprocessingml/2006/main">
        <w:jc w:val="both"/>
      </w:pPr>
      <w:r xmlns:w="http://schemas.openxmlformats.org/wordprocessingml/2006/main">
        <w:t xml:space="preserve">"Se alguém não peca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do corpo entra pela boca, o veneno da alma entra pelo ouvido, e a língua que o profere é assassina. Pois, embora talvez o veneno que ele derramou não tenha surtido efeito, porque encontrou as almas dos ouvintes protegidas com algum preservativo, ainda assim a malícia estava na língua para causar-lhes a morte. Que ninguém, portanto, me diga que não tem tal pensamento; pois nosso Senhor, o sondador dos corações, disse: "A boca fala do que há em abundância no coração." Mas se não tivermos maus pensamentos, Em tais ocasiões, porém, o inimigo, que é de opinião contrária, sempre se serve secretamente de palavras imodestas para penetrar a alma de alguém. Assim como aqueles que comeram a erva angélica têm hálitos sempre doces e agradáveis, aqueles que têm honestidade e castidade, que é uma virtude angélica, em seus corações, têm suas palavras sempre puras, modestas e castas. Quanto às coisas indecentes e obscenas, o Apóstolo não as permite sequer serem nomeadas entre nós, assegurando-nos: "Nada corrompe tanto os bons costumes quanto o discurso perverso". Quando palavras imodestas são proferidas sob disfarce, de forma astuta e astuta, tornam-se infinitamente</w:t>
      </w:r>
    </w:p>
    <w:p/>
    <w:p>
      <w:r xmlns:w="http://schemas.openxmlformats.org/wordprocessingml/2006/main">
        <w:t xml:space="preserve">###ID0790###</w:t>
      </w:r>
    </w:p>
    <w:p>
      <w:pPr xmlns:w="http://schemas.openxmlformats.org/wordprocessingml/2006/main">
        <w:jc w:val="both"/>
      </w:pPr>
      <w:r xmlns:w="http://schemas.openxmlformats.org/wordprocessingml/2006/main">
        <w:t xml:space="preserve">Mais venenoso; pois, assim como quanto mais afiado o dardo, mais facilmente penetra em nossos corpos, quanto mais afiada uma palavra obscena, mais profundamente penetra na alma; e aqueles que se consideram homens galantes por proferirem tais palavras deveriam saber que, na conversa, deveriam ser como um enxame de abelhas, reunidas para coletar mel para um doce e virtuoso entretenimento, e não como um ninho de vespas, reunidas para sugar a corrupção. Se algum tolo se dirigir a você de maneira lasciva, convença-o de que seus ouvidos estão ofendidos, seja desviando o olhar imediatamente, seja por qualquer outro sinal de ressentimento que sua discrição possa indicar.</w:t>
      </w:r>
    </w:p>
    <w:p/>
    <w:p>
      <w:r xmlns:w="http://schemas.openxmlformats.org/wordprocessingml/2006/main">
        <w:t xml:space="preserve">###ID0791###</w:t>
      </w:r>
    </w:p>
    <w:p>
      <w:pPr xmlns:w="http://schemas.openxmlformats.org/wordprocessingml/2006/main">
        <w:jc w:val="both"/>
      </w:pPr>
      <w:r xmlns:w="http://schemas.openxmlformats.org/wordprocessingml/2006/main">
        <w:t xml:space="preserve">Tornar-se um escarnecedor é uma das primeiras qualidades de um espirituoso: Deus, que detesta esse vício, até agora infligiu terríveis punições aos seus perpetradores. Nada é tão oposto à caridade ou à devoção quanto desprezar e escandalosar o próximo; ora, como o escárnio ou a zombaria nunca estão isentos de escárnio, os teólogos consideram-no uma das piores ofensas, por palavras, das quais um homem pode ser culpado contra o seu próximo, pois outras ofensas podem ser cometidas, ainda tendo alguma estima pela parte ofendida, mas por esta ele é tratado com desprezo e escárnio.</w:t>
      </w:r>
    </w:p>
    <w:p/>
    <w:p>
      <w:r xmlns:w="http://schemas.openxmlformats.org/wordprocessingml/2006/main">
        <w:t xml:space="preserve">###ID0792###</w:t>
      </w:r>
    </w:p>
    <w:p>
      <w:pPr xmlns:w="http://schemas.openxmlformats.org/wordprocessingml/2006/main">
        <w:jc w:val="both"/>
      </w:pPr>
      <w:r xmlns:w="http://schemas.openxmlformats.org/wordprocessingml/2006/main">
        <w:t xml:space="preserve">Quanto a certas palavras bem-humoradas e jocosas, ditas uns aos outros, em tom de modesta e inocente alegria, pertencem à virtude chamada eutrapela pelos gregos, que podemos chamar de arte da conversa agradável; e por meio delas nos divertimos honesta e amigavelmente com as ocasiões frívolas que as imperfeições humanas nos proporcionam: apenas devemos ter cuidado para não passar da alegria honesta à zombaria, pois a zombaria provoca o riso no sentido de escárnio e desprezo pelo próximo; ao passo que a alegria e a brincadeira inocentes provocam o riso pela liberdade inocente, confiança e liberdade familiar, unidas à sagacidade viva de alguma engenhosa presunção. São Luís, quando eclesiásticos se ofereceram para falar com ele após o jantar, sobre assuntos elevados e sublimes, disse-lhes: "Agora não é hora de citar textos, mas de nos divertirmos com algumas ideias alegres; que cada um diga o que quiser, mas inocentemente." Ele dizia isso quando alguém da nobreza estava presente para receber demonstrações de gentileza dele. Mas lembremo-nos, Filoteia, de passar o nosso tempo de recreação de modo que nunca percamos de vista a maior de todas as preocupações: a eternidade.</w:t>
      </w:r>
    </w:p>
    <w:p/>
    <w:p>
      <w:r xmlns:w="http://schemas.openxmlformats.org/wordprocessingml/2006/main">
        <w:t xml:space="preserve">###ID0793###</w:t>
      </w:r>
    </w:p>
    <w:p>
      <w:pPr xmlns:w="http://schemas.openxmlformats.org/wordprocessingml/2006/main">
        <w:jc w:val="both"/>
      </w:pPr>
      <w:r xmlns:w="http://schemas.openxmlformats.org/wordprocessingml/2006/main">
        <w:t xml:space="preserve">CAPÍTULO XXVIII. </w:t>
      </w:r>
      <w:r xmlns:w="http://schemas.openxmlformats.org/wordprocessingml/2006/main">
        <w:br xmlns:w="http://schemas.openxmlformats.org/wordprocessingml/2006/main"/>
      </w:r>
      <w:r xmlns:w="http://schemas.openxmlformats.org/wordprocessingml/2006/main">
        <w:t xml:space="preserve">Julgamentos precipitados.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os julgamentos precipitados a Deus!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a cada um basta julgar a si mesmo, sem se encarregar de julgar o próximo. Para que não sejamos julgados no futuro, é igualmente necessário abster-nos de julgar os outros e ter o cuidado de nos julgar. Pois, assim como nosso Senhor proíbe uma coisa, o apóstolo Paulo </w:t>
      </w:r>
      <w:r xmlns:w="http://schemas.openxmlformats.org/wordprocessingml/2006/main">
        <w:br xmlns:w="http://schemas.openxmlformats.org/wordprocessingml/2006/main"/>
      </w:r>
      <w:r xmlns:w="http://schemas.openxmlformats.org/wordprocessingml/2006/main">
        <w:t xml:space="preserve">junta-se à outra, dizendo que "se nos julgarmos a nós mesmos, não seremos julgados". Mas, ó bom Deus, fazemos exatamente o contrário; pois, ao julgarmos o próximo em todas as ocasiões, fazemos o que é proibido; e, ao não nos julgarmos, negligenciamos a prática daquilo que nos é estritamente ordenado.</w:t>
      </w:r>
    </w:p>
    <w:p/>
    <w:p>
      <w:r xmlns:w="http://schemas.openxmlformats.org/wordprocessingml/2006/main">
        <w:t xml:space="preserve">###ID0794###</w:t>
      </w:r>
    </w:p>
    <w:p>
      <w:pPr xmlns:w="http://schemas.openxmlformats.org/wordprocessingml/2006/main">
        <w:jc w:val="both"/>
      </w:pPr>
      <w:r xmlns:w="http://schemas.openxmlformats.org/wordprocessingml/2006/main">
        <w:t xml:space="preserve">CAPÍTULO XXVIII. </w:t>
      </w:r>
      <w:r xmlns:w="http://schemas.openxmlformats.org/wordprocessingml/2006/main">
        <w:br xmlns:w="http://schemas.openxmlformats.org/wordprocessingml/2006/main"/>
      </w:r>
      <w:r xmlns:w="http://schemas.openxmlformats.org/wordprocessingml/2006/main">
        <w:t xml:space="preserve">Julgamentos precipitados.</w:t>
      </w:r>
    </w:p>
    <w:p/>
    <w:p>
      <w:r xmlns:w="http://schemas.openxmlformats.org/wordprocessingml/2006/main">
        <w:t xml:space="preserve">###ID0795###</w:t>
      </w:r>
    </w:p>
    <w:p>
      <w:pPr xmlns:w="http://schemas.openxmlformats.org/wordprocessingml/2006/main">
        <w:jc w:val="both"/>
      </w:pPr>
      <w:r xmlns:w="http://schemas.openxmlformats.org/wordprocessingml/2006/main">
        <w:t xml:space="preserve">CAPÍTULO XXVIII.</w:t>
      </w:r>
    </w:p>
    <w:p/>
    <w:p>
      <w:r xmlns:w="http://schemas.openxmlformats.org/wordprocessingml/2006/main">
        <w:t xml:space="preserve">###ID0796###</w:t>
      </w:r>
    </w:p>
    <w:p>
      <w:pPr xmlns:w="http://schemas.openxmlformats.org/wordprocessingml/2006/main">
        <w:jc w:val="both"/>
      </w:pPr>
      <w:r xmlns:w="http://schemas.openxmlformats.org/wordprocessingml/2006/main">
        <w:t xml:space="preserve">Julgamentos precipitados.</w:t>
      </w:r>
    </w:p>
    <w:p/>
    <w:p>
      <w:r xmlns:w="http://schemas.openxmlformats.org/wordprocessingml/2006/main">
        <w:t xml:space="preserve">###ID0797###</w:t>
      </w:r>
    </w:p>
    <w:p>
      <w:pPr xmlns:w="http://schemas.openxmlformats.org/wordprocessingml/2006/main">
        <w:jc w:val="both"/>
      </w:pPr>
      <w:r xmlns:w="http://schemas.openxmlformats.org/wordprocessingml/2006/main">
        <w:t xml:space="preserve">"Não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a Deus os julgamentos precipitados!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a cada um basta julgar a si mesmo, sem se encarregar de julgar o próximo. Para que não sejamos julgados no futuro, é igualmente necessário abster-nos de julgar os outros e ter o cuidado de nos julgar. Pois, assim como nosso Senhor proíbe uma coisa, o apóstolo Paulo junta-se à outra, dizendo que "se nos julgarmos a nós mesmos, não seremos julgados". Mas, ó bom Deus, fazemos exatamente o contrário; pois, ao julgarmos o próximo em todas as ocasiões, fazemos o que é proibido; e, ao não nos julgarmos, negligenciamos a prática daquilo que nos é estritamente ordenado.</w:t>
      </w:r>
    </w:p>
    <w:p/>
    <w:p>
      <w:r xmlns:w="http://schemas.openxmlformats.org/wordprocessingml/2006/main">
        <w:t xml:space="preserve">###ID0798###</w:t>
      </w:r>
    </w:p>
    <w:p>
      <w:pPr xmlns:w="http://schemas.openxmlformats.org/wordprocessingml/2006/main">
        <w:jc w:val="both"/>
      </w:pPr>
      <w:r xmlns:w="http://schemas.openxmlformats.org/wordprocessingml/2006/main">
        <w:t xml:space="preserve">Devemos aplicar remédios contra julgamentos precipitados, de acordo com suas diferentes causas. Há alguns corações naturalmente tão azedos, amargos e duros, que tornam amargo e azedo tudo o que lhes chega: "transformando o julgamento", como diz o profeta Amós, em absinto, por nunca julgar o próximo senão com rigor e dureza. Tais pessoas têm grande necessidade de cair nas mãos de um bom médico espiritual; pois essa amargura de coração, sendo natural a eles, é difícil superá-la, e embora não seja em si um pecado, mas uma imperfeição, é perigosa, porque introduz e faz com que julgamentos precipitados e difamação permaneçam na alma. Alguns julgam precipitadamente, não por dureza, mas por orgulho, imaginando que, na mesma proporção em que rebaixam a honra dos outros, elevam a sua própria. Espíritos arrogantes e presunçosos, que tanto se admiram e se colocam tão alto em sua própria estima, consideram todo o resto da humanidade como vil e abjeto. "Eu não sou como os outros homens", diz o fariseu insensato (Lucas, xviii. 11). Outros, que não possuem esse orgulho manifesto, sentem certa satisfação em refletir sobre as más qualidades dos outros homens, em contraste com as boas qualidades com as quais se julgam dotados. Ora, essa autocomplacência é tão imperceptível que não é descoberta nem mesmo por aqueles que estão contaminados por ela. Outros, para se desculparem e apaziguarem o remorso da própria consciência, julgam de bom grado os outros como culpados do mesmo tipo de vício em que eles próprios são viciados, ou de algum outro tão grande; pensando que a multidão de ofensores torna o pecado menos culpável. Muitos se dão ao luxo de julgar os outros precipitadamente, meramente pelo prazer de expressar suas opiniões e conjecturas sobre seus costumes e humores, como forma de exercitar sua inteligência; e se, infelizmente, às vezes não erram em seu julgamento, sua precipitação aumenta a um excesso tão violento que torna, de certa forma, impossível jamais efetuá-los. Outros julgam por paixão e preconceito, sempre pensando bem daquilo que amam e mal daquilo que odeiam; exceto em um caso apenas, não menos maravilhoso que o verdadeiro, em que o excesso de amor os incita a fazer um julgamento ruim sobre aquilo que amam; e este é o ciúme, através do qual, como todos sabem, um simples olhar ou o menor sorriso pode condenar a pessoa amada por deslealdade ou infidelidade. Em suma, o medo, a ambição e outras fraquezas mentais semelhantes contribuem frequentemente para a formação de suspeitas e julgamentos precipitados.</w:t>
      </w:r>
    </w:p>
    <w:p/>
    <w:p>
      <w:r xmlns:w="http://schemas.openxmlformats.org/wordprocessingml/2006/main">
        <w:t xml:space="preserve">###ID0799###</w:t>
      </w:r>
    </w:p>
    <w:p>
      <w:pPr xmlns:w="http://schemas.openxmlformats.org/wordprocessingml/2006/main">
        <w:jc w:val="both"/>
      </w:pPr>
      <w:r xmlns:w="http://schemas.openxmlformats.org/wordprocessingml/2006/main">
        <w:t xml:space="preserve">Mas qual é o remédio? Assim como aqueles que bebem o suco da erva da Etiópia, chamada ofíusa, imaginam que em toda parte contemplam serpentes e outros objetos assustadores; assim também aqueles que engoliram o orgulho, a inveja, a ambição e o ódio, consideram tudo o que veem como mau e culpável. Os primeiros, para serem curados, devem beber vinho de palma; e eu digo aos últimos: bebam o máximo que puderem do vinho sagrado da caridade, e ele os livrará daqueles humores nocivos que geram julgamentos precipitados. Assim como a caridade teme encontrar o mal, ela nunca o procura; mas sempre que este lhe aparece no caminho, ela desvia o rosto e não toma conhecimento. Ao primeiro alarme do mal, ela fecha os olhos e, em seguida, acredita, com uma simplicidade honesta, que não era o mal, mas apenas sua sombra ou aparição; e se ela não consegue evitar, às vezes, reconhecer que é realmente mau, ela pre</w:t>
      </w:r>
    </w:p>
    <w:p/>
    <w:p>
      <w:r xmlns:w="http://schemas.openxmlformats.org/wordprocessingml/2006/main">
        <w:t xml:space="preserve">###ID0800###</w:t>
      </w:r>
    </w:p>
    <w:p>
      <w:pPr xmlns:w="http://schemas.openxmlformats.org/wordprocessingml/2006/main">
        <w:jc w:val="both"/>
      </w:pPr>
      <w:r xmlns:w="http://schemas.openxmlformats.org/wordprocessingml/2006/main">
        <w:t xml:space="preserve">Desvia-se dela instantaneamente e se esforça para esquecer até mesmo sua sombra. A caridade é o remédio soberano contra todos os males, mas especialmente contra este. Todas as coisas parecem amarelas aos olhos daqueles que sofrem de icterícia; e diz-se que, para curá-los desse mal, devem usar celidônia sob a sola dos pés. O pecado do julgamento precipitado é, de fato, uma icterícia espiritual e faz com que todas as coisas pareçam más aos olhos daqueles que estão infectados com ela. Aquele que deseja ser curado deve aplicar os remédios, não aos seus olhos, nem ao seu entendimento, mas às suas afeições, que são os pés da alma. Se suas afeições forem brandas, seu julgamento também será brando; se suas afeições forem caridosas, seu julgamento também será caridoso. Apresentarei aqui três exemplos admiráveis: Isaque disse que Rebeca era sua irmã; Abimeleque o viu brincando com ela, isto é, acariciando-a de maneira terna (Gn 26,8); E imediatamente ele julgou que ela era sua esposa; um olhar malicioso preferiria julgá-la sua amante. Mas Abimeleque seguiu a opinião mais caridosa que pôde extrair de tal atitude. Devemos sempre fazer o mesmo, Filoteia, sempre julgando, tanto quanto possível, em favor do nosso próximo; e se uma ação pudesse ter cem faces, deveríamos sempre olhar para aquela que é a mais bela.</w:t>
      </w:r>
    </w:p>
    <w:p/>
    <w:p>
      <w:r xmlns:w="http://schemas.openxmlformats.org/wordprocessingml/2006/main">
        <w:t xml:space="preserve">###ID0801###</w:t>
      </w:r>
    </w:p>
    <w:p>
      <w:pPr xmlns:w="http://schemas.openxmlformats.org/wordprocessingml/2006/main">
        <w:jc w:val="both"/>
      </w:pPr>
      <w:r xmlns:w="http://schemas.openxmlformats.org/wordprocessingml/2006/main">
        <w:t xml:space="preserve">Nossa Senhora estava grávida (Mt 1,9), e São José percebeu isso claramente; mas, por outro lado, como a via tão santa, pura e angelical, não podia acreditar que ela tivesse engravidado de forma ilícita; resolveu, portanto, deixá-la em segredo e confiar o julgamento do seu caso a Deus; e embora o argumento fosse muito forte para fazê-lo ter uma opinião negativa sobre sua Esposa Virgem, ele jamais a julgaria por ele, e por quê? Porque, diz o espírito de Deus, ele era um homem justo. Um homem justo, quando não consegue mais desculpar nem a ação nem a intenção daquele que, de outra forma, considera virtuoso, não o julgará, mas afastará a lembrança disso de sua mente e deixará o julgamento para Deus. Assim, nosso Santíssimo Salvador na cruz (Lc 31,24), não sendo capaz de desculpar completamente o pecado daqueles que O crucificaram, pelo menos atenuou a malícia do mesmo alegando sua ignorância. Quando não podemos desculpar o pecado, pelo menos o tornemos merecedor de compaixão, atribuindo-o à causa mais favorável, como a ignorância ou a fraqueza.</w:t>
      </w:r>
    </w:p>
    <w:p/>
    <w:p>
      <w:r xmlns:w="http://schemas.openxmlformats.org/wordprocessingml/2006/main">
        <w:t xml:space="preserve">###ID0802###</w:t>
      </w:r>
    </w:p>
    <w:p>
      <w:pPr xmlns:w="http://schemas.openxmlformats.org/wordprocessingml/2006/main">
        <w:jc w:val="both"/>
      </w:pPr>
      <w:r xmlns:w="http://schemas.openxmlformats.org/wordprocessingml/2006/main">
        <w:t xml:space="preserve">Mas nunca poderemos julgar o nosso próximo? Não, em verdade, nunca. É Deus, ó Filoteia, que julga os criminosos na justiça pública. É verdade que Ele usa a voz do magistrado para se fazer inteligível aos nossos ouvidos; eles são os seus intérpretes e não devem pronunciar nada além do que aprenderam dEle, como sendo os seus oráculos; se agirem de outra forma, seguindo as suas próprias paixões, então são eles que julgam e, consequentemente, serão julgados; pois é proibido aos homens, como aos homens, julgar os outros.</w:t>
      </w:r>
    </w:p>
    <w:p/>
    <w:p>
      <w:r xmlns:w="http://schemas.openxmlformats.org/wordprocessingml/2006/main">
        <w:t xml:space="preserve">###ID0803###</w:t>
      </w:r>
    </w:p>
    <w:p>
      <w:pPr xmlns:w="http://schemas.openxmlformats.org/wordprocessingml/2006/main">
        <w:jc w:val="both"/>
      </w:pPr>
      <w:r xmlns:w="http://schemas.openxmlformats.org/wordprocessingml/2006/main">
        <w:t xml:space="preserve">Ver ou conhecer uma coisa não é julgá-la; pois o julgamento, pelo menos segundo a frase das Escrituras, pressupõe alguma dificuldade, grande ou pequena, verdadeira ou aparente, que deve ser decidida; por isso dizem: "Quem não crê já está julgado" (João 3:1), porque não há dúvida quanto à sua condenação. Não é, então, mau duvidar do próximo? Não, pois não nos é proibido duvidar, mas sim julgar; contudo, não é permitido duvidar ou suspeitar além do que precisamente até onde a razão e o argumento nos obrigam, caso contrário, nossas dúvidas e suspeitas serão precipitadas.</w:t>
      </w:r>
    </w:p>
    <w:p/>
    <w:p>
      <w:r xmlns:w="http://schemas.openxmlformats.org/wordprocessingml/2006/main">
        <w:t xml:space="preserve">###ID0804###</w:t>
      </w:r>
    </w:p>
    <w:p>
      <w:pPr xmlns:w="http://schemas.openxmlformats.org/wordprocessingml/2006/main">
        <w:jc w:val="both"/>
      </w:pPr>
      <w:r xmlns:w="http://schemas.openxmlformats.org/wordprocessingml/2006/main">
        <w:t xml:space="preserve">Se algum mau-olhado tivesse visto Jacó quando beijou Raquel junto ao poço, ou tivesse visto Rebeca receber braceletes e brincos de Eliézer, um homem desconhecido naquele país, sem dúvida teria pensado mal desses dois padrões de castidade, mas sem razão ou fundamento; pois, quando uma ação é em si indiferente, é uma suspeita precipitada tirar dela uma conclusão maligna, a menos que muitas circunstâncias fortaleçam o argumento. Também é um julgamento precipitado tirar uma inferência de uma ação, a fim de culpar a pessoa, mas isso explicarei mais claramente a seguir.</w:t>
      </w:r>
    </w:p>
    <w:p/>
    <w:p>
      <w:r xmlns:w="http://schemas.openxmlformats.org/wordprocessingml/2006/main">
        <w:t xml:space="preserve">###ID0805###</w:t>
      </w:r>
    </w:p>
    <w:p>
      <w:pPr xmlns:w="http://schemas.openxmlformats.org/wordprocessingml/2006/main">
        <w:jc w:val="both"/>
      </w:pPr>
      <w:r xmlns:w="http://schemas.openxmlformats.org/wordprocessingml/2006/main">
        <w:t xml:space="preserve">Em suma, aqueles que têm consciências sensíveis não estão muito sujeitos a julgamentos precipitados; pois, assim como as abelhas, em tempo nublado ou com neblina, se mantêm fechadas em suas colmeias para organizar seu mel, os pensamentos das boas almas não vão em busca de objetos que jazem ocultos em meio às ações nebulosas de seus vizinhos; mas, para evitar encontrá-los, elas se retiram para seus próprios corações, para ali organizar e colocar em ordem boas resoluções para sua própria melhoria.</w:t>
      </w:r>
    </w:p>
    <w:p/>
    <w:p>
      <w:r xmlns:w="http://schemas.openxmlformats.org/wordprocessingml/2006/main">
        <w:t xml:space="preserve">###ID0806###</w:t>
      </w:r>
    </w:p>
    <w:p>
      <w:pPr xmlns:w="http://schemas.openxmlformats.org/wordprocessingml/2006/main">
        <w:jc w:val="both"/>
      </w:pPr>
      <w:r xmlns:w="http://schemas.openxmlformats.org/wordprocessingml/2006/main">
        <w:t xml:space="preserve">É próprio de uma alma inútil divertir-se examinando a vida de outros homens; exceto diretores espirituais, pais de família, magistrados, etc., pois grande parte de seu dever consiste em observar ou vigiar a conduta dos outros; que eles cumpram esse dever com amor e, tendo feito isso, que se mantenham dentro de si mesmos.</w:t>
      </w:r>
    </w:p>
    <w:p/>
    <w:p>
      <w:r xmlns:w="http://schemas.openxmlformats.org/wordprocessingml/2006/main">
        <w:t xml:space="preserve">###ID0807###</w:t>
      </w:r>
    </w:p>
    <w:p>
      <w:pPr xmlns:w="http://schemas.openxmlformats.org/wordprocessingml/2006/main">
        <w:jc w:val="both"/>
      </w:pPr>
      <w:r xmlns:w="http://schemas.openxmlformats.org/wordprocessingml/2006/main">
        <w:t xml:space="preserve">CAPÍTULO XXIX. Da Detração.</w:t>
      </w:r>
    </w:p>
    <w:p/>
    <w:p>
      <w:r xmlns:w="http://schemas.openxmlformats.org/wordprocessingml/2006/main">
        <w:t xml:space="preserve">###ID0808###</w:t>
      </w:r>
    </w:p>
    <w:p>
      <w:pPr xmlns:w="http://schemas.openxmlformats.org/wordprocessingml/2006/main">
        <w:jc w:val="both"/>
      </w:pPr>
      <w:r xmlns:w="http://schemas.openxmlformats.org/wordprocessingml/2006/main">
        <w:t xml:space="preserve">CAPÍTULO XXIX. Da Detração.</w:t>
      </w:r>
    </w:p>
    <w:p/>
    <w:p>
      <w:r xmlns:w="http://schemas.openxmlformats.org/wordprocessingml/2006/main">
        <w:t xml:space="preserve">###ID0809###</w:t>
      </w:r>
    </w:p>
    <w:p>
      <w:pPr xmlns:w="http://schemas.openxmlformats.org/wordprocessingml/2006/main">
        <w:jc w:val="both"/>
      </w:pPr>
      <w:r xmlns:w="http://schemas.openxmlformats.org/wordprocessingml/2006/main">
        <w:t xml:space="preserve">O julgamento precipitado gera inquietação, desprezo pelo próximo, orgulho, autocomplacência e vários outros efeitos perniciosos; entre os quais a difamação, a verdadeira praga da conversação, ocupa o primeiro lugar. Oh, se eu tivesse uma das brasas do altar sagrado para tocar os lábios dos homens, a fim de que suas iniquidades fossem removidas e seus pecados purificados, à imitação dos serafins que purificaram a boca do profeta Isaías! Aquele que pudesse livrar o mundo da difamação o livraria de grande parte dos pecados da iniquidade.</w:t>
      </w:r>
    </w:p>
    <w:p/>
    <w:p>
      <w:r xmlns:w="http://schemas.openxmlformats.org/wordprocessingml/2006/main">
        <w:t xml:space="preserve">###ID0810###</w:t>
      </w:r>
    </w:p>
    <w:p>
      <w:pPr xmlns:w="http://schemas.openxmlformats.org/wordprocessingml/2006/main">
        <w:jc w:val="both"/>
      </w:pPr>
      <w:r xmlns:w="http://schemas.openxmlformats.org/wordprocessingml/2006/main">
        <w:t xml:space="preserve">Quem rouba o bom nome do próximo, além de se arrepender do pecado que comete, também está obrigado a reparar; pois ninguém pode entrar no céu com os bens alheios; e entre todos os bens exteriores, o bom nome é o melhor. A difamação é uma espécie de assassinato, pois temos três vidas: a espiritual, que consiste na graça de Deus; a corporal, que depende da alma; e a civil, que consiste em nosso bom nome; o pecado nos priva da primeira, a morte nos tira a segunda e a difamação nos rouba a terceira. Mas o difamador, com um só golpe de língua, comete três assassinatos: mata não apenas a sua própria alma e a alma de quem o ouve, mas também, por um assassinato espiritual, tira a vida civil da pessoa difamada. "Pois", como diz São Bernardo, "tanto aquele que difama como aquele que ouve o difamador têm o diabo em volta de si — um na língua e o outro no ouvido". Davi, falando dos caluniadores, diz: "Afiaram as línguas como serpentes" (Sl 139). Ora, assim como a língua da serpente é bifurcada e tem duas pontas, assim também é a do caluniador, que de um só golpe fere e envenena o ouvido do ouvinte e a reputação daquele contra quem fala.</w:t>
      </w:r>
    </w:p>
    <w:p/>
    <w:p>
      <w:r xmlns:w="http://schemas.openxmlformats.org/wordprocessingml/2006/main">
        <w:t xml:space="preserve">###ID0811###</w:t>
      </w:r>
    </w:p>
    <w:p>
      <w:pPr xmlns:w="http://schemas.openxmlformats.org/wordprocessingml/2006/main">
        <w:jc w:val="both"/>
      </w:pPr>
      <w:r xmlns:w="http://schemas.openxmlformats.org/wordprocessingml/2006/main">
        <w:t xml:space="preserve">Eu sinceramente te conjuro, então, Filoteia, a nunca menosprezar, direta ou indiretamente; toma cuidado para não imputar falsos crimes e pecados, ou agravar aqueles que são manifestos; ou dar uma interpretação ruim às suas boas obras; ou negar o bem que você sabe que está nele, ou escondê-lo maliciosamente, ou diminuí-lo com palavras; pois de todas essas maneiras você ofenderá muito a Deus; mas a maioria delas</w:t>
      </w:r>
    </w:p>
    <w:p/>
    <w:p>
      <w:r xmlns:w="http://schemas.openxmlformats.org/wordprocessingml/2006/main">
        <w:t xml:space="preserve">###ID0812###</w:t>
      </w:r>
    </w:p>
    <w:p>
      <w:pPr xmlns:w="http://schemas.openxmlformats.org/wordprocessingml/2006/main">
        <w:jc w:val="both"/>
      </w:pPr>
      <w:r xmlns:w="http://schemas.openxmlformats.org/wordprocessingml/2006/main">
        <w:t xml:space="preserve">tudo por falsas acusações e negação da verdade em prejuízo de uma terceira pessoa; pois é um duplo pecado desmentir e ferir o próximo ao mesmo tempo.</w:t>
      </w:r>
    </w:p>
    <w:p/>
    <w:p>
      <w:r xmlns:w="http://schemas.openxmlformats.org/wordprocessingml/2006/main">
        <w:t xml:space="preserve">###ID0813###</w:t>
      </w:r>
    </w:p>
    <w:p>
      <w:pPr xmlns:w="http://schemas.openxmlformats.org/wordprocessingml/2006/main">
        <w:jc w:val="both"/>
      </w:pPr>
      <w:r xmlns:w="http://schemas.openxmlformats.org/wordprocessingml/2006/main">
        <w:t xml:space="preserve">Aqueles que prefaciam a difamação com protestos de amizade e consideração pela pessoa difamada, ou que se desculpam em seu favor, são os mais sutis e venenosos de todos os difamadores. "Eu protesto", dizem eles, "que o amo; em todos os outros aspectos, ele é um homem digno; mas, ainda assim, a verdade deve ser dita: ele agiu mal ao cometer tal ato traiçoeiro; ela era muito virtuosa, mas, ai de mim!, foi surpreendida", etc. Você não percebe o artifício? Assim como o arqueiro hábil aproxima a flecha o máximo que pode de si para dispará-la com maior força, assim, quando esses difamadores parecem atrair a difamação para si, é apenas com o objetivo de disparar o dardo com mais violência, para que ele penetre mais profundamente no coração de seus ouvintes. Mas a difamação proferida por meio de uma brincadeira é mais cruel do que as demais. Pois, assim como a cicuta não é, em si, um veneno muito rápido, mas sim lento, que pode ser facilmente remediado, mas ser ingerido com vinho é incurável, assim também a difamação, que por si só pode entrar facilmente por um ouvido e sair por outro, fica gravada na mente dos ouvintes quando é disfarçada em alguma piada sutil e alegre: "Eles têm", diz Davi, "veneno de áspides sob os lábios". A picada da áspide é quase imperceptível, e seu veneno a princípio causa uma coceira deliciosa, por meio da qual o coração e os intestinos se expandem e recebem o veneno, contra o qual não há remédio posterior.</w:t>
      </w:r>
    </w:p>
    <w:p/>
    <w:p>
      <w:r xmlns:w="http://schemas.openxmlformats.org/wordprocessingml/2006/main">
        <w:t xml:space="preserve">###ID0814###</w:t>
      </w:r>
    </w:p>
    <w:p>
      <w:pPr xmlns:w="http://schemas.openxmlformats.org/wordprocessingml/2006/main">
        <w:jc w:val="both"/>
      </w:pPr>
      <w:r xmlns:w="http://schemas.openxmlformats.org/wordprocessingml/2006/main">
        <w:t xml:space="preserve">Não digas que tal pessoa é um bêbado, porque o viste bêbado, pois um único ato não constitui um hábito. O sol parou uma vez em favor da vitória de Josué, e escureceu em outra.</w:t>
      </w:r>
    </w:p>
    <w:p/>
    <w:p>
      <w:r xmlns:w="http://schemas.openxmlformats.org/wordprocessingml/2006/main">
        <w:t xml:space="preserve">###ID0815###</w:t>
      </w:r>
    </w:p>
    <w:p>
      <w:pPr xmlns:w="http://schemas.openxmlformats.org/wordprocessingml/2006/main">
        <w:jc w:val="both"/>
      </w:pPr>
      <w:r xmlns:w="http://schemas.openxmlformats.org/wordprocessingml/2006/main">
        <w:t xml:space="preserve">tempo em favor de nosso Salvador, mas ninguém dirá que o sol está imóvel ou escuro. Noé e Ló já foram bêbados, mas nem um nem outro eram bêbados; nem São Pedro era sanguinário, por ter derramado sangue uma vez, nem blasfemador, embora tenha blasfemado uma vez. Para levar o nome de um vício ou virtude, deve ser habitual – é preciso ter feito algum progresso nisso. É, portanto, muito errado dizer que tal homem é apaixonado, ou ladrão, porque o vimos uma vez em uma paixão ou culpado de roubo. Embora um homem tenha sido vicioso por muito tempo, ainda corremos o risco de desmenti-lo se o chamarmos de vicioso. Simão, o fariseu, chamou Madalena de pecadora, porque ela já o era há muito tempo, mas ele a desmentiu, pois ela não era mais pecadora, mas uma santíssima penitente, e, portanto, nosso Salvador a defendeu contra ele. O vaidoso fariseu considerou o humilde publicano um grande pecador (Lucas 18), ou talvez até mesmo um homem injusto, um adúltero, um extorsor, mas foi grandemente enganado, pois naquele mesmo momento foi justificado. Ai! Já que a bondade de Deus é tão imensa que um momento basta para obter e receber sua graça, que garantia podemos ter de que aquele que ontem era pecador não é santo hoje? O dia que passou não deve julgar o dia presente, nem o dia presente julgar o que passou: é somente o último dia que julga tudo. Portanto, nunca podemos dizer que um homem é mau, sem o perigo de mentir; tudo o que podemos dizer, se precisamos falar, é que ele praticou más ações ou viveu mal em tal época, que faz o mal no presente; mas nunca devemos tirar consequências de ontem para hoje, nem de hoje para ontem, muito menos para amanhã.</w:t>
      </w:r>
    </w:p>
    <w:p/>
    <w:p>
      <w:r xmlns:w="http://schemas.openxmlformats.org/wordprocessingml/2006/main">
        <w:t xml:space="preserve">###ID0816###</w:t>
      </w:r>
    </w:p>
    <w:p>
      <w:pPr xmlns:w="http://schemas.openxmlformats.org/wordprocessingml/2006/main">
        <w:jc w:val="both"/>
      </w:pPr>
      <w:r xmlns:w="http://schemas.openxmlformats.org/wordprocessingml/2006/main">
        <w:t xml:space="preserve">Ora, embora devamos ser extremamente cautelosos ao falar mal do próximo, devemos evitar o extremo oposto em que caem alguns que, para evitar o pecado da difamação, elogiam e falam bem do vício. Se alguém é de fato um difamador, não diga em sua desculpa que ele é um orador franco e livre; se alguém é notoriamente vaidoso, não diga que ele é gentil e elegante; nunca chame familiaridades perigosas pelo nome de atos simples e inocentes; nem desobediência pelo nome de zelo; nem arrogância pelo nome de liberdade; nem lascívia pelo nome de amizade. Não, Filoteia, não devemos pensar em evitar o vício da difamação favorecendo, bajulando ou alimentando o vício; mas devemos ousada e livremente chamar o mal de mal, e culpar o que é censurável: pois, ao fazer isso, glorificamos a Deus, desde que observemos as seguintes condições:</w:t>
      </w:r>
    </w:p>
    <w:p/>
    <w:p>
      <w:r xmlns:w="http://schemas.openxmlformats.org/wordprocessingml/2006/main">
        <w:t xml:space="preserve">###ID0817###</w:t>
      </w:r>
    </w:p>
    <w:p>
      <w:pPr xmlns:w="http://schemas.openxmlformats.org/wordprocessingml/2006/main">
        <w:jc w:val="both"/>
      </w:pPr>
      <w:r xmlns:w="http://schemas.openxmlformats.org/wordprocessingml/2006/main">
        <w:t xml:space="preserve">Para falar contra os vícios alheios, é necessário que tenhamos o benefício, seja daquele de quem falamos, seja daqueles a quem falamos em vista. Por exemplo, quando as familiaridades indiscretas ou perigosas de tal ou tal pessoa são relatadas na companhia de jovens donzelas, ou as liberdades tomadas por esta ou aquela pessoa, em suas palavras ou gestos, são claramente imodestas; se eu não censurar livremente o mal, mas sim o desculpar, aquelas almas ternas que ouvirem sobre ele podem aproveitar a oportunidade para imitar aqueles de quem falamos. O benefício delas, portanto, requer que eu repreenda livremente essas liberdades imediatamente, exceto que eu pudesse reservar esse bom ofício para ser feito melhor e com menos prejuízo às pessoas de quem falamos em alguma outra ocasião.</w:t>
      </w:r>
    </w:p>
    <w:p/>
    <w:p>
      <w:r xmlns:w="http://schemas.openxmlformats.org/wordprocessingml/2006/main">
        <w:t xml:space="preserve">###ID0818###</w:t>
      </w:r>
    </w:p>
    <w:p>
      <w:pPr xmlns:w="http://schemas.openxmlformats.org/wordprocessingml/2006/main">
        <w:jc w:val="both"/>
      </w:pPr>
      <w:r xmlns:w="http://schemas.openxmlformats.org/wordprocessingml/2006/main">
        <w:t xml:space="preserve">Além disso, é necessário, ou melhor, é meu dever indispensável falar na hora, quando sou um dos chefes da companhia, pois, se eu me calar, parecerá que aprovo o vício; mas, se sou um dos menores, não devo assumir a responsabilidade de censurar. Mas, acima de tudo, é necessário que eu seja tão justo em minhas palavras a ponto de não dizer uma única palavra a mais. Por exemplo: se eu culpo a familiaridade deste jovem e daquela jovem, por ser aparentemente indiscreta e perigosa, devo manter a balança equilibrada para não tornar a falta um grão sequer mais pesada. Se houver apenas uma leve aparência, não a chamarei mais; se for apenas uma mera indiscrição, não a chamarei de pior; se não houver indiscrição nem aparência real de mal, mas apenas aquilo de que algum espírito malicioso possa tirar um pretexto para falar mal, devo ou não dizer absolutamente nada, ou dizer isso e nada mais. Minha língua, enquanto falo do meu próximo, estará em minha boca como uma faca na mão de um cirurgião, cortando entre os nervos e os tendões. O golpe que darei não será nem mais nem menos que a verdade. Em suma, nosso principal cuidado deve ser em culpar qualquer vício, poupando, tanto quanto possível, a pessoa em quem ele se encontra.</w:t>
      </w:r>
    </w:p>
    <w:p/>
    <w:p>
      <w:r xmlns:w="http://schemas.openxmlformats.org/wordprocessingml/2006/main">
        <w:t xml:space="preserve">###ID0819###</w:t>
      </w:r>
    </w:p>
    <w:p>
      <w:pPr xmlns:w="http://schemas.openxmlformats.org/wordprocessingml/2006/main">
        <w:jc w:val="both"/>
      </w:pPr>
      <w:r xmlns:w="http://schemas.openxmlformats.org/wordprocessingml/2006/main">
        <w:t xml:space="preserve">É verdade que podemos falar livremente de pecadores infames, públicos e notórios, desde que seja com espírito de caridade e compaixão, e não com arrogância e presunção, nem com complacência com a maldade alheia, que é sempre própria de um coração mesquinho e abjeto. Entre todos estes, devem ser excluídos os inimigos declarados de Deus e da sua Igreja, como os líderes entre os hereges e os cismáticos, visto que é caridade clamar contra o lobo onde quer que ele esteja, especialmente quando está entre as ovelhas.</w:t>
      </w:r>
    </w:p>
    <w:p/>
    <w:p>
      <w:r xmlns:w="http://schemas.openxmlformats.org/wordprocessingml/2006/main">
        <w:t xml:space="preserve">###ID0820###</w:t>
      </w:r>
    </w:p>
    <w:p>
      <w:pPr xmlns:w="http://schemas.openxmlformats.org/wordprocessingml/2006/main">
        <w:jc w:val="both"/>
      </w:pPr>
      <w:r xmlns:w="http://schemas.openxmlformats.org/wordprocessingml/2006/main">
        <w:t xml:space="preserve">Cada um se dá ao luxo de censurar príncipes e de falar mal de nações inteiras, segundo as diferentes opiniões que têm a seu respeito. Filoteia, evita essa falta; pois, além de ofender a Deus, ela pode te levar a mil brigas.</w:t>
      </w:r>
    </w:p>
    <w:p/>
    <w:p>
      <w:r xmlns:w="http://schemas.openxmlformats.org/wordprocessingml/2006/main">
        <w:t xml:space="preserve">###ID0821###</w:t>
      </w:r>
    </w:p>
    <w:p>
      <w:pPr xmlns:w="http://schemas.openxmlformats.org/wordprocessingml/2006/main">
        <w:jc w:val="both"/>
      </w:pPr>
      <w:r xmlns:w="http://schemas.openxmlformats.org/wordprocessingml/2006/main">
        <w:t xml:space="preserve">Quando ouvir alguém falando mal de alguém, faça a acusação duvidosa, se puder fazê-lo de forma justa; se não puder, desculpe a intenção da parte acusada; se isso não puder ser feito, expresse compaixão por ela.</w:t>
      </w:r>
    </w:p>
    <w:p/>
    <w:p>
      <w:r xmlns:w="http://schemas.openxmlformats.org/wordprocessingml/2006/main">
        <w:t xml:space="preserve">###ID0822###</w:t>
      </w:r>
    </w:p>
    <w:p>
      <w:pPr xmlns:w="http://schemas.openxmlformats.org/wordprocessingml/2006/main">
        <w:jc w:val="both"/>
      </w:pPr>
      <w:r xmlns:w="http://schemas.openxmlformats.org/wordprocessingml/2006/main">
        <w:t xml:space="preserve">ele, desvie o discurso, lembrando-se de si mesmo e lembrando à companhia que aqueles que não caírem devem agradecer a Deus; lembre o difamador com mansidão e mencione alguma boa ação da parte em questão, se você souber de alguma.</w:t>
      </w:r>
    </w:p>
    <w:p/>
    <w:p>
      <w:r xmlns:w="http://schemas.openxmlformats.org/wordprocessingml/2006/main">
        <w:t xml:space="preserve">###ID0823###</w:t>
      </w:r>
    </w:p>
    <w:p>
      <w:pPr xmlns:w="http://schemas.openxmlformats.org/wordprocessingml/2006/main">
        <w:jc w:val="both"/>
      </w:pPr>
      <w:r xmlns:w="http://schemas.openxmlformats.org/wordprocessingml/2006/main">
        <w:t xml:space="preserve">CAPÍTULO XXX. </w:t>
      </w:r>
      <w:r xmlns:w="http://schemas.openxmlformats.org/wordprocessingml/2006/main">
        <w:br xmlns:w="http://schemas.openxmlformats.org/wordprocessingml/2006/main"/>
      </w:r>
      <w:r xmlns:w="http://schemas.openxmlformats.org/wordprocessingml/2006/main">
        <w:t xml:space="preserve">Outros conselhos sobre o discurso. </w:t>
      </w:r>
      <w:r xmlns:w="http://schemas.openxmlformats.org/wordprocessingml/2006/main">
        <w:br xmlns:w="http://schemas.openxmlformats.org/wordprocessingml/2006/main"/>
      </w:r>
      <w:r xmlns:w="http://schemas.openxmlformats.org/wordprocessingml/2006/main">
        <w:t xml:space="preserve">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 </w:t>
      </w:r>
      <w:r xmlns:w="http://schemas.openxmlformats.org/wordprocessingml/2006/main">
        <w:br xmlns:w="http://schemas.openxmlformats.org/wordprocessingml/2006/main"/>
      </w:r>
      <w:r xmlns:w="http://schemas.openxmlformats.org/wordprocessingml/2006/main">
        <w:t xml:space="preserve">Embora às vezes se possa disfarçar prudentemente a verdade com algum artifício de palavras, isso nunca deve ser feito senão quando a glória e o serviço de Deus manifestamente o exigirem; em qualquer outro caso, tais artifícios são perigosos. "O teu Espírito Santo não tem nada a ver com os enganosos." (Sab. i.) Nenhum artifício é tão bom e desejável quanto a franqueza: a prudência ou o artifício mundanos pertencem aos filhos do mundo, mas os filhos de Deus andam retamente e seus corações são impecáveis. "Aquele que anda sinceramente", diz o sábio, "anda com confiança" (Pv. 10,9). Mentira, falsidade e dissimulação são sempre sinais de um espírito fraco e mesquinho. Santo Agostinho disse, no Quarto Livro de suas Confissões: "Que sua alma e a de seu amigo</w:t>
      </w:r>
    </w:p>
    <w:p/>
    <w:p>
      <w:r xmlns:w="http://schemas.openxmlformats.org/wordprocessingml/2006/main">
        <w:t xml:space="preserve">###ID0824###</w:t>
      </w:r>
    </w:p>
    <w:p>
      <w:pPr xmlns:w="http://schemas.openxmlformats.org/wordprocessingml/2006/main">
        <w:jc w:val="both"/>
      </w:pPr>
      <w:r xmlns:w="http://schemas.openxmlformats.org/wordprocessingml/2006/main">
        <w:t xml:space="preserve">CAPÍTULO XXX.</w:t>
      </w:r>
    </w:p>
    <w:p/>
    <w:p>
      <w:r xmlns:w="http://schemas.openxmlformats.org/wordprocessingml/2006/main">
        <w:t xml:space="preserve">###ID0825###</w:t>
      </w:r>
    </w:p>
    <w:p>
      <w:pPr xmlns:w="http://schemas.openxmlformats.org/wordprocessingml/2006/main">
        <w:jc w:val="both"/>
      </w:pPr>
      <w:r xmlns:w="http://schemas.openxmlformats.org/wordprocessingml/2006/main">
        <w:t xml:space="preserve">Outros conselhos sobre o Discurso.</w:t>
      </w:r>
    </w:p>
    <w:p/>
    <w:p>
      <w:r xmlns:w="http://schemas.openxmlformats.org/wordprocessingml/2006/main">
        <w:t xml:space="preserve">###ID0826###</w:t>
      </w:r>
    </w:p>
    <w:p>
      <w:pPr xmlns:w="http://schemas.openxmlformats.org/wordprocessingml/2006/main">
        <w:jc w:val="both"/>
      </w:pPr>
      <w:r xmlns:w="http://schemas.openxmlformats.org/wordprocessingml/2006/main">
        <w:t xml:space="preserve">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w:t>
      </w:r>
    </w:p>
    <w:p/>
    <w:p>
      <w:r xmlns:w="http://schemas.openxmlformats.org/wordprocessingml/2006/main">
        <w:t xml:space="preserve">###ID0827###</w:t>
      </w:r>
    </w:p>
    <w:p>
      <w:pPr xmlns:w="http://schemas.openxmlformats.org/wordprocessingml/2006/main">
        <w:jc w:val="both"/>
      </w:pPr>
      <w:r xmlns:w="http://schemas.openxmlformats.org/wordprocessingml/2006/main">
        <w:t xml:space="preserve">Embora às vezes se possa prudentemente disfarçar a verdade com algum artifício de palavras, isso nunca deve ser feito senão quando a glória e o serviço de Deus manifestamente o exigirem; em qualquer outro caso, tais artifícios são perigosos. "Teu Espírito Santo não se envolve com os enganadores." (Sab. i.) Nenhum artifício é tão bom e desejável quanto a franqueza: a prudência ou o artifício mundano pertencem aos filhos do mundo, mas os filhos de Deus andam retamente e seus corações são sem dolo. "Aquele que anda sinceramente", diz o sábio, "anda confiantemente" (Pv. 10,9). Mentira, falsidade e dissimulação são sempre sinais de um espírito fraco e mesquinho. Santo Agostinho disse, no Quarto Livro de suas Confissões: "Que sua alma e a de seu amigo</w:t>
      </w:r>
    </w:p>
    <w:p/>
    <w:p>
      <w:r xmlns:w="http://schemas.openxmlformats.org/wordprocessingml/2006/main">
        <w:t xml:space="preserve">###ID0828###</w:t>
      </w:r>
    </w:p>
    <w:p>
      <w:pPr xmlns:w="http://schemas.openxmlformats.org/wordprocessingml/2006/main">
        <w:jc w:val="both"/>
      </w:pPr>
      <w:r xmlns:w="http://schemas.openxmlformats.org/wordprocessingml/2006/main">
        <w:t xml:space="preserve">eram apenas uma alma; e que ele tinha horror de sua vida após a morte de seu amigo, porque não estava disposto a viver pela metade; e ainda que, pela mesma causa, ele não estava disposto a morrer, para que seu amigo não morresse completamente." Essas palavras lhe pareceram mais tarde tão artificiais e afetadas, que ele as relembrou e as censurou em seu Livro de Retratações. Observe, Filoteia, a ternura daquela alma santa em relação ao menor artifício em suas palavras. Fidelidade, clareza e sinceridade de fala são os maiores ornamentos de uma vida cristã. "Guardarei", diz Davi, "os meus caminhos, para não ofender com a minha língua" (Sl 38); e novamente: "Põe, Senhor, uma guarda à minha boca e uma porta ao redor dos meus lábios" (Sl 11). O conselho de São Luís, para evitar contendas, era não contradizer ninguém no discurso, a menos que fosse pecaminoso ou houvesse algum grande preconceito em concordar com ele; mas se for necessário contradizer ou opor nossa própria opinião à de outro, devemos fazê-lo com tanta mansidão e destreza para não exasperar seu espírito, pois nada se ganha com dureza e violência.</w:t>
      </w:r>
    </w:p>
    <w:p/>
    <w:p>
      <w:r xmlns:w="http://schemas.openxmlformats.org/wordprocessingml/2006/main">
        <w:t xml:space="preserve">###ID0829###</w:t>
      </w:r>
    </w:p>
    <w:p>
      <w:pPr xmlns:w="http://schemas.openxmlformats.org/wordprocessingml/2006/main">
        <w:jc w:val="both"/>
      </w:pPr>
      <w:r xmlns:w="http://schemas.openxmlformats.org/wordprocessingml/2006/main">
        <w:t xml:space="preserve">Falar pouco (prática tão recomendada por todos os sábios) não significa dizer poucas palavras, mas sim não dizer palavras inúteis; pois, ao falar, a quantidade não deve ser considerada tanto quanto a qualidade das palavras; mas, na minha opinião, devemos evitar ambos os extremos. Ser muito reservado e recusar-se a participar de uma conversa parece desdém ou falta de confiança; e, por outro lado, falar constantemente, de modo que os outros não tenham tempo nem oportunidade de falar quando desejam, é sinal de superficialidade e leviandade. São Luís condenou o sussurro em companhia, e particularmente à mesa, para que não desse aos outros motivo para suspeitar que algo mal foi dito a respeito deles. Ele disse: "Aquele que está à mesa, em boa companhia, e tem algo alegre e agradável a dizer, deve dizê-lo de forma que todos o ouçam, mas se for algo importante, que se cale."</w:t>
      </w:r>
    </w:p>
    <w:p/>
    <w:p>
      <w:r xmlns:w="http://schemas.openxmlformats.org/wordprocessingml/2006/main">
        <w:t xml:space="preserve">###ID0830###</w:t>
      </w:r>
    </w:p>
    <w:p>
      <w:pPr xmlns:w="http://schemas.openxmlformats.org/wordprocessingml/2006/main">
        <w:jc w:val="both"/>
      </w:pPr>
      <w:r xmlns:w="http://schemas.openxmlformats.org/wordprocessingml/2006/main">
        <w:t xml:space="preserve">CAPÍTULO XXXI.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Passatempos e Recreações: e primeiro, daqueles que </w:t>
      </w:r>
      <w:r xmlns:w="http://schemas.openxmlformats.org/wordprocessingml/2006/main">
        <w:br xmlns:w="http://schemas.openxmlformats.org/wordprocessingml/2006/main"/>
      </w:r>
      <w:r xmlns:w="http://schemas.openxmlformats.org/wordprocessingml/2006/main">
        <w:t xml:space="preserve">são lícitos e louváveis. </w:t>
      </w:r>
      <w:r xmlns:w="http://schemas.openxmlformats.org/wordprocessingml/2006/main">
        <w:br xmlns:w="http://schemas.openxmlformats.org/wordprocessingml/2006/main"/>
      </w:r>
      <w:r xmlns:w="http://schemas.openxmlformats.org/wordprocessingml/2006/main">
        <w:t xml:space="preserve">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 </w:t>
      </w:r>
      <w:r xmlns:w="http://schemas.openxmlformats.org/wordprocessingml/2006/main">
        <w:br xmlns:w="http://schemas.openxmlformats.org/wordprocessingml/2006/main"/>
      </w:r>
      <w:r xmlns:w="http://schemas.openxmlformats.org/wordprocessingml/2006/main">
        <w:t xml:space="preserve">Tomar ar, caminhar, entreter-nos com conversas alegres e amigáveis, tocar instrumentos musicais, cantar ou caçar são recreações tão inocentes que, para um uso adequado delas, basta a prudência comum, que dá a cada coisa a devida ordem, tempo, lugar e medida. Aqueles jogos em que o ganho serve como recompensa pela destreza e indústria do corpo ou</w:t>
      </w:r>
    </w:p>
    <w:p/>
    <w:p>
      <w:r xmlns:w="http://schemas.openxmlformats.org/wordprocessingml/2006/main">
        <w:t xml:space="preserve">###ID0831###</w:t>
      </w:r>
    </w:p>
    <w:p>
      <w:pPr xmlns:w="http://schemas.openxmlformats.org/wordprocessingml/2006/main">
        <w:jc w:val="both"/>
      </w:pPr>
      <w:r xmlns:w="http://schemas.openxmlformats.org/wordprocessingml/2006/main">
        <w:t xml:space="preserve">CAPÍTULO XXXI.</w:t>
      </w:r>
    </w:p>
    <w:p/>
    <w:p>
      <w:r xmlns:w="http://schemas.openxmlformats.org/wordprocessingml/2006/main">
        <w:t xml:space="preserve">###ID0832###</w:t>
      </w:r>
    </w:p>
    <w:p>
      <w:pPr xmlns:w="http://schemas.openxmlformats.org/wordprocessingml/2006/main">
        <w:jc w:val="both"/>
      </w:pPr>
      <w:r xmlns:w="http://schemas.openxmlformats.org/wordprocessingml/2006/main">
        <w:t xml:space="preserve">CAPÍTULO XXXI.</w:t>
      </w:r>
    </w:p>
    <w:p/>
    <w:p>
      <w:r xmlns:w="http://schemas.openxmlformats.org/wordprocessingml/2006/main">
        <w:t xml:space="preserve">###ID0833###</w:t>
      </w:r>
    </w:p>
    <w:p>
      <w:pPr xmlns:w="http://schemas.openxmlformats.org/wordprocessingml/2006/main">
        <w:jc w:val="both"/>
      </w:pPr>
      <w:r xmlns:w="http://schemas.openxmlformats.org/wordprocessingml/2006/main">
        <w:t xml:space="preserve">Passatempos e Recreações: e primeiro, como</w:t>
      </w:r>
    </w:p>
    <w:p/>
    <w:p>
      <w:r xmlns:w="http://schemas.openxmlformats.org/wordprocessingml/2006/main">
        <w:t xml:space="preserve">###ID0834###</w:t>
      </w:r>
    </w:p>
    <w:p>
      <w:pPr xmlns:w="http://schemas.openxmlformats.org/wordprocessingml/2006/main">
        <w:jc w:val="both"/>
      </w:pPr>
      <w:r xmlns:w="http://schemas.openxmlformats.org/wordprocessingml/2006/main">
        <w:t xml:space="preserve">são lícitas e louváveis.</w:t>
      </w:r>
    </w:p>
    <w:p/>
    <w:p>
      <w:r xmlns:w="http://schemas.openxmlformats.org/wordprocessingml/2006/main">
        <w:t xml:space="preserve">###ID0835###</w:t>
      </w:r>
    </w:p>
    <w:p>
      <w:pPr xmlns:w="http://schemas.openxmlformats.org/wordprocessingml/2006/main">
        <w:jc w:val="both"/>
      </w:pPr>
      <w:r xmlns:w="http://schemas.openxmlformats.org/wordprocessingml/2006/main">
        <w:t xml:space="preserve">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w:t>
      </w:r>
    </w:p>
    <w:p/>
    <w:p>
      <w:r xmlns:w="http://schemas.openxmlformats.org/wordprocessingml/2006/main">
        <w:t xml:space="preserve">###ID0836###</w:t>
      </w:r>
    </w:p>
    <w:p>
      <w:pPr xmlns:w="http://schemas.openxmlformats.org/wordprocessingml/2006/main">
        <w:jc w:val="both"/>
      </w:pPr>
      <w:r xmlns:w="http://schemas.openxmlformats.org/wordprocessingml/2006/main">
        <w:t xml:space="preserve">Tomar ar, caminhar, entreter-nos com conversas alegres e amigáveis, tocar instrumentos musicais, cantar ou caçar são recreações tão inocentes que, para um uso adequado delas, basta a prudência comum, que dá a cada coisa a devida ordem, tempo, lugar e medida. Aqueles jogos em que o ganho serve como recompensa pela destreza e indústria do corpo ou</w:t>
      </w:r>
    </w:p>
    <w:p/>
    <w:p>
      <w:r xmlns:w="http://schemas.openxmlformats.org/wordprocessingml/2006/main">
        <w:t xml:space="preserve">###ID0837###</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###ID0838###</w:t>
      </w:r>
    </w:p>
    <w:p>
      <w:pPr xmlns:w="http://schemas.openxmlformats.org/wordprocessingml/2006/main">
        <w:jc w:val="both"/>
      </w:pPr>
      <w:r xmlns:w="http://schemas.openxmlformats.org/wordprocessingml/2006/main">
        <w:t xml:space="preserve">Contente</w:t>
      </w:r>
    </w:p>
    <w:p/>
    <w:p>
      <w:r xmlns:w="http://schemas.openxmlformats.org/wordprocessingml/2006/main">
        <w:t xml:space="preserve">###ID0839###</w:t>
      </w:r>
    </w:p>
    <w:p>
      <w:pPr xmlns:w="http://schemas.openxmlformats.org/wordprocessingml/2006/main">
        <w:jc w:val="both"/>
      </w:pPr>
      <w:r xmlns:w="http://schemas.openxmlformats.org/wordprocessingml/2006/main">
        <w:t xml:space="preserve">Jogos Proibidos.</w:t>
      </w:r>
    </w:p>
    <w:p/>
    <w:p>
      <w:r xmlns:w="http://schemas.openxmlformats.org/wordprocessingml/2006/main">
        <w:t xml:space="preserve">###ID0840###</w:t>
      </w:r>
    </w:p>
    <w:p>
      <w:pPr xmlns:w="http://schemas.openxmlformats.org/wordprocessingml/2006/main">
        <w:jc w:val="both"/>
      </w:pPr>
      <w:r xmlns:w="http://schemas.openxmlformats.org/wordprocessingml/2006/main">
        <w:t xml:space="preserve">Atividades mentais, como tênis, jogos de bola, xadrez, gamão etc., são recreações em si mesmas boas e lícitas, desde que se evite o excesso, seja no tempo empregado nelas ou nas apostas, pois, se muito tempo for gasto nelas, elas deixam de ser um divertimento, mas uma ocupação na qual nem a mente nem o corpo se revigoram, mas, ao contrário, ficam entorpecidas e oprimidas. Depois de jogar xadrez cinco ou seis horas, a mente fica bastante fatigada e exausta. Jogar tênis por muito tempo não é recrear, mas fatigar o corpo; e se a quantia apostada for muito alta, a paixão pelo jogo é despertada; além disso, é injusto arriscar tanto em habilidades de tão pouca importância quanto aquelas que são exercitadas no jogo. Mas, acima de tudo, Filoteia, tome cuidado especial para não colocar suas afeições nessas diversões; pois por mais inocentes que sejam as diversões, quando colocamos nossos corações nelas, elas se tornam viciosas. Não estou dizendo que você não deve sentir prazer enquanto estiver brincando, pois então não seria recreação; mas digo que você não deve fixar sua afeição nisso, nem se divertir por muito tempo com isso, nem ficar muito ansioso por isso.</w:t>
      </w:r>
    </w:p>
    <w:p/>
    <w:p>
      <w:r xmlns:w="http://schemas.openxmlformats.org/wordprocessingml/2006/main">
        <w:t xml:space="preserve">###ID0841###</w:t>
      </w:r>
    </w:p>
    <w:p>
      <w:pPr xmlns:w="http://schemas.openxmlformats.org/wordprocessingml/2006/main">
        <w:jc w:val="both"/>
      </w:pPr>
      <w:r xmlns:w="http://schemas.openxmlformats.org/wordprocessingml/2006/main">
        <w:t xml:space="preserve">CAPÍTULO XXXII.</w:t>
      </w:r>
    </w:p>
    <w:p/>
    <w:p>
      <w:r xmlns:w="http://schemas.openxmlformats.org/wordprocessingml/2006/main">
        <w:t xml:space="preserve">###ID0842###</w:t>
      </w:r>
    </w:p>
    <w:p>
      <w:pPr xmlns:w="http://schemas.openxmlformats.org/wordprocessingml/2006/main">
        <w:jc w:val="both"/>
      </w:pPr>
      <w:r xmlns:w="http://schemas.openxmlformats.org/wordprocessingml/2006/main">
        <w:t xml:space="preserve">CAPÍTULO XXXII.</w:t>
      </w:r>
    </w:p>
    <w:p/>
    <w:p>
      <w:r xmlns:w="http://schemas.openxmlformats.org/wordprocessingml/2006/main">
        <w:t xml:space="preserve">###ID0843###</w:t>
      </w:r>
    </w:p>
    <w:p>
      <w:pPr xmlns:w="http://schemas.openxmlformats.org/wordprocessingml/2006/main">
        <w:jc w:val="both"/>
      </w:pPr>
      <w:r xmlns:w="http://schemas.openxmlformats.org/wordprocessingml/2006/main">
        <w:t xml:space="preserve">Jogos Proibidos.</w:t>
      </w:r>
    </w:p>
    <w:p/>
    <w:p>
      <w:r xmlns:w="http://schemas.openxmlformats.org/wordprocessingml/2006/main">
        <w:t xml:space="preserve">###ID0844###</w:t>
      </w:r>
    </w:p>
    <w:p>
      <w:pPr xmlns:w="http://schemas.openxmlformats.org/wordprocessingml/2006/main">
        <w:jc w:val="both"/>
      </w:pPr>
      <w:r xmlns:w="http://schemas.openxmlformats.org/wordprocessingml/2006/main">
        <w:t xml:space="preserve">Jogos de dados, cartas e similares, que dependem principalmente do acaso, não são apenas recreações perigosas, como as danças, mas evidentemente ruins e repreensíveis; por isso, foram proibidos pelas leis, tanto eclesiásticas quanto civis. Você perguntará, talvez, que grande dano pode haver neles? Sim, pois o ganho não é adquirido nesses jogos de acordo com a razão, mas pelo acaso, que muitas vezes recai sobre aquele cuja habilidade e diligência nada merecem; e a razão se ofende com tal procedimento. Mas você dirá que é de acordo com um acordo firmado entre as pessoas envolvidas. Isso serve, de fato, para mostrar que o vencedor não faz mal ao perdedor, mas não justifica nem o acordo nem o jogo: pois o ganho que deveria ser a recompensa da diligência é transformado na recompensa do acaso, que não merece nada, visto que de forma alguma depende de nós. Além disso, embora esses jogos tenham o nome de recreações, eles não são de forma alguma recreações, mas ocupações cansativas; Pois não é cansativo manter a mente incessantemente ocupada, intensamente atenta e incomodada por perpétuas apreensões e preocupações? Pode haver atenção mais dolorosa, sombria e melancólica do que a dos jogadores? Não se deve falar, rir ou tossir enquanto eles jogam, sob pena de ofendê-los. De fato, eles não sentem alegria no jogo a não ser quando ganham: e não é injusta essa alegria que só pode ser causada pela perda e desprazer de um amigo ou companheiro? Certamente tal satisfação é infame. Por estas três razões, esta espécie de jogo é proibida.</w:t>
      </w:r>
    </w:p>
    <w:p/>
    <w:p>
      <w:r xmlns:w="http://schemas.openxmlformats.org/wordprocessingml/2006/main">
        <w:t xml:space="preserve">###ID0845###</w:t>
      </w:r>
    </w:p>
    <w:p>
      <w:pPr xmlns:w="http://schemas.openxmlformats.org/wordprocessingml/2006/main">
        <w:jc w:val="both"/>
      </w:pPr>
      <w:r xmlns:w="http://schemas.openxmlformats.org/wordprocessingml/2006/main">
        <w:t xml:space="preserve">São Luís, ao saber que o Conde de Anjou, seu irmão e o Sr. Gautier de Nemours estavam jogando, levantou-se do leito de doente, foi cambaleando até o quarto deles e jogou as mesas, os dados e parte do dinheiro pela janela, no mar, e ficou muito zangado com eles. A santa e casta donzela Sara, dirigindo-se a Deus em oração, apresenta este argumento de sua inocência: "Tu sabes, ó Senhor, que nunca me juntei aos que jogam." (Tob. iii.)</w:t>
      </w:r>
    </w:p>
    <w:p/>
    <w:p>
      <w:r xmlns:w="http://schemas.openxmlformats.org/wordprocessingml/2006/main">
        <w:t xml:space="preserve">###ID0846###</w:t>
      </w:r>
    </w:p>
    <w:p>
      <w:pPr xmlns:w="http://schemas.openxmlformats.org/wordprocessingml/2006/main">
        <w:jc w:val="both"/>
      </w:pPr>
      <w:r xmlns:w="http://schemas.openxmlformats.org/wordprocessingml/2006/main">
        <w:t xml:space="preserve">CAPÍTULO XXXIII. </w:t>
      </w:r>
      <w:r xmlns:w="http://schemas.openxmlformats.org/wordprocessingml/2006/main">
        <w:br xmlns:w="http://schemas.openxmlformats.org/wordprocessingml/2006/main"/>
      </w:r>
      <w:r xmlns:w="http://schemas.openxmlformats.org/wordprocessingml/2006/main">
        <w:t xml:space="preserve">Bailes e passatempos lícitos, mas perigosos.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Embora bailes e danças sejam recreações indiferentes por natureza, de acordo com a maneira comum como são conduzidos, preponderam muito para o lado do mal e, consequentemente, são extremamente perigosos. Sendo geralmente realizados à noite, não é de se surpreender que diversas circunstâncias viciosas sejam facilmente admitidas, visto que o assunto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tolices criminosas? Todos se esforçam para ver quem levará mais vaidade ao baile; e a vaidade é tão congênita, tanto para os maus afetos quanto para as familiaridades perigosas, que ambas são facilmente engendradas pela dança. </w:t>
      </w:r>
      <w:r xmlns:w="http://schemas.openxmlformats.org/wordprocessingml/2006/main">
        <w:br xmlns:w="http://schemas.openxmlformats.org/wordprocessingml/2006/main"/>
      </w:r>
      <w:r xmlns:w="http://schemas.openxmlformats.org/wordprocessingml/2006/main">
        <w:t xml:space="preserve">Tenho a mesma opinião sobre a dança, Filoteia, que os médicos têm sobre os cogumelos, que os melhores deles, na opinião deles, não servem para nada; Então eu lhe digo que os bailes mais bem preparados não servem para nada. Se, no entanto, você precisar comer cogumelos, certifique-se de que estejam bem cozidos. Se, em algumas ocasiões que você não pode evitar, você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eu digo, para não correr o risco de contrair uma afecção por eles.</w:t>
      </w:r>
    </w:p>
    <w:p/>
    <w:p>
      <w:r xmlns:w="http://schemas.openxmlformats.org/wordprocessingml/2006/main">
        <w:t xml:space="preserve">###ID0847###</w:t>
      </w:r>
    </w:p>
    <w:p>
      <w:pPr xmlns:w="http://schemas.openxmlformats.org/wordprocessingml/2006/main">
        <w:jc w:val="both"/>
      </w:pPr>
      <w:r xmlns:w="http://schemas.openxmlformats.org/wordprocessingml/2006/main">
        <w:t xml:space="preserve">CAPÍTULO XXXIII. </w:t>
      </w:r>
      <w:r xmlns:w="http://schemas.openxmlformats.org/wordprocessingml/2006/main">
        <w:br xmlns:w="http://schemas.openxmlformats.org/wordprocessingml/2006/main"/>
      </w:r>
      <w:r xmlns:w="http://schemas.openxmlformats.org/wordprocessingml/2006/main">
        <w:t xml:space="preserve">Bailes e passatempos lícitos, mas perigosos.</w:t>
      </w:r>
    </w:p>
    <w:p/>
    <w:p>
      <w:r xmlns:w="http://schemas.openxmlformats.org/wordprocessingml/2006/main">
        <w:t xml:space="preserve">###ID0848###</w:t>
      </w:r>
    </w:p>
    <w:p>
      <w:pPr xmlns:w="http://schemas.openxmlformats.org/wordprocessingml/2006/main">
        <w:jc w:val="both"/>
      </w:pPr>
      <w:r xmlns:w="http://schemas.openxmlformats.org/wordprocessingml/2006/main">
        <w:t xml:space="preserve">CAPÍTULO XXXIII.</w:t>
      </w:r>
    </w:p>
    <w:p/>
    <w:p>
      <w:r xmlns:w="http://schemas.openxmlformats.org/wordprocessingml/2006/main">
        <w:t xml:space="preserve">###ID0849###</w:t>
      </w:r>
    </w:p>
    <w:p>
      <w:pPr xmlns:w="http://schemas.openxmlformats.org/wordprocessingml/2006/main">
        <w:jc w:val="both"/>
      </w:pPr>
      <w:r xmlns:w="http://schemas.openxmlformats.org/wordprocessingml/2006/main">
        <w:t xml:space="preserve">Bolas e passatempos que são lícitos, mas perigosos.</w:t>
      </w:r>
    </w:p>
    <w:p/>
    <w:p>
      <w:r xmlns:w="http://schemas.openxmlformats.org/wordprocessingml/2006/main">
        <w:t xml:space="preserve">###ID0850###</w:t>
      </w:r>
    </w:p>
    <w:p>
      <w:pPr xmlns:w="http://schemas.openxmlformats.org/wordprocessingml/2006/main">
        <w:jc w:val="both"/>
      </w:pPr>
      <w:r xmlns:w="http://schemas.openxmlformats.org/wordprocessingml/2006/main">
        <w:t xml:space="preserve">Embora bailes e danças sejam recreações indiferentes por natureza, de acordo com a maneira comum como são conduzidos, eles preponderam muito para o lado do mal e, consequentemente, são extremamente perigosos. Sendo geralmente realizados à noite, não é de se surpreender que diversas circunstâncias perversas sejam facilmente admitidas, visto que o assunto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tolices criminosas? Todos se esforçam para ver quem levará mais vaidade ao baile; e a vaidade é tão congênita, tanto para as afeições malignas quanto para as familiaridades perigosas, que ambas são facilmente engendradas pela dança.</w:t>
      </w:r>
    </w:p>
    <w:p/>
    <w:p>
      <w:r xmlns:w="http://schemas.openxmlformats.org/wordprocessingml/2006/main">
        <w:t xml:space="preserve">###ID0851###</w:t>
      </w:r>
    </w:p>
    <w:p>
      <w:pPr xmlns:w="http://schemas.openxmlformats.org/wordprocessingml/2006/main">
        <w:jc w:val="both"/>
      </w:pPr>
      <w:r xmlns:w="http://schemas.openxmlformats.org/wordprocessingml/2006/main">
        <w:t xml:space="preserve">Tenho a mesma opinião sobre a dança, Filoteia, que os médicos têm sobre os cogumelos: os melhores, na opinião deles, não servem para nada; por isso, digo-lhe que os bailes mais bem preparados não servem para nada. Se, no entanto, você precisar comer cogumelos, certifique-se de que estejam bem cozidos. Se, em algumas ocasiões que você não pode evitar,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digo eu, para não correr o risco de contrair uma afeição por eles.</w:t>
      </w:r>
    </w:p>
    <w:p/>
    <w:p>
      <w:r xmlns:w="http://schemas.openxmlformats.org/wordprocessingml/2006/main">
        <w:t xml:space="preserve">###ID0852###</w:t>
      </w:r>
    </w:p>
    <w:p>
      <w:pPr xmlns:w="http://schemas.openxmlformats.org/wordprocessingml/2006/main">
        <w:jc w:val="both"/>
      </w:pPr>
      <w:r xmlns:w="http://schemas.openxmlformats.org/wordprocessingml/2006/main">
        <w:t xml:space="preserve">Os cogumelos, segundo Plínio, sendo esponjosos e porosos, atraem facilmente infecções para si mesmos a partir das coisas que os cercam; de modo que, estando perto de serpentes e sapos, absorvem seu veneno. Bailes, danças e outras reuniões noturnas normalmente atraem os vícios e pecados reinantes, a saber, brigas, inveja, zombaria e impureza; e, assim como esses exercícios abrem os poros dos corpos daqueles que os praticam, também abrem os poros de suas almas e os expõem ao perigo de alguma serpente, aproveitando-se disso para soprar algumas palavras soltas ou sugestões imodestas no ouvido, ou de algum basilisco lançando um olhar ou vislumbre impuro ao coração, que, estando assim aberto, é facilmente agarrado e envenenado. Ó Filoteia, essas recreações ociosas são normalmente muito perigosas; afastam o espírito de devoção e deixam a alma em um estado de languidez; esfriam o fervor da caridade; e excitam mil afeições malignas na alma e, portanto, não devem ser usadas senão com a maior cautela.</w:t>
      </w:r>
    </w:p>
    <w:p/>
    <w:p>
      <w:r xmlns:w="http://schemas.openxmlformats.org/wordprocessingml/2006/main">
        <w:t xml:space="preserve">###ID0853###</w:t>
      </w:r>
    </w:p>
    <w:p>
      <w:pPr xmlns:w="http://schemas.openxmlformats.org/wordprocessingml/2006/main">
        <w:jc w:val="both"/>
      </w:pPr>
      <w:r xmlns:w="http://schemas.openxmlformats.org/wordprocessingml/2006/main">
        <w:t xml:space="preserve">Mas os médicos dizem que depois dos cogumelos devemos beber um bom vinho; e eu digo que depois de dançar é necessário refrescar nossas almas com algumas considerações boas e sagradas, para evitar os efeitos nocivos dessas impressões perigosas que o vão prazer obtido pode ter deixado em nossas mentes.</w:t>
      </w:r>
    </w:p>
    <w:p/>
    <w:p>
      <w:r xmlns:w="http://schemas.openxmlformats.org/wordprocessingml/2006/main">
        <w:t xml:space="preserve">###ID0854###</w:t>
      </w:r>
    </w:p>
    <w:p>
      <w:pPr xmlns:w="http://schemas.openxmlformats.org/wordprocessingml/2006/main">
        <w:jc w:val="both"/>
      </w:pPr>
      <w:r xmlns:w="http://schemas.openxmlformats.org/wordprocessingml/2006/main">
        <w:t xml:space="preserve">1. Considere que, durante o tempo em que você esteve no baile, inúmeras almas queimavam nas chamas do inferno pelos pecados que cometeram dançando, ou que foram ocasionados por ele. 2. Que muitas pessoas religiosas e devotas de ambos os sexos estavam naquele exato momento na presença de Deus, cantando seus louvores e contemplando sua bondade divina. Ah! quão mais proveitoso foi o tempo delas empregado do que o seu! 3. Que enquanto você dançava, muitas almas partiram deste mundo em grande</w:t>
      </w:r>
    </w:p>
    <w:p/>
    <w:p>
      <w:r xmlns:w="http://schemas.openxmlformats.org/wordprocessingml/2006/main">
        <w:t xml:space="preserve">###ID0855###</w:t>
      </w:r>
    </w:p>
    <w:p>
      <w:pPr xmlns:w="http://schemas.openxmlformats.org/wordprocessingml/2006/main">
        <w:jc w:val="both"/>
      </w:pPr>
      <w:r xmlns:w="http://schemas.openxmlformats.org/wordprocessingml/2006/main">
        <w:t xml:space="preserve">angústia, e que milhares e milhares de homens e mulheres então sofreram grandes dores em suas camas, em hospitais, nas ruas, de febres ardentes e outras doenças. Ai! eles não têm descanso, e você não terá compaixão deles? E você não acha que um dia poderá gemer como eles gemeram, enquanto outros dançaram como você? 4. Que nosso Santíssimo Salvador, sua Virgem Mãe, os anjos e santos, viram você no baile. Ah, como eles se compadeceram de você, vendo seu coração satisfeito com tão vão divertimento e entretido com brinquedos tão infantis! 5. Ai! enquanto você estava lá, o tempo estava passando, e a morte se aproximava: veja como ele zomba de você e o convida para sua dança, na qual os gemidos de seus amigos servirão de música, e onde você dará apenas um passo desta vida para a próxima. A dança da morte é, ai! o verdadeiro passatempo dos mortais, pois por ele passamos instantaneamente das diversões vãs deste mundo para os prazeres ou dores eternos do próximo.</w:t>
      </w:r>
    </w:p>
    <w:p/>
    <w:p>
      <w:r xmlns:w="http://schemas.openxmlformats.org/wordprocessingml/2006/main">
        <w:t xml:space="preserve">###ID0856###</w:t>
      </w:r>
    </w:p>
    <w:p>
      <w:pPr xmlns:w="http://schemas.openxmlformats.org/wordprocessingml/2006/main">
        <w:jc w:val="both"/>
      </w:pPr>
      <w:r xmlns:w="http://schemas.openxmlformats.org/wordprocessingml/2006/main">
        <w:t xml:space="preserve">Apresentei estas pequenas considerações para você; Deus lhe sugerirá muitas outras com o mesmo efeito, desde que você O tema.</w:t>
      </w:r>
    </w:p>
    <w:p/>
    <w:p>
      <w:r xmlns:w="http://schemas.openxmlformats.org/wordprocessingml/2006/main">
        <w:t xml:space="preserve">###ID0857###</w:t>
      </w:r>
    </w:p>
    <w:p>
      <w:pPr xmlns:w="http://schemas.openxmlformats.org/wordprocessingml/2006/main">
        <w:jc w:val="both"/>
      </w:pPr>
      <w:r xmlns:w="http://schemas.openxmlformats.org/wordprocessingml/2006/main">
        <w:t xml:space="preserve">CAPÍTULO XXXIV. </w:t>
      </w:r>
      <w:r xmlns:w="http://schemas.openxmlformats.org/wordprocessingml/2006/main">
        <w:br xmlns:w="http://schemas.openxmlformats.org/wordprocessingml/2006/main"/>
      </w:r>
      <w:r xmlns:w="http://schemas.openxmlformats.org/wordprocessingml/2006/main">
        <w:t xml:space="preserve">Em que ocasiões podemos brincar ou dançar. </w:t>
      </w:r>
      <w:r xmlns:w="http://schemas.openxmlformats.org/wordprocessingml/2006/main">
        <w:br xmlns:w="http://schemas.openxmlformats.org/wordprocessingml/2006/main"/>
      </w:r>
      <w:r xmlns:w="http://schemas.openxmlformats.org/wordprocessingml/2006/main">
        <w:t xml:space="preserve">Para que brincar e dançar sejam lícitos, devemos usá-los como forma de recreação, sem ter qualquer afeição por eles; podemos usá-los por um curto período, mas não até que estejamos cansados ou entorpecidos por eles; e devemos usá-los raramente, para que não transformemos 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estiver; pois a condescendência, como um ramo da caridade, torna boas as coisas indiferentes e até mesmo as perigosas permissíveis; ela até mesmo remove o dano daquelas coisas que são, em certa medida, más; e, portanto, jogos de azar, que de outra forma seriam repreensíveis, não o são, se os usarmos às vezes por justa condescendência.</w:t>
      </w:r>
    </w:p>
    <w:p/>
    <w:p>
      <w:r xmlns:w="http://schemas.openxmlformats.org/wordprocessingml/2006/main">
        <w:t xml:space="preserve">###ID0858###</w:t>
      </w:r>
    </w:p>
    <w:p>
      <w:pPr xmlns:w="http://schemas.openxmlformats.org/wordprocessingml/2006/main">
        <w:jc w:val="both"/>
      </w:pPr>
      <w:r xmlns:w="http://schemas.openxmlformats.org/wordprocessingml/2006/main">
        <w:t xml:space="preserve">CAPÍTULO XXXIV.</w:t>
      </w:r>
    </w:p>
    <w:p/>
    <w:p>
      <w:r xmlns:w="http://schemas.openxmlformats.org/wordprocessingml/2006/main">
        <w:t xml:space="preserve">###ID0859###</w:t>
      </w:r>
    </w:p>
    <w:p>
      <w:pPr xmlns:w="http://schemas.openxmlformats.org/wordprocessingml/2006/main">
        <w:jc w:val="both"/>
      </w:pPr>
      <w:r xmlns:w="http://schemas.openxmlformats.org/wordprocessingml/2006/main">
        <w:t xml:space="preserve">A que horas podemos brincar ou dançar.</w:t>
      </w:r>
    </w:p>
    <w:p/>
    <w:p>
      <w:r xmlns:w="http://schemas.openxmlformats.org/wordprocessingml/2006/main">
        <w:t xml:space="preserve">###ID0860###</w:t>
      </w:r>
    </w:p>
    <w:p>
      <w:pPr xmlns:w="http://schemas.openxmlformats.org/wordprocessingml/2006/main">
        <w:jc w:val="both"/>
      </w:pPr>
      <w:r xmlns:w="http://schemas.openxmlformats.org/wordprocessingml/2006/main">
        <w:t xml:space="preserve">Para que brincar e dançar sejam lícitos, devemos usá-los como forma de recreação, sem ter qualquer afeição por eles; podemos usá-los por um curto período, mas não até que estejamos cansados ou entorpecidos por eles; e devemos usá-los raramente, para que não transformemos uma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você está; pois a condescendência, como um ramo da caridade, torna coisas indiferentes boas, e até mesmo coisas perigosas permissíveis; ela até mesmo remove o dano daquelas coisas que são, em certa medida, más; e, portanto, jogos de azar, que de outra forma seriam repreensíveis, não o são, se os usarmos às vezes por uma justa condescendência.</w:t>
      </w:r>
    </w:p>
    <w:p/>
    <w:p>
      <w:r xmlns:w="http://schemas.openxmlformats.org/wordprocessingml/2006/main">
        <w:t xml:space="preserve">###ID0861###</w:t>
      </w:r>
    </w:p>
    <w:p>
      <w:pPr xmlns:w="http://schemas.openxmlformats.org/wordprocessingml/2006/main">
        <w:jc w:val="both"/>
      </w:pPr>
      <w:r xmlns:w="http://schemas.openxmlformats.org/wordprocessingml/2006/main">
        <w:t xml:space="preserve">Fiquei muito satisfeito ao ler, na Vida de São Carlos Borromeu, como ele cedia aos suíços em certos aspectos, nos quais, de outra forma, era muito rigoroso; e que Santo Inácio de Loyola, convidado a tocar, não recusou. Quanto a Santa Isabel da Hungria, ela tocava e dançava às vezes, quando estava presente em assembleias recreativas, sem qualquer prejuízo à sua devoção; pois a devoção era tão profunda em sua alma, que sua devoção aumentava em meio às pompas e vaidades às quais sua condição a expunha. Grandes fogueiras se multiplicam com o vento, mas as pequenas logo se apagam se não forem bem protegidas.</w:t>
      </w:r>
    </w:p>
    <w:p/>
    <w:p>
      <w:r xmlns:w="http://schemas.openxmlformats.org/wordprocessingml/2006/main">
        <w:t xml:space="preserve">###ID0862###</w:t>
      </w:r>
    </w:p>
    <w:p>
      <w:pPr xmlns:w="http://schemas.openxmlformats.org/wordprocessingml/2006/main">
        <w:jc w:val="both"/>
      </w:pPr>
      <w:r xmlns:w="http://schemas.openxmlformats.org/wordprocessingml/2006/main">
        <w:t xml:space="preserve">CAPÍTULO XXXV.</w:t>
      </w:r>
    </w:p>
    <w:p/>
    <w:p>
      <w:r xmlns:w="http://schemas.openxmlformats.org/wordprocessingml/2006/main">
        <w:t xml:space="preserve">###ID0863###</w:t>
      </w:r>
    </w:p>
    <w:p>
      <w:pPr xmlns:w="http://schemas.openxmlformats.org/wordprocessingml/2006/main">
        <w:jc w:val="both"/>
      </w:pPr>
      <w:r xmlns:w="http://schemas.openxmlformats.org/wordprocessingml/2006/main">
        <w:t xml:space="preserve">CAPÍTULO XXXV.</w:t>
      </w:r>
    </w:p>
    <w:p/>
    <w:p>
      <w:r xmlns:w="http://schemas.openxmlformats.org/wordprocessingml/2006/main">
        <w:t xml:space="preserve">###ID0864###</w:t>
      </w:r>
    </w:p>
    <w:p>
      <w:pPr xmlns:w="http://schemas.openxmlformats.org/wordprocessingml/2006/main">
        <w:jc w:val="both"/>
      </w:pPr>
      <w:r xmlns:w="http://schemas.openxmlformats.org/wordprocessingml/2006/main">
        <w:t xml:space="preserve">Devemos ser fiéis tanto em ocasiões grandes como pequenas.</w:t>
      </w:r>
    </w:p>
    <w:p/>
    <w:p>
      <w:r xmlns:w="http://schemas.openxmlformats.org/wordprocessingml/2006/main">
        <w:t xml:space="preserve">###ID0865###</w:t>
      </w:r>
    </w:p>
    <w:p>
      <w:pPr xmlns:w="http://schemas.openxmlformats.org/wordprocessingml/2006/main">
        <w:jc w:val="both"/>
      </w:pPr>
      <w:r xmlns:w="http://schemas.openxmlformats.org/wordprocessingml/2006/main">
        <w:t xml:space="preserve">O sagrado Esposo, nos Cânticos, diz: "Que sua esposa lhe feriu o coração com um dos olhos e um dos cabelos do pescoço" (cap. iv. 9). Ora, entre todas as partes exteriores do corpo humano, nenhuma é mais nobre, seja por sua constituição ou atividade, do que o olho, e nenhuma mais vil do que o cabelo. Por isso, o Divino Esposo nos quer dar a entender que Lhe apraz aceitar não só as grandes obras dos devotos, mas também as menores e mais triviais; e que, para O servir segundo o Seu gosto, devemos cuidar de O servir bem, não só nas coisas grandes e elevadas, mas também nas pequenas e baixas, pois podemos, tanto por uma como por outra, ferir-Lhe o coração com amor.</w:t>
      </w:r>
    </w:p>
    <w:p/>
    <w:p>
      <w:r xmlns:w="http://schemas.openxmlformats.org/wordprocessingml/2006/main">
        <w:t xml:space="preserve">###ID0866###</w:t>
      </w:r>
    </w:p>
    <w:p>
      <w:pPr xmlns:w="http://schemas.openxmlformats.org/wordprocessingml/2006/main">
        <w:jc w:val="both"/>
      </w:pPr>
      <w:r xmlns:w="http://schemas.openxmlformats.org/wordprocessingml/2006/main">
        <w:t xml:space="preserve">Prepara-te, pois, Filoteia, para sofrer muitas e grandes aflições, até o próprio martírio, por Nosso Senhor; resolve entregar-Lhe tudo o que te é mais caro, quando Lhe aprouver tomá-lo: pai, mãe, marido, mulher, filhos, irmão, irmã, até mesmo os teus olhos, ou a tua vida; para todos estes sacrifícios deves preparar o teu coração. Mas, enquanto Deus não te enviar aflições tão sensíveis ou tão grandes, visto que Ele não requer os teus olhos, dá-Lhe pelo menos os teus cabelos. Quero dizer, sofre mansamente estas pequenas injúrias, pequenos inconvenientes e perdas insignificantes que diariamente te sobrevêm; pois, por meio de pequenas ocasiões como estas, geridas com amor e afeição, conquistarás inteiramente o seu coração e o tornará teu. Pequenas caridades diárias, uma dor de cabeça, uma dor de dente ou uma constipação; o mau humor de um marido ou de uma mulher; a quebra de um copo, o desprezo ou o escárnio; a perda de um par de luvas, de um anel ou de um lenço; pequenos inconvenientes aos quais nos submetemos por irmos para a cama cedo demais e acordarmos cedo demais para rezar ou comungar; aquela pequena timidez que sentimos ao praticar certos atos de devoção em público; em suma, todos esses sofrimentos triviais, sendo aceitos e abraçados com amor, são altamente agradáveis à Divina Bondade, que por apenas um copo de água fria prometeu um trono de felicidade aos seus fiéis servos. Portanto, como essas ocasiões se apresentam a cada momento, o bom manejo delas será um grande meio de acumular uma profusão de riquezas espirituais.</w:t>
      </w:r>
    </w:p>
    <w:p/>
    <w:p>
      <w:r xmlns:w="http://schemas.openxmlformats.org/wordprocessingml/2006/main">
        <w:t xml:space="preserve">###ID0867###</w:t>
      </w:r>
    </w:p>
    <w:p>
      <w:pPr xmlns:w="http://schemas.openxmlformats.org/wordprocessingml/2006/main">
        <w:jc w:val="both"/>
      </w:pPr>
      <w:r xmlns:w="http://schemas.openxmlformats.org/wordprocessingml/2006/main">
        <w:t xml:space="preserve">Quando vi na Vida de Santa Catarina de Sena seus muitos arrebatamentos e elevações de espírito, suas muitas palavras de sabedoria, até mesmo sermões proferidos por ela, não duvidei de que, com o olhar da contemplação, ela havia arrebatado o coração de seu Esposo Celestial. Mas não fiquei menos confortado quando a encontrei na cozinha de seu pai, humildemente virando o espeto, soprando o fogo, temperando a carne, amassando o pão e realizando os mais humildes ofícios da casa com uma coragem cheia de amor e afeição por seu Deus; pois não estimo menos a pequena e humilde meditação que ela fazia em meio a essas ocupações mesquinhas e abjetas do que os êxtases e arrebatamentos que ela tantas vezes tinha, os quais, talvez, lhe fossem dados apenas em recompensa de sua humildade e abjeção. Sua maneira de meditar era a seguinte: enquanto preparava a comida para seu pai, imaginava que a preparava para nosso Salvador, como outra Santa Marta, e que sua mãe ocupava o lugar de Nossa Senhora, e seus irmãos, o dos apóstolos; animava-se assim a servir espiritualmente toda a corte celeste, enquanto se ocupava com grande prazer nesses serviços humildes, pois sabia que tal era a vontade de Deus. Dei este exemplo, Filoteia, para que saibas a importância de dirigir todas as tuas ações, por mais mesquinhas que sejam, com uma intenção pura para o serviço da Divina Majestade de Deus. Portanto, eu sinceramente aconselho você a imitar a mulher valente, a quem o grande Salomão tanto elogia: "Ela estendeu a mão", como ele diz, "para coisas fortes", isto é, para coisas altas, generosas e importantes, e ainda assim não desdenhou de segurar o fuso (xxxi). Estenda a mão para coisas fortes, exercite-se na oração e na meditação, na frequência aos sacramentos, em excitar as almas ao amor de Deus e em infundir boas inspirações.</w:t>
      </w:r>
    </w:p>
    <w:p/>
    <w:p>
      <w:r xmlns:w="http://schemas.openxmlformats.org/wordprocessingml/2006/main">
        <w:t xml:space="preserve">###ID0868###</w:t>
      </w:r>
    </w:p>
    <w:p>
      <w:pPr xmlns:w="http://schemas.openxmlformats.org/wordprocessingml/2006/main">
        <w:jc w:val="both"/>
      </w:pPr>
      <w:r xmlns:w="http://schemas.openxmlformats.org/wordprocessingml/2006/main">
        <w:t xml:space="preserve">em seus corações e, em uma palavra, na realização de grandes e importantes obras, de acordo com sua vocação; mas nunca se esqueça de sua roca ou fuso, ou, em outras palavras, tenha o cuidado de praticar aquelas virtudes baixas e humildes, que crescem como flores ao pé da cruz, como servir aos pobres, visitar os doentes, cuidar de sua família e atender a todas as suas preocupações domésticas com aquela diligência proveitosa que não permitirá que você fique ocioso: e em meio a todas essas ocupações misture considerações semelhantes às que relatei acima sobre Santa Catarina.</w:t>
      </w:r>
    </w:p>
    <w:p/>
    <w:p>
      <w:r xmlns:w="http://schemas.openxmlformats.org/wordprocessingml/2006/main">
        <w:t xml:space="preserve">###ID0869###</w:t>
      </w:r>
    </w:p>
    <w:p>
      <w:pPr xmlns:w="http://schemas.openxmlformats.org/wordprocessingml/2006/main">
        <w:jc w:val="both"/>
      </w:pPr>
      <w:r xmlns:w="http://schemas.openxmlformats.org/wordprocessingml/2006/main">
        <w:t xml:space="preserve">Grandes ocasiões para servir a Deus se apresentam raramente, mas pequenas, frequentemente. "Aquele que for fiel nas pequenas coisas", diz nosso Salvador, "será colocado sobre grandes coisas". Faça todas as coisas, então, em nome de Deus, e você fará todas as coisas bem: quer você coma, beba, durma, se recreie ou cuspa, desde que saiba como atribuir todas as suas ações a Deus, você lucrará muito aos olhos de Sua Divina Majestade.</w:t>
      </w:r>
    </w:p>
    <w:p/>
    <w:p>
      <w:r xmlns:w="http://schemas.openxmlformats.org/wordprocessingml/2006/main">
        <w:t xml:space="preserve">###ID0870###</w:t>
      </w:r>
    </w:p>
    <w:p>
      <w:pPr xmlns:w="http://schemas.openxmlformats.org/wordprocessingml/2006/main">
        <w:jc w:val="both"/>
      </w:pPr>
      <w:r xmlns:w="http://schemas.openxmlformats.org/wordprocessingml/2006/main">
        <w:t xml:space="preserve">CAPÍTULO XXXVI. </w:t>
      </w:r>
      <w:r xmlns:w="http://schemas.openxmlformats.org/wordprocessingml/2006/main">
        <w:br xmlns:w="http://schemas.openxmlformats.org/wordprocessingml/2006/main"/>
      </w:r>
      <w:r xmlns:w="http://schemas.openxmlformats.org/wordprocessingml/2006/main">
        <w:t xml:space="preserve">Como manter a mente justa e razoável. </w:t>
      </w:r>
      <w:r xmlns:w="http://schemas.openxmlformats.org/wordprocessingml/2006/main">
        <w:br xmlns:w="http://schemas.openxmlformats.org/wordprocessingml/2006/main"/>
      </w:r>
      <w:r xmlns:w="http://schemas.openxmlformats.org/wordprocessingml/2006/main">
        <w:t xml:space="preserve">É a razão que nos torna homens, e, no entanto, é raro encontrar homens verdadeiramente razoáveis, porque o amor-próprio nos desvia dos caminhos da razão, levando-nos insensivelmente a mil pequenas, porém perigosas, injustiças e parcialidades, que, como as raposinhas mencionadas nos Cânticos, destroem as videiras; pois, por serem pequenas, não as notamos; mas, por serem numerosas, não deixam de nos ferir muito. </w:t>
      </w:r>
      <w:r xmlns:w="http://schemas.openxmlformats.org/wordprocessingml/2006/main">
        <w:br xmlns:w="http://schemas.openxmlformats.org/wordprocessingml/2006/main"/>
      </w:r>
      <w:r xmlns:w="http://schemas.openxmlformats.org/wordprocessingml/2006/main">
        <w:t xml:space="preserve">Não são injustas e irracionais as coisas de que estou prestes a falar? Condenamos</w:t>
      </w:r>
    </w:p>
    <w:p/>
    <w:p>
      <w:r xmlns:w="http://schemas.openxmlformats.org/wordprocessingml/2006/main">
        <w:t xml:space="preserve">###ID0871###</w:t>
      </w:r>
    </w:p>
    <w:p>
      <w:pPr xmlns:w="http://schemas.openxmlformats.org/wordprocessingml/2006/main">
        <w:jc w:val="both"/>
      </w:pPr>
      <w:r xmlns:w="http://schemas.openxmlformats.org/wordprocessingml/2006/main">
        <w:t xml:space="preserve">CAPÍTULO XXXVI.</w:t>
      </w:r>
    </w:p>
    <w:p/>
    <w:p>
      <w:r xmlns:w="http://schemas.openxmlformats.org/wordprocessingml/2006/main">
        <w:t xml:space="preserve">###ID0872###</w:t>
      </w:r>
    </w:p>
    <w:p>
      <w:pPr xmlns:w="http://schemas.openxmlformats.org/wordprocessingml/2006/main">
        <w:jc w:val="both"/>
      </w:pPr>
      <w:r xmlns:w="http://schemas.openxmlformats.org/wordprocessingml/2006/main">
        <w:t xml:space="preserve">Como manter sua mente justa e razoável.</w:t>
      </w:r>
    </w:p>
    <w:p/>
    <w:p>
      <w:r xmlns:w="http://schemas.openxmlformats.org/wordprocessingml/2006/main">
        <w:t xml:space="preserve">###ID0873###</w:t>
      </w:r>
    </w:p>
    <w:p>
      <w:pPr xmlns:w="http://schemas.openxmlformats.org/wordprocessingml/2006/main">
        <w:jc w:val="both"/>
      </w:pPr>
      <w:r xmlns:w="http://schemas.openxmlformats.org/wordprocessingml/2006/main">
        <w:t xml:space="preserve">É a razão que nos faz homens, e, no entanto, é raro encontrar homens verdadeiramente razoáveis, porque o amor-próprio nos desvia dos caminhos da razão, levando-nos insensivelmente a mil pequenas, mas perigosas, injustiças e parcialidades, que, como as raposinhas de que falam os Cânticos, destroem as videiras; pois, por serem pequenas, não lhes damos atenção; mas, por serem numerosas, não deixam de nos fazer muito mal.</w:t>
      </w:r>
    </w:p>
    <w:p/>
    <w:p>
      <w:r xmlns:w="http://schemas.openxmlformats.org/wordprocessingml/2006/main">
        <w:t xml:space="preserve">###ID0874###</w:t>
      </w:r>
    </w:p>
    <w:p>
      <w:pPr xmlns:w="http://schemas.openxmlformats.org/wordprocessingml/2006/main">
        <w:jc w:val="both"/>
      </w:pPr>
      <w:r xmlns:w="http://schemas.openxmlformats.org/wordprocessingml/2006/main">
        <w:t xml:space="preserve">Não são injustas e irracionais as coisas sobre as quais vou falar? Condenamos</w:t>
      </w:r>
    </w:p>
    <w:p/>
    <w:p>
      <w:r xmlns:w="http://schemas.openxmlformats.org/wordprocessingml/2006/main">
        <w:t xml:space="preserve">###ID0875###</w:t>
      </w:r>
    </w:p>
    <w:p>
      <w:pPr xmlns:w="http://schemas.openxmlformats.org/wordprocessingml/2006/main">
        <w:jc w:val="both"/>
      </w:pPr>
      <w:r xmlns:w="http://schemas.openxmlformats.org/wordprocessingml/2006/main">
        <w:t xml:space="preserve">cada pequena coisa em nossos vizinhos e nos desculpamos em coisas grandes — queremos vender muito caro e comprar muito barato; desejamos que a justiça seja executada na casa de outro homem, mas que haja misericórdia e conivência na nossa; gostaríamos que tudo o que dizemos fosse levado em conta, mas somos delicados e sensíveis em relação ao que os outros dizem de nós; gostaríamos que nosso vizinho nos vendesse seus bens, mas não seria mais razoável que ele ficasse com os seus, se preferir? Ficamos chateados por ele não ceder às nossas exigências; mas ele não tem mais motivos para se ofender por esperarmos que ele faça isso?</w:t>
      </w:r>
    </w:p>
    <w:p/>
    <w:p>
      <w:r xmlns:w="http://schemas.openxmlformats.org/wordprocessingml/2006/main">
        <w:t xml:space="preserve">###ID0876###</w:t>
      </w:r>
    </w:p>
    <w:p>
      <w:pPr xmlns:w="http://schemas.openxmlformats.org/wordprocessingml/2006/main">
        <w:jc w:val="both"/>
      </w:pPr>
      <w:r xmlns:w="http://schemas.openxmlformats.org/wordprocessingml/2006/main">
        <w:t xml:space="preserve">Se amamos um exercício específico, desprezamos todos os outros e nos opomos a tudo que não esteja de acordo com nosso gosto. Se houver algum de nossos inferiores que não tenha boa vontade, ou por quem já tenhamos tido antipatia, faça o que fizer, levamos isso na má conta; não cessamos de mortificá-lo em todas as ocasiões e de criticar tudo o que ele faz. Ao contrário, se alguém nos é agradável, por um comportamento que agrade à nossa mente, não pode fazer nada que não estejamos dispostos a desculpar. Há algumas crianças virtuosas que seus pais mal suportam ver, por causa de algumas imperfeições físicas, e há crianças viciosas que são favoritas por alguma beleza ou graciosidade. Em todas as ocasiões, preferimos os ricos aos pobres. Embora uma pessoa não seja de melhor condição nem mais virtuosa do que outra, nós a preferimos porque é a mais bem vestida. Desejamos que as dívidas que nos são devidas sejam pagas pontualmente, mas gostaríamos que os outros fossem gentis ao exigir as suas; mantemos nossa própria posição com precisão, mas gostaríamos que os outros fossem humildes e condescendentes; reclamamos facilmente do nosso próximo, mas ninguém deve reclamar de nós; o que fazemos pelos outros parece sempre muito considerável, mas o que os outros fazem por nós parece nada. Em suma, somos como as perdizes da Paflagônia, que dizem ter dois corações; pois temos um coração brando, favorável e cortês para conosco, e outro duro, severo e rigoroso para com o nosso próximo. Temos duas balanças, uma para pesar em nosso próprio benefício e a outra para pesar em detrimento do nosso próximo. "Corações enganosos", dizem as Escrituras (Sl 11,3), "falaram com um coração dobre", ou seja, dois corações; e ter dois pesos, um maior, pelo qual recebemos, e outro menor, pelo qual entregamos, é uma coisa abominável aos olhos de Deus (Dt 25,13).</w:t>
      </w:r>
    </w:p>
    <w:p/>
    <w:p>
      <w:r xmlns:w="http://schemas.openxmlformats.org/wordprocessingml/2006/main">
        <w:t xml:space="preserve">###ID0877###</w:t>
      </w:r>
    </w:p>
    <w:p>
      <w:pPr xmlns:w="http://schemas.openxmlformats.org/wordprocessingml/2006/main">
        <w:jc w:val="both"/>
      </w:pPr>
      <w:r xmlns:w="http://schemas.openxmlformats.org/wordprocessingml/2006/main">
        <w:t xml:space="preserve">Filoteia, para realizar todas as suas ações com equidade e justiça, você deve trocar de situação com seu próximo: imagine-se como vendedor enquanto compra, e como comprador enquanto vende, e assim você venderá e comprará de acordo com equidade e justiça; pois, embora pequenas injustiças que não excedem os limites do rigor, ao vender em nosso benefício, podem não obrigar à restituição; contudo, sendo defeitos, contrários à razão e à caridade, somos certamente obrigados a corrigi-los e emendá-los; na melhor das hipóteses, não passam de meras ilusões; pois, acredite, um homem de disposição generosa, justa e cortês nunca está do lado perdedor. Não negligencie, então, Filoteia, frequentemente examinar se seu coração é tal em relação ao seu próximo quanto você gostaria que o dele fosse em relação a você, se você estivesse na situação dele; pois esta é a pedra de toque da verdadeira razão. Trajano, sendo culpado por seus confidentes por tornar a majestade imperial, como eles pensavam, muito acessível, perguntou: "Não deveria eu então ser um imperador para com meus súditos como eu desejaria que um imperador fosse para comigo, se eu fosse um indivíduo comum?</w:t>
      </w:r>
    </w:p>
    <w:p/>
    <w:p>
      <w:r xmlns:w="http://schemas.openxmlformats.org/wordprocessingml/2006/main">
        <w:t xml:space="preserve">###ID0878###</w:t>
      </w:r>
    </w:p>
    <w:p>
      <w:pPr xmlns:w="http://schemas.openxmlformats.org/wordprocessingml/2006/main">
        <w:jc w:val="both"/>
      </w:pPr>
      <w:r xmlns:w="http://schemas.openxmlformats.org/wordprocessingml/2006/main">
        <w:t xml:space="preserve">CAPÍTULO XXXVII.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Desejos.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Todos sabem que somos obrigados a nos abster dos desejos de coisas viciosas, pois até mesmo o desejo do mal é em si criminoso; mas eu te digo, Filoteia, não te preocupes com bailes, peças teatrais ou diversões semelhantes, nem cobices honrarias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serve? Se eu desejo comprar os bens do meu vizinho antes que ele esteja disposto a vendê-los, não é perda de tempo alimentar tal desejo? Se, estando doente, desejo pregar, celebrar a missa, visitar os doentes e praticar os exercícios dos sãos, não são todos esses desejos vãos, visto que está fora do meu poder colocá-los em prática? Entretanto, esses desejos inúteis ocupam o lugar das virtudes da paciência, resignação, mortificação, obediência e mansidão sob sofrimentos, que são as que Deus quer que eu pratique naquele momento. Não posso, de forma alguma, aprovar que as pessoas desejem se divertir em qualquer outro tipo de vida além daquela em que já estão engajadas; nem em quaisquer exercícios incompatíveis com suas condições atuais; pois isso distrai o coração e o torna inadequado para suas ocupações necessárias. Se desejo praticar a solidão de um cartuxo, perco meu tempo;</w:t>
      </w:r>
    </w:p>
    <w:p/>
    <w:p>
      <w:r xmlns:w="http://schemas.openxmlformats.org/wordprocessingml/2006/main">
        <w:t xml:space="preserve">###ID0879###</w:t>
      </w:r>
    </w:p>
    <w:p>
      <w:pPr xmlns:w="http://schemas.openxmlformats.org/wordprocessingml/2006/main">
        <w:jc w:val="both"/>
      </w:pPr>
      <w:r xmlns:w="http://schemas.openxmlformats.org/wordprocessingml/2006/main">
        <w:t xml:space="preserve">CAPÍTULO XXXVII.</w:t>
      </w:r>
    </w:p>
    <w:p/>
    <w:p>
      <w:r xmlns:w="http://schemas.openxmlformats.org/wordprocessingml/2006/main">
        <w:t xml:space="preserve">###ID0880###</w:t>
      </w:r>
    </w:p>
    <w:p>
      <w:pPr xmlns:w="http://schemas.openxmlformats.org/wordprocessingml/2006/main">
        <w:jc w:val="both"/>
      </w:pPr>
      <w:r xmlns:w="http://schemas.openxmlformats.org/wordprocessingml/2006/main">
        <w:t xml:space="preserve">CAPÍTULO XXXVII.</w:t>
      </w:r>
    </w:p>
    <w:p/>
    <w:p>
      <w:r xmlns:w="http://schemas.openxmlformats.org/wordprocessingml/2006/main">
        <w:t xml:space="preserve">###ID0881###</w:t>
      </w:r>
    </w:p>
    <w:p>
      <w:pPr xmlns:w="http://schemas.openxmlformats.org/wordprocessingml/2006/main">
        <w:jc w:val="both"/>
      </w:pPr>
      <w:r xmlns:w="http://schemas.openxmlformats.org/wordprocessingml/2006/main">
        <w:t xml:space="preserve">Todos sabem que somos obrigados a nos abster dos desejos de coisas viciosas, pois até mesmo o desejo do mal é em si mesmo criminoso; mas eu te digo, além disso, Filoteia, não deves te preocupar com bailes, peças teatrais ou diversões semelhantes, nem cobiçar honras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propósito? Se desejo comprar os bens do meu vizinho antes que ele os queira vender, não é perda de tempo alimentar tal desejo? Se, estando doente, desejo pregar, celebrar a missa, visitar os doentes e praticar os exercícios dos saudáveis, Não são todos esses desejos vãos, visto que está fora do meu poder colocá-los em execução? No entanto, enquanto isso, esses desejos inúteis ocupam o lugar das virtudes da paciência, resignação, mortificação, obediência e mansidão sob sofrimentos, que é o que Deus quer que eu pratique naquele momento. De modo algum posso aprovar que pessoas desejem se divertir em qualquer outro tipo de vida além daquela em que já estão engajadas; nem em quaisquer exercícios que sejam incompatíveis com suas condições atuais; pois isso distrai o coração e o torna inadequado para suas ocupações necessárias. Se eu desejar praticar a solidão de um cartuxo, perco meu tempo;</w:t>
      </w:r>
    </w:p>
    <w:p/>
    <w:p>
      <w:r xmlns:w="http://schemas.openxmlformats.org/wordprocessingml/2006/main">
        <w:t xml:space="preserve">###ID0882###</w:t>
      </w:r>
    </w:p>
    <w:p>
      <w:pPr xmlns:w="http://schemas.openxmlformats.org/wordprocessingml/2006/main">
        <w:jc w:val="both"/>
      </w:pPr>
      <w:r xmlns:w="http://schemas.openxmlformats.org/wordprocessingml/2006/main">
        <w:t xml:space="preserve">e esse desejo ocupa o lugar do que eu deveria ter, de me empregar bem em meu cargo atual; não, eu não gostaria que alguém sequer desejasse ter uma inteligência ou julgamento melhor do que o que já possui, pois esses desejos não atendem a nenhum propósito e apenas ocupam o lugar do que todos deveriam ter, de cultivar os talentos que herdam da natureza; nem gostaria que alguém desejasse aqueles meios para servir a Deus que não possui, mas sim empregasse diligentemente aqueles que possui. Ora, isso deve ser entendido apenas como desejos que ocupam totalmente o coração; pois, quanto aos desejos simples, se não forem muito frequentes, não causam dano algum.</w:t>
      </w:r>
    </w:p>
    <w:p/>
    <w:p>
      <w:r xmlns:w="http://schemas.openxmlformats.org/wordprocessingml/2006/main">
        <w:t xml:space="preserve">###ID0883###</w:t>
      </w:r>
    </w:p>
    <w:p>
      <w:pPr xmlns:w="http://schemas.openxmlformats.org/wordprocessingml/2006/main">
        <w:jc w:val="both"/>
      </w:pPr>
      <w:r xmlns:w="http://schemas.openxmlformats.org/wordprocessingml/2006/main">
        <w:t xml:space="preserve">Não desejes cruzes, exceto na proporção da paciência com que suportaste aquelas que já te foram enviadas; pois é presunçoso desejar o martírio e não ter a coragem de suportar uma injúria. O inimigo frequentemente sugere um grande desejo por coisas que estão ausentes e que nunca acontecerão, para que possa desviar nossa mente dos objetos presentes, dos quais, por mais triviais que sejam, poderíamos obter considerável lucro para nós mesmos. Lutamos com os monstros da África em imaginação e, enquanto isso, por falta de atenção, nos deixamos matar por algum réptil insignificante que se encontra em nosso caminho. Não desejes tentações, pois isso seria precipitação; mas acostuma teu coração a esperá-las corajosamente e a defender-te delas quando vierem.</w:t>
      </w:r>
    </w:p>
    <w:p/>
    <w:p>
      <w:r xmlns:w="http://schemas.openxmlformats.org/wordprocessingml/2006/main">
        <w:t xml:space="preserve">###ID0884###</w:t>
      </w:r>
    </w:p>
    <w:p>
      <w:pPr xmlns:w="http://schemas.openxmlformats.org/wordprocessingml/2006/main">
        <w:jc w:val="both"/>
      </w:pPr>
      <w:r xmlns:w="http://schemas.openxmlformats.org/wordprocessingml/2006/main">
        <w:t xml:space="preserve">Uma variedade de alimentos, ingerida em quantidades consideráveis, sobrecarrega o estômago e, se for fraca, o destrói. Não sobrecarregue, portanto, a sua alma, nem com uma multidão de desejos mundanos, que podem levá-lo à ruína, nem mesmo com os espirituais, pois podem gerar distrações. Quando a alma purificada se encontra livre das más inclinações, ela</w:t>
      </w:r>
    </w:p>
    <w:p/>
    <w:p>
      <w:r xmlns:w="http://schemas.openxmlformats.org/wordprocessingml/2006/main">
        <w:t xml:space="preserve">###ID0885###</w:t>
      </w:r>
    </w:p>
    <w:p>
      <w:pPr xmlns:w="http://schemas.openxmlformats.org/wordprocessingml/2006/main">
        <w:jc w:val="both"/>
      </w:pPr>
      <w:r xmlns:w="http://schemas.openxmlformats.org/wordprocessingml/2006/main">
        <w:t xml:space="preserve">Sente um desejo ardente por coisas espirituais e, como alguém faminto, anseia por uma variedade de exercícios de piedade, mortificação, penitência, humildade, caridade e oração. Filoteia, é um bom sinal de saúde ter um apetite aguçado; mas você deve considerar se consegue digerir tudo o que come. Entre tantos desejos, escolha, então, a conselho de seu diretor espiritual, aqueles que você pode executar no momento presente, e os utilize da melhor forma depois; Deus lhe enviará outros, que você também deve praticar em seu devido tempo, e assim você nunca perderá seu tempo em desejos inúteis, mas os apresentará todos em boa ordem; mas quanto àqueles que não podem ser executados imediatamente, eles devem ser trancados em algum canto do coração até que chegue a sua hora. Este conselho não dou apenas às pessoas espirituais, mas também às do mundo; pois sem atendê-lo, não haveria vida sem ansiedade e confusão.</w:t>
      </w:r>
    </w:p>
    <w:p/>
    <w:p>
      <w:r xmlns:w="http://schemas.openxmlformats.org/wordprocessingml/2006/main">
        <w:t xml:space="preserve">###ID0886###</w:t>
      </w:r>
    </w:p>
    <w:p>
      <w:pPr xmlns:w="http://schemas.openxmlformats.org/wordprocessingml/2006/main">
        <w:jc w:val="both"/>
      </w:pPr>
      <w:r xmlns:w="http://schemas.openxmlformats.org/wordprocessingml/2006/main">
        <w:t xml:space="preserve">CAPÍTULO XXXVIII. </w:t>
      </w:r>
      <w:r xmlns:w="http://schemas.openxmlformats.org/wordprocessingml/2006/main">
        <w:br xmlns:w="http://schemas.openxmlformats.org/wordprocessingml/2006/main"/>
      </w:r>
      <w:r xmlns:w="http://schemas.openxmlformats.org/wordprocessingml/2006/main">
        <w:t xml:space="preserve">Instruções para os Casados. </w:t>
      </w:r>
      <w:r xmlns:w="http://schemas.openxmlformats.org/wordprocessingml/2006/main">
        <w:br xmlns:w="http://schemas.openxmlformats.org/wordprocessingml/2006/main"/>
      </w:r>
      <w:r xmlns:w="http://schemas.openxmlformats.org/wordprocessingml/2006/main">
        <w:t xml:space="preserve">"O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conservação do casamento é da mais alta importância para a </w:t>
      </w:r>
      <w:r xmlns:w="http://schemas.openxmlformats.org/wordprocessingml/2006/main">
        <w:br xmlns:w="http://schemas.openxmlformats.org/wordprocessingml/2006/main"/>
      </w:r>
      <w:r xmlns:w="http://schemas.openxmlformats.org/wordprocessingml/2006/main">
        <w:t xml:space="preserve">comunidade, pois é a origem e a fonte de todas as suas correntes.</w:t>
      </w:r>
    </w:p>
    <w:p/>
    <w:p>
      <w:r xmlns:w="http://schemas.openxmlformats.org/wordprocessingml/2006/main">
        <w:t xml:space="preserve">###ID0887###</w:t>
      </w:r>
    </w:p>
    <w:p>
      <w:pPr xmlns:w="http://schemas.openxmlformats.org/wordprocessingml/2006/main">
        <w:jc w:val="both"/>
      </w:pPr>
      <w:r xmlns:w="http://schemas.openxmlformats.org/wordprocessingml/2006/main">
        <w:t xml:space="preserve">CAPÍTULO XXXVIII.</w:t>
      </w:r>
    </w:p>
    <w:p/>
    <w:p>
      <w:r xmlns:w="http://schemas.openxmlformats.org/wordprocessingml/2006/main">
        <w:t xml:space="preserve">###ID0888###</w:t>
      </w:r>
    </w:p>
    <w:p>
      <w:pPr xmlns:w="http://schemas.openxmlformats.org/wordprocessingml/2006/main">
        <w:jc w:val="both"/>
      </w:pPr>
      <w:r xmlns:w="http://schemas.openxmlformats.org/wordprocessingml/2006/main">
        <w:t xml:space="preserve">Instruções para pessoas casadas.</w:t>
      </w:r>
    </w:p>
    <w:p/>
    <w:p>
      <w:r xmlns:w="http://schemas.openxmlformats.org/wordprocessingml/2006/main">
        <w:t xml:space="preserve">###ID0889###</w:t>
      </w:r>
    </w:p>
    <w:p>
      <w:pPr xmlns:w="http://schemas.openxmlformats.org/wordprocessingml/2006/main">
        <w:jc w:val="both"/>
      </w:pPr>
      <w:r xmlns:w="http://schemas.openxmlformats.org/wordprocessingml/2006/main">
        <w:t xml:space="preserve">"O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conservação do matrimônio é da mais alta importância para a comunidade, pois é a origem e a fonte de todas as suas correntes.</w:t>
      </w:r>
    </w:p>
    <w:p/>
    <w:p>
      <w:r xmlns:w="http://schemas.openxmlformats.org/wordprocessingml/2006/main">
        <w:t xml:space="preserve">###ID0890###</w:t>
      </w:r>
    </w:p>
    <w:p>
      <w:pPr xmlns:w="http://schemas.openxmlformats.org/wordprocessingml/2006/main">
        <w:jc w:val="both"/>
      </w:pPr>
      <w:r xmlns:w="http://schemas.openxmlformats.org/wordprocessingml/2006/main">
        <w:t xml:space="preserve">Acima de tudo, exorto os casados ao amor mútuo que o Espírito Santo tanto recomenda nas Escrituras. Ó vós que sois casados, é desnecessário dizer-vos que vos ameis com amor mútuo, como rolas; nem dizer: amai-vos com amor humano, como os pagãos; mas digo-vos, seguindo o grande Apóstolo: "Maridos, amai as vossas mulheres, como Cristo amou a sua Igreja. E vós, mulheres, amai os vossos maridos, como a Igreja ama o seu Salvador" (Ef 5). Foi Deus quem trouxe Eva ao nosso primeiro pai, Adão, e a deu a ele como sua esposa; é também Deus, ó meus amigos, que com a sua mão invisível, atou o nó do santo vínculo do vosso matrimónio e vos deu um ao outro; por que não vos afeiçoais, então, um ao outro com um amor santo, sagrado e divino?</w:t>
      </w:r>
    </w:p>
    <w:p/>
    <w:p>
      <w:r xmlns:w="http://schemas.openxmlformats.org/wordprocessingml/2006/main">
        <w:t xml:space="preserve">###ID0891###</w:t>
      </w:r>
    </w:p>
    <w:p>
      <w:pPr xmlns:w="http://schemas.openxmlformats.org/wordprocessingml/2006/main">
        <w:jc w:val="both"/>
      </w:pPr>
      <w:r xmlns:w="http://schemas.openxmlformats.org/wordprocessingml/2006/main">
        <w:t xml:space="preserve">O primeiro efeito desse amor é uma união indissolúvel de seus corações. Dois pedaços de abeto colados, se a cola for boa, aderem tão firmemente um ao outro que você pode quebrá-los mais facilmente em qualquer outro lugar que não aquele em que estão unidos. Mas Deus une o marido à esposa com seu próprio sangue; por essa razão, essa união é tão forte que a alma deve se separar do corpo de um ou de outro antes do que o marido da esposa. Ora, essa união não se entende principalmente pelo corpo, mas pelo coração e pelos afetos.</w:t>
      </w:r>
    </w:p>
    <w:p/>
    <w:p>
      <w:r xmlns:w="http://schemas.openxmlformats.org/wordprocessingml/2006/main">
        <w:t xml:space="preserve">###ID0892###</w:t>
      </w:r>
    </w:p>
    <w:p>
      <w:pPr xmlns:w="http://schemas.openxmlformats.org/wordprocessingml/2006/main">
        <w:jc w:val="both"/>
      </w:pPr>
      <w:r xmlns:w="http://schemas.openxmlformats.org/wordprocessingml/2006/main">
        <w:t xml:space="preserve">O segundo efeito desse amor deve ser a fidelidade inviolável de um ao outro. Antigamente, selos eram gravados em anéis usados nos dedos, como atesta a própria Sagrada Escritura. Eis, então, o mistério dessa cerimônia no matrimônio. A Igreja, que, pela mão do sacerdote, abençoa um anel e, ao entregá-lo primeiro ao homem, testemunha que, por meio deste sacramento, coloca um selo em seu coração, para o</w:t>
      </w:r>
    </w:p>
    <w:p/>
    <w:p>
      <w:r xmlns:w="http://schemas.openxmlformats.org/wordprocessingml/2006/main">
        <w:t xml:space="preserve">###ID0893###</w:t>
      </w:r>
    </w:p>
    <w:p>
      <w:pPr xmlns:w="http://schemas.openxmlformats.org/wordprocessingml/2006/main">
        <w:jc w:val="both"/>
      </w:pPr>
      <w:r xmlns:w="http://schemas.openxmlformats.org/wordprocessingml/2006/main">
        <w:t xml:space="preserve">para que doravante nem o nome nem o amor de qualquer outra mulher possa entrar nele enquanto viver aquela que lhe foi dada; depois, o noivo coloca o anel na mão da noiva para que ela reciprocamente entenda que seu coração nunca deve admitir afeição por nenhum outro homem, enquanto viver na terra, a quem nosso Senhor aqui lhe dá como marido.</w:t>
      </w:r>
    </w:p>
    <w:p/>
    <w:p>
      <w:r xmlns:w="http://schemas.openxmlformats.org/wordprocessingml/2006/main">
        <w:t xml:space="preserve">###ID0894###</w:t>
      </w:r>
    </w:p>
    <w:p>
      <w:pPr xmlns:w="http://schemas.openxmlformats.org/wordprocessingml/2006/main">
        <w:jc w:val="both"/>
      </w:pPr>
      <w:r xmlns:w="http://schemas.openxmlformats.org/wordprocessingml/2006/main">
        <w:t xml:space="preserve">O terceiro fruto do casamento é a produção e educação legítimas de filhos. É uma grande honra para vocês, casados, que Deus, pretendendo multiplicar almas, que O abençoem e louvem por toda a eternidade, faça com que vocês cooperem com Ele em tão nobre obra, pela produção de corpos nos quais Ele infunde almas imortais, como gotas celestiais, à medida que as cria.</w:t>
      </w:r>
    </w:p>
    <w:p/>
    <w:p>
      <w:r xmlns:w="http://schemas.openxmlformats.org/wordprocessingml/2006/main">
        <w:t xml:space="preserve">###ID0895###</w:t>
      </w:r>
    </w:p>
    <w:p>
      <w:pPr xmlns:w="http://schemas.openxmlformats.org/wordprocessingml/2006/main">
        <w:jc w:val="both"/>
      </w:pPr>
      <w:r xmlns:w="http://schemas.openxmlformats.org/wordprocessingml/2006/main">
        <w:t xml:space="preserve">Conservai, pois, ó maridos, um amor terno, constante e sincero por vossas esposas; pois a mulher foi tirada daquele lado do primeiro homem que estava mais próximo de seu coração, para que pudesse ser amada ternamente por ele. As fraquezas e enfermidades de vossas esposas, sejam elas físicas ou mentais, nunca devem provocar em vós qualquer tipo de desdém, mas sim uma doce e afetuosa compaixão; visto que Deus as criou assim, para que, dependendo de vós, recebais delas mais honra e respeito, e para que as tenhais de tal maneira como vossas companheiras, que, não obstante, sejais suas cabeças e superiores. E vós, ó esposas, amai os maridos que Deus vos deu ternamente e cordialmente, mas com um amor respeitoso e cheio de reverência, pois por isso, de fato, Deus os criou de um sexo mais vigoroso e predominante; e ficou satisfeito em ordenar que a mulher dependesse do homem, sendo osso de seus ossos e carne de sua carne, e que ela fosse feita de uma costela tirada de debaixo do braço dele, para mostrar</w:t>
      </w:r>
    </w:p>
    <w:p/>
    <w:p>
      <w:r xmlns:w="http://schemas.openxmlformats.org/wordprocessingml/2006/main">
        <w:t xml:space="preserve">###ID0896###</w:t>
      </w:r>
    </w:p>
    <w:p>
      <w:pPr xmlns:w="http://schemas.openxmlformats.org/wordprocessingml/2006/main">
        <w:jc w:val="both"/>
      </w:pPr>
      <w:r xmlns:w="http://schemas.openxmlformats.org/wordprocessingml/2006/main">
        <w:t xml:space="preserve">que ela deve estar sob a mão e a orientação de seu marido. A Sagrada Escritura, que vos recomenda rigorosamente esta submissão, torna-a também agradável, não apenas prescrevendo que vos conformeis a ela com amor, mas também ordenando a vossos maridos que a exerçam sobre vós com caridade, ternura e complacência: "Maridos", diz São Pedro, "portai-vos discretamente para com as vossas mulheres, como vasos mais frágeis, dando-lhes honra" (1 Epístola 3:7).</w:t>
      </w:r>
    </w:p>
    <w:p/>
    <w:p>
      <w:r xmlns:w="http://schemas.openxmlformats.org/wordprocessingml/2006/main">
        <w:t xml:space="preserve">###ID0897###</w:t>
      </w:r>
    </w:p>
    <w:p>
      <w:pPr xmlns:w="http://schemas.openxmlformats.org/wordprocessingml/2006/main">
        <w:jc w:val="both"/>
      </w:pPr>
      <w:r xmlns:w="http://schemas.openxmlformats.org/wordprocessingml/2006/main">
        <w:t xml:space="preserve">Mas, embora eu os exorte a progredirem cada vez mais neste amor mútuo que devem um ao outro, tomem cuidado para que ele não degenere em qualquer tipo de ciúme; pois acontece frequentemente que, assim como o verme se desenvolve na maçã mais delicada e madura, o ciúme cresce naquele amor entre pessoas casadas, que é o mais ardente e exigente, mas do qual, no entanto, estraga e corrompe a substância; gerando, em graus insensíveis, conflitos, dissensões e separações. Mas o ciúme nunca surge onde a amizade de ambos os lados se baseia em virtude sólida e, portanto, onde ele entra, é um sinal infalível de que o amor é em algum grau sensual e grosseiro, e caiu sobre um sujeito onde encontrou apenas uma virtude imperfeita e inconstante, sujeita à desconfiança. É, então, uma ostentação estúpida de amizade tentar exaltá-la pelo ciúme; pois o ciúme pode ser um sinal da grandeza e grosseria da amizade, mas nunca de sua bondade, pureza e perfeição; pois a perfeição da amizade pressupõe uma certeza da virtude daqueles a quem amamos, e o ciúme uma dúvida sobre ela.</w:t>
      </w:r>
    </w:p>
    <w:p/>
    <w:p>
      <w:r xmlns:w="http://schemas.openxmlformats.org/wordprocessingml/2006/main">
        <w:t xml:space="preserve">###ID0898###</w:t>
      </w:r>
    </w:p>
    <w:p>
      <w:pPr xmlns:w="http://schemas.openxmlformats.org/wordprocessingml/2006/main">
        <w:jc w:val="both"/>
      </w:pPr>
      <w:r xmlns:w="http://schemas.openxmlformats.org/wordprocessingml/2006/main">
        <w:t xml:space="preserve">Se desejais, ó maridos, que vossas esposas vos sejam fiéis, dai-lhes uma lição com o vosso exemplo. "Com que rosto", diz São Gregório de Nazianzo, "podeis exigir pureza de vossas esposas, quando vós mesmos viveis na impureza? Como podeis exigir delas o que não lhes dais? Se quereis que sejam castas, comportai-vos castamente para com elas." E, como diz São Paulo: "Que cada um saiba possuir o seu próprio corpo em santidade." Mas se, ao contrário, vós mesmos as ensinais a não serem virtuosas, não é de admirar que vos sintais desonrados pela sua queda. Mas vós, ó esposas, cuja honra está inseparavelmente unida à pureza e à modéstia, sede zelosas em preservar esta vossa glória, e não permitais que nenhum tipo de comportamento leviano manche a brancura da vossa reputação. Temei todos os tipos de assaltos, por menores que sejam; Nunca permita que qualquer discurso lascivo se aproxime de você: qualquer um que elogie sua beleza ou seu comportamento gentil deve ser suspeito, pois aquele que elogia a mercadoria que não pode comprar é fortemente tentado a roubá-la; mas se ao seu elogio ele acrescenta o desprezo por seu marido, ele lhe oferece uma injúria hedionda; pois é evidente que ele não apenas tem a intenção de arruiná-la, mas a considera já meio perdida, uma vez que o negócio está meio feito com o segundo comerciante, quando se está enojado com o primeiro.</w:t>
      </w:r>
    </w:p>
    <w:p/>
    <w:p>
      <w:r xmlns:w="http://schemas.openxmlformats.org/wordprocessingml/2006/main">
        <w:t xml:space="preserve">###ID0899###</w:t>
      </w:r>
    </w:p>
    <w:p>
      <w:pPr xmlns:w="http://schemas.openxmlformats.org/wordprocessingml/2006/main">
        <w:jc w:val="both"/>
      </w:pPr>
      <w:r xmlns:w="http://schemas.openxmlformats.org/wordprocessingml/2006/main">
        <w:t xml:space="preserve">As damas, antigamente como hoje, costumavam usar várias pérolas nas orelhas, pelo prazer, diz Plínio, do tilintar que produzem ao se tocarem. Mas, de minha parte, como sei que o grande amigo de Deus, Isaac, enviou brincos como primeiro sinal de seu amor à casta Rebeca, creio que este misterioso ornamento significa que a primeira parte de sua esposa que um marido deve tomar posse, e que sua esposa deve guardar fielmente para ele, são suas orelhas; a fim de que nenhuma língua ou ruído penetre ali, exceto a doce e amável música de palavras castas e puras, que são as pérolas orientais do Evangelho; pois devemos sempre lembrar que as almas são envenenadas pelo ouvido, assim como o corpo pela boca.</w:t>
      </w:r>
    </w:p>
    <w:p/>
    <w:p>
      <w:r xmlns:w="http://schemas.openxmlformats.org/wordprocessingml/2006/main">
        <w:t xml:space="preserve">###ID0900###</w:t>
      </w:r>
    </w:p>
    <w:p>
      <w:pPr xmlns:w="http://schemas.openxmlformats.org/wordprocessingml/2006/main">
        <w:jc w:val="both"/>
      </w:pPr>
      <w:r xmlns:w="http://schemas.openxmlformats.org/wordprocessingml/2006/main">
        <w:t xml:space="preserve">Amor e fidelidade, unidos, geram sempre familiaridade e confiança: e, portanto, os santos usaram muitas carícias recíprocas em seu casamento, mas sempre puras, ternas e sinceras. Assim, Isaac e Rebeca, o casal mais casto dos tempos antigos, foram vistos através de uma janela acariciando-se (Gn 26,8), de tal maneira que, embora não houvesse imodéstia, Abimeleque estava convencido de que eles não poderiam ser outra coisa senão marido e mulher. O grande São Luís, igualmente rigoroso com sua própria carne e terno no amor de sua esposa, foi quase censurado pela abundância de carícias, embora, na verdade, merecesse elogios por ser capaz de levar seu espírito marcial e corajoso a se rebaixar a esses pequenos ofícios, necessários à conservação do amor conjugal; pois, embora essas pequenas demonstrações de afeição pura e livre não prendam seus corações, ainda assim os aproximam um do outro e servem para uma disposição agradável de conversa mútua.</w:t>
      </w:r>
    </w:p>
    <w:p/>
    <w:p>
      <w:r xmlns:w="http://schemas.openxmlformats.org/wordprocessingml/2006/main">
        <w:t xml:space="preserve">###ID0901###</w:t>
      </w:r>
    </w:p>
    <w:p>
      <w:pPr xmlns:w="http://schemas.openxmlformats.org/wordprocessingml/2006/main">
        <w:jc w:val="both"/>
      </w:pPr>
      <w:r xmlns:w="http://schemas.openxmlformats.org/wordprocessingml/2006/main">
        <w:t xml:space="preserve">Santa Mônica, antes do nascimento do grande Santo Agostinho, consagrou-o com frequentes oblações à religião cristã e ao serviço e à glória de Deus, como ele mesmo testemunha, dizendo: "Que ele já provou o sal de Deus no ventre de sua mãe". Esta é uma grande lição para as mulheres cristãs oferecerem à Sua Divina Majestade o fruto de seus ventres, mesmo antes de virem ao mundo; pois Deus, que aceita as ofertas de um coração humilde e disposto, comumente, naquela época, secunda os afetos das mães; testemunham Samuel, Santo Tomás de Aquino, Santo André de Fiesola e vários outros. A mãe de São Bernardo, uma mãe digna de tal filho, assim que seus filhos nasceram, tomou-os em seus braços e os ofereceu a Jesus Cristo, e desde então os amou com respeito, como coisas consagradas e confiadas a ela por Deus; o que lhe sucedeu tão felizmente, que no final todos os sete se tornaram muito santos. Mas quando as crianças começam a ter o uso da razão, tanto seus pais quanto suas mães devem tomar muito cuidado para gravar o temor a Deus em seus corações. A boa Rainha Branca desempenhou esse ofício fervorosamente em relação ao rei, São Luís, seu filho; ela frequentemente lhe dizia: Eu preferiria, meu querido filho, ver você morrer diante dos meus olhos, do que vê-lo cometer um único pecado mortal; essa precaução permaneceu tão profundamente gravada em sua alma que, como ele mesmo relatou, não passou um dia de sua vida em que ele não se lembrasse disso e tomasse todo o cuidado possível para observá-lo rigorosamente. Famílias e gerações, em nossa língua, são chamadas de casas; e até mesmo os hebreus chamavam as gerações de filhos de construção de uma casa; pois é nesse sentido que se diz que Deus construiu casas para as parteiras do Egito. Ora, isto serve para mostrar que a criação de uma casa ou família não consiste em acumular uma quantidade de bens materiais, mas na boa educação dos filhos no temor de Deus e na virtude, na qual nenhuma dor ou trabalho deve ser poupado, pois os filhos são a coroa de seus pais. Assim, Santa Mônica, com tanto fervor e constância, lutou contra as más inclinações de seu filho, Santo Agostinho, que, tendo-o seguido por mar e terra, o tornou mais feliz filho de suas lágrimas, pela conversão da alma, do que ele o fora de seu sangue pela geração de seu corpo.</w:t>
      </w:r>
    </w:p>
    <w:p/>
    <w:p>
      <w:r xmlns:w="http://schemas.openxmlformats.org/wordprocessingml/2006/main">
        <w:t xml:space="preserve">###ID0902###</w:t>
      </w:r>
    </w:p>
    <w:p>
      <w:pPr xmlns:w="http://schemas.openxmlformats.org/wordprocessingml/2006/main">
        <w:jc w:val="both"/>
      </w:pPr>
      <w:r xmlns:w="http://schemas.openxmlformats.org/wordprocessingml/2006/main">
        <w:t xml:space="preserve">São Paulo deixa às esposas o cuidado da casa, como sua porção; por isso, muitos pensam, com razão, que a devoção delas é mais proveitosa para a família do que a do marido, que, não residindo tão constantemente entre os domésticos, não pode, consequentemente, induzi-las à virtude tão facilmente. Com base nessa consideração, Salomão (Provérbios 31) faz com que a felicidade de toda a família dependa do cuidado e da diligência da mulher valente que ele descreve.</w:t>
      </w:r>
    </w:p>
    <w:p/>
    <w:p>
      <w:r xmlns:w="http://schemas.openxmlformats.org/wordprocessingml/2006/main">
        <w:t xml:space="preserve">###ID0903###</w:t>
      </w:r>
    </w:p>
    <w:p>
      <w:pPr xmlns:w="http://schemas.openxmlformats.org/wordprocessingml/2006/main">
        <w:jc w:val="both"/>
      </w:pPr>
      <w:r xmlns:w="http://schemas.openxmlformats.org/wordprocessingml/2006/main">
        <w:t xml:space="preserve">Diz-se em Gênesis (cap. XXV. 21) que Isaque, vendo sua esposa Rebeca estéril, orou ao Senhor por ela, ou, segundo o hebraico, orou ao Senhor em frente a ela, porque um orava de um lado do oratório e o outro do outro; assim, a oração do marido, feita dessa maneira, foi ouvida. Uma união como esta do marido e da esposa, em santa devoção, é a maior e mais frutífera de todas; e para isso eles devem encorajar-se mutuamente e atrair-se mutuamente. Há frutas como o marmelo, que, devido à aspereza de seu suco, não são agradáveis, exceto quando conservadas com açúcar; há outras que, por sua maciez, não podem ser conservadas por muito tempo, a menos que sejam conservadas da mesma maneira, como cerejas e damascos; assim, as esposas devem desejar que seus maridos sejam conservados com o açúcar da devoção; pois um homem sem devoção é uma espécie de animal, severo, áspero e rude. E os maridos devem desejar que suas esposas sejam devotas, porque sem devoção a mulher é muito frágil e sujeita a cair ou a enfraquecer na virtude. São Paulo diz: "Que o marido descrente é santificado pela esposa crente, e a esposa descrente pelo marido crente"; porque, nesta aliança estrita do casamento, um pode atrair o outro para a virtude; mas que bênção é quando o marido e a esposa, sendo ambos crentes, se santificam mutuamente no verdadeiro temor de Deus.</w:t>
      </w:r>
    </w:p>
    <w:p/>
    <w:p>
      <w:r xmlns:w="http://schemas.openxmlformats.org/wordprocessingml/2006/main">
        <w:t xml:space="preserve">###ID0904###</w:t>
      </w:r>
    </w:p>
    <w:p>
      <w:pPr xmlns:w="http://schemas.openxmlformats.org/wordprocessingml/2006/main">
        <w:jc w:val="both"/>
      </w:pPr>
      <w:r xmlns:w="http://schemas.openxmlformats.org/wordprocessingml/2006/main">
        <w:t xml:space="preserve">Quanto ao resto: a relação mútua deve ser tão grande que nunca fiquem zangados um com o outro ao mesmo tempo, nem repentinamente, a ponto de nunca haver divisão ou contenda entre eles. As abelhas não conseguem ficar em um lugar onde há ecos.</w:t>
      </w:r>
    </w:p>
    <w:p/>
    <w:p>
      <w:r xmlns:w="http://schemas.openxmlformats.org/wordprocessingml/2006/main">
        <w:t xml:space="preserve">###ID0905###</w:t>
      </w:r>
    </w:p>
    <w:p>
      <w:pPr xmlns:w="http://schemas.openxmlformats.org/wordprocessingml/2006/main">
        <w:jc w:val="both"/>
      </w:pPr>
      <w:r xmlns:w="http://schemas.openxmlformats.org/wordprocessingml/2006/main">
        <w:t xml:space="preserve">sons altos ou vozes: nem pode o Espírito Santo permanecer em uma casa onde há sons de clamor, conflitos e contradições. São Gregório Nazianzeno relata que, em seu tempo, os casados faziam uma festa no dia do aniversário de seu casamento. De minha parte, eu aprovaria a introdução deste costume, desde que não fosse acompanhado de recreações mundanas e sensuais; mas que o marido e a esposa se confessassem e comungassem naquele dia, e recomendassem a Deus com mais fervor do que o normal o feliz progresso de seu casamento; renovando seus bons propósitos de santificá-lo ainda mais e mais pelo amor e fidelidade mútuos, e recuperando o fôlego, por assim dizer, em nosso Senhor, para melhor suportar os fardos de sua vocação.</w:t>
      </w:r>
    </w:p>
    <w:p/>
    <w:p>
      <w:r xmlns:w="http://schemas.openxmlformats.org/wordprocessingml/2006/main">
        <w:t xml:space="preserve">###ID0906###</w:t>
      </w:r>
    </w:p>
    <w:p>
      <w:pPr xmlns:w="http://schemas.openxmlformats.org/wordprocessingml/2006/main">
        <w:jc w:val="both"/>
      </w:pPr>
      <w:r xmlns:w="http://schemas.openxmlformats.org/wordprocessingml/2006/main">
        <w:t xml:space="preserve">CAPÍTULO XXXIX. </w:t>
      </w:r>
      <w:r xmlns:w="http://schemas.openxmlformats.org/wordprocessingml/2006/main">
        <w:br xmlns:w="http://schemas.openxmlformats.org/wordprocessingml/2006/main"/>
      </w:r>
      <w:r xmlns:w="http://schemas.openxmlformats.org/wordprocessingml/2006/main">
        <w:t xml:space="preserve">Instruções para viúvas.</w:t>
      </w:r>
    </w:p>
    <w:p/>
    <w:p>
      <w:r xmlns:w="http://schemas.openxmlformats.org/wordprocessingml/2006/main">
        <w:t xml:space="preserve">###ID0907###</w:t>
      </w:r>
    </w:p>
    <w:p>
      <w:pPr xmlns:w="http://schemas.openxmlformats.org/wordprocessingml/2006/main">
        <w:jc w:val="both"/>
      </w:pPr>
      <w:r xmlns:w="http://schemas.openxmlformats.org/wordprocessingml/2006/main">
        <w:t xml:space="preserve">CAPÍTULO XXXIX.</w:t>
      </w:r>
    </w:p>
    <w:p/>
    <w:p>
      <w:r xmlns:w="http://schemas.openxmlformats.org/wordprocessingml/2006/main">
        <w:t xml:space="preserve">###ID0908###</w:t>
      </w:r>
    </w:p>
    <w:p>
      <w:pPr xmlns:w="http://schemas.openxmlformats.org/wordprocessingml/2006/main">
        <w:jc w:val="both"/>
      </w:pPr>
      <w:r xmlns:w="http://schemas.openxmlformats.org/wordprocessingml/2006/main">
        <w:t xml:space="preserve">Instruções para viúvas.</w:t>
      </w:r>
    </w:p>
    <w:p/>
    <w:p>
      <w:r xmlns:w="http://schemas.openxmlformats.org/wordprocessingml/2006/main">
        <w:t xml:space="preserve">###ID0909###</w:t>
      </w:r>
    </w:p>
    <w:p>
      <w:pPr xmlns:w="http://schemas.openxmlformats.org/wordprocessingml/2006/main">
        <w:jc w:val="both"/>
      </w:pPr>
      <w:r xmlns:w="http://schemas.openxmlformats.org/wordprocessingml/2006/main">
        <w:t xml:space="preserve">São Paulo instrui todos os prelados na pessoa de Timóteo, dizendo: "Honra as viúvas que são verdadeiramente viúvas" (1 Tm 5.3). Ora, para ser verdadeiramente viúva, são necessários os seguintes requisitos:</w:t>
      </w:r>
    </w:p>
    <w:p/>
    <w:p>
      <w:r xmlns:w="http://schemas.openxmlformats.org/wordprocessingml/2006/main">
        <w:t xml:space="preserve">###ID0910###</w:t>
      </w:r>
    </w:p>
    <w:p>
      <w:pPr xmlns:w="http://schemas.openxmlformats.org/wordprocessingml/2006/main">
        <w:jc w:val="both"/>
      </w:pPr>
      <w:r xmlns:w="http://schemas.openxmlformats.org/wordprocessingml/2006/main">
        <w:t xml:space="preserve">1. Que a viúva não seja apenas viúva de corpo, mas também de coração; isto é, que faça uma resolução inviolável de se manter em um estado de viuvez casta; pois aquelas que são apenas viúvas até que se apresente a oportunidade de se casarem novamente, ainda estão unidas aos homens, de acordo com a vontade do coração. Mas se aquela que é realmente viúva, a fim de se confirmar no estado de viuvez, oferecer seu corpo e sua castidade por voto a Deus, ela acrescenta um grande ornamento à sua viuvez e dá grande segurança à sua resolução; pois, visto que, depois do voto, ela não tem mais o poder de renunciar a ela.</w:t>
      </w:r>
    </w:p>
    <w:p/>
    <w:p>
      <w:r xmlns:w="http://schemas.openxmlformats.org/wordprocessingml/2006/main">
        <w:t xml:space="preserve">###ID0911###</w:t>
      </w:r>
    </w:p>
    <w:p>
      <w:pPr xmlns:w="http://schemas.openxmlformats.org/wordprocessingml/2006/main">
        <w:jc w:val="both"/>
      </w:pPr>
      <w:r xmlns:w="http://schemas.openxmlformats.org/wordprocessingml/2006/main">
        <w:t xml:space="preserve">castidade sem renunciar ao seu título ao céu, ela será tão zelosa de seu desígnio que não permitirá que o menor pensamento de casamento ocupe seu coração por um único momento; de modo que este voto sagrado servirá como uma forte barreira entre sua alma e todos os tipos de projetos contrários à sua resolução. Santo Agostinho aconselha este voto com muita veemência à viúva cristã; e o antigo e erudito Orígenes vai muito além, pois exorta as mulheres casadas a fazerem votos e se dedicarem a uma viuvez casta, caso seus maridos morram antes delas; a fim de que, em meio aos prazeres sensuais do casamento, elas também possam, por meio desta promessa antecipada, desfrutar do mérito de uma viuvez casta. Um voto não apenas torna as boas obras feitas em consequência dele mais aceitáveis a Deus, mas também nos encoraja a colocá-las em prática; ele dá a Deus não apenas as boas obras que são frutos de nossa boa vontade, mas dedica igualmente a Ele a própria vontade, que é a árvore de todas as nossas ações. Pela simples castidade, emprestamos, por assim dizer, nosso corpo a Deus, conservando, contudo, a liberdade de submetê-lo por mais um dia aos prazeres sensuais; mas, pelo voto de castidade, fazemos dele um dom absoluto e irrevogável, sem nos reservarmos o poder de revogá-lo, e assim nos tornamos alegremente escravos dAquele cuja servidão é melhor do que a de quaisquer reinos. Ora, assim como aprovo muito o conselho dessas duas grandes pessoas, desejo que as almas que se sentem tão felizes a ponto de desejarem segui-lo o façam com prudência, santidade e solidez, tendo primeiro examinado bem suas resoluções, invocado a luz e a graça do céu e seguido o conselho de algum diretor sábio e devoto: por esse meio, tudo será feito com mais frutos.</w:t>
      </w:r>
    </w:p>
    <w:p/>
    <w:p>
      <w:r xmlns:w="http://schemas.openxmlformats.org/wordprocessingml/2006/main">
        <w:t xml:space="preserve">###ID0912###</w:t>
      </w:r>
    </w:p>
    <w:p>
      <w:pPr xmlns:w="http://schemas.openxmlformats.org/wordprocessingml/2006/main">
        <w:jc w:val="both"/>
      </w:pPr>
      <w:r xmlns:w="http://schemas.openxmlformats.org/wordprocessingml/2006/main">
        <w:t xml:space="preserve">2. Além disso, esta renúncia ao segundo casamento</w:t>
      </w:r>
    </w:p>
    <w:p/>
    <w:p>
      <w:r xmlns:w="http://schemas.openxmlformats.org/wordprocessingml/2006/main">
        <w:t xml:space="preserve">###ID0913###</w:t>
      </w:r>
    </w:p>
    <w:p>
      <w:pPr xmlns:w="http://schemas.openxmlformats.org/wordprocessingml/2006/main">
        <w:jc w:val="both"/>
      </w:pPr>
      <w:r xmlns:w="http://schemas.openxmlformats.org/wordprocessingml/2006/main">
        <w:t xml:space="preserve">deve ser feito com a simples intenção de voltar todos os afetos da alma para Deus e de unir o coração de todos os lados com o de Sua Divina Majestade; pois se o desejo de deixar seus filhos ricos, ou qualquer outra consideração mundana, mantiver a viúva no estado de viuvez, ela talvez possa receber elogios por isso, mas certamente não diante de Deus; pois aos olhos de Deus nada pode verdadeiramente merecer louvor, a não ser aquilo que é feito por Sua causa.</w:t>
      </w:r>
    </w:p>
    <w:p/>
    <w:p>
      <w:r xmlns:w="http://schemas.openxmlformats.org/wordprocessingml/2006/main">
        <w:t xml:space="preserve">###ID0914###</w:t>
      </w:r>
    </w:p>
    <w:p>
      <w:pPr xmlns:w="http://schemas.openxmlformats.org/wordprocessingml/2006/main">
        <w:jc w:val="both"/>
      </w:pPr>
      <w:r xmlns:w="http://schemas.openxmlformats.org/wordprocessingml/2006/main">
        <w:t xml:space="preserve">3. Além disso, a viúva que deseja ser viúva de fato deve voluntariamente separar-se e abster-se de satisfações profanas: "Porque a que vive em prazeres, vivendo, está morta" (1 Tm 5.6). Desejar ser viúva e, ainda assim, sentir prazer em ser cortejada, bajulada e acariciada; gostar de bailes, danças e banquetes; ser perfumada, bem-vestida, etc., é ser viúva, viva quanto ao corpo, mas morta quanto à alma. A viúva, portanto, que vive nesses prazeres, está morta enquanto vive e, portanto, propriamente falando, é apenas uma aparência de viuvez.</w:t>
      </w:r>
    </w:p>
    <w:p/>
    <w:p>
      <w:r xmlns:w="http://schemas.openxmlformats.org/wordprocessingml/2006/main">
        <w:t xml:space="preserve">###ID0915###</w:t>
      </w:r>
    </w:p>
    <w:p>
      <w:pPr xmlns:w="http://schemas.openxmlformats.org/wordprocessingml/2006/main">
        <w:jc w:val="both"/>
      </w:pPr>
      <w:r xmlns:w="http://schemas.openxmlformats.org/wordprocessingml/2006/main">
        <w:t xml:space="preserve">"Chegou o tempo da poda, o canto da rola já se ouviu em nossa terra", diz o Cântico. Todos os que desejam viver devotamente devem podar e cortar todas as superfluidades mundanas. Mas isso é ainda mais necessário para a verdadeira viúva, que, como uma pomba casta, renasce do choro, do lamento e da lamentação pela perda do marido. Quando Noemi retornou de Moabe para Belém, as mulheres da cidade, que a conheceram quando se casou, disseram umas às outras: "Não é Noemi?" (Rute, i. 20). "Mas ela respondeu: Não me chames Noemi, peço-te, pois Noemi significa formosa e formosa; mas chama-me Mara, pois o Senhor encheu a minha alma de amargura." Isso ela disse por ter perdido o marido. Mesmo assim, a viúva devota nunca deseja ser considerada bonita ou atraente, contentando-se em ser como Deus quer que ela seja, isto é, humilde e abjeta aos seus próprios olhos.</w:t>
      </w:r>
    </w:p>
    <w:p/>
    <w:p>
      <w:r xmlns:w="http://schemas.openxmlformats.org/wordprocessingml/2006/main">
        <w:t xml:space="preserve">###ID0916###</w:t>
      </w:r>
    </w:p>
    <w:p>
      <w:pPr xmlns:w="http://schemas.openxmlformats.org/wordprocessingml/2006/main">
        <w:jc w:val="both"/>
      </w:pPr>
      <w:r xmlns:w="http://schemas.openxmlformats.org/wordprocessingml/2006/main">
        <w:t xml:space="preserve">Assim como as lâmpadas alimentadas com óleo aromático exalam um aroma mais doce quando sua chama se apaga, assim também as viúvas, cujo amor foi puro no casamento, exalam um perfume mais doce de virtude e castidade quando sua luz, ou seja, o marido, se extingue pela morte. Amar o marido enquanto ele vive é algo comum entre as mulheres; mas amá-lo tanto que, após sua morte, ela não ouvirá falar de outro, é um grau de amor que pertence apenas às que são realmente viúvas. Esperar em Deus, enquanto o marido serve de sustento, não é algo tão raro; mas esperar em Deus, quando se está destituído desse sustento, é algo digno de grande louvor. Portanto, é mais fácil conhecer, na viuvez, a perfeição das virtudes que uma mulher possuía durante sua vida conjugal.</w:t>
      </w:r>
    </w:p>
    <w:p/>
    <w:p>
      <w:r xmlns:w="http://schemas.openxmlformats.org/wordprocessingml/2006/main">
        <w:t xml:space="preserve">###ID0917###</w:t>
      </w:r>
    </w:p>
    <w:p>
      <w:pPr xmlns:w="http://schemas.openxmlformats.org/wordprocessingml/2006/main">
        <w:jc w:val="both"/>
      </w:pPr>
      <w:r xmlns:w="http://schemas.openxmlformats.org/wordprocessingml/2006/main">
        <w:t xml:space="preserve">A viúva que tem filhos que necessitam de sua assistência e orientação, principalmente no que se refere à sua alma e à sua estabilidade na vida, não deve, em hipótese alguma, abandoná-los; pois o apóstolo Paulo diz claramente que eles são obrigados a cuidar de seus filhos, para que possam retribuir aos seus pais (Tm 2,1), e aqueles que não têm solicitude por aqueles que lhes pertencem, e especialmente por sua própria família, são piores do que os infiéis. Mas se os filhos estiverem em tal estado que não precisem de sua orientação, então a viúva deve reunir todas as suas afeições e pensamentos, para aplicá-los mais puramente ao seu próprio progresso no amor de Deus.</w:t>
      </w:r>
    </w:p>
    <w:p/>
    <w:p>
      <w:r xmlns:w="http://schemas.openxmlformats.org/wordprocessingml/2006/main">
        <w:t xml:space="preserve">###ID0918###</w:t>
      </w:r>
    </w:p>
    <w:p>
      <w:pPr xmlns:w="http://schemas.openxmlformats.org/wordprocessingml/2006/main">
        <w:jc w:val="both"/>
      </w:pPr>
      <w:r xmlns:w="http://schemas.openxmlformats.org/wordprocessingml/2006/main">
        <w:t xml:space="preserve">Se alguma necessidade absoluta não obrigar a consciência da verdadeira viúva a problemas externos, como processos judiciais, aconselho-a a evitá-los completamente e a seguir o método de gestão de seus negócios que lhe pareça mais pacífico e tranquilo, embora possa não parecer o mais vantajoso. Pois as vantagens a serem colhidas dos problemas mundanos devem ser muito grandes, se quiserem ser comparadas à felicidade de uma santa tranquilidade. Além disso, disputas e processos distraem o coração e muitas vezes abrem as portas para os inimigos da alma, enquanto, para agradar àqueles de cujo favor necessitam, são forçadas a adotar um comportamento que não é adequado à devoção nem agradável a Deus.</w:t>
      </w:r>
    </w:p>
    <w:p/>
    <w:p>
      <w:r xmlns:w="http://schemas.openxmlformats.org/wordprocessingml/2006/main">
        <w:t xml:space="preserve">###ID0919###</w:t>
      </w:r>
    </w:p>
    <w:p>
      <w:pPr xmlns:w="http://schemas.openxmlformats.org/wordprocessingml/2006/main">
        <w:jc w:val="both"/>
      </w:pPr>
      <w:r xmlns:w="http://schemas.openxmlformats.org/wordprocessingml/2006/main">
        <w:t xml:space="preserve">Que a oração seja o exercício contínuo da viúva; pois, visto que agora não deveria ter outro amor senão o de Deus, ela deveria, pela mesma regra, ter poucas palavras além de Deus. Seu coração, que não podia entregar-se inteiramente a Deus, nem seguir a atração de seu amor divino, durante a vida de seu marido, deveria imediatamente após sua morte correr ardentemente atrás do doce odor dos perfumes celestiais, dizendo, à imitação do Esposo celestial: Ó Senhor, agora que sou toda minha, recebe-me para que eu seja toda tua: "Arrasta-me após ti, correremos atrás do odor do teu unguento."</w:t>
      </w:r>
    </w:p>
    <w:p/>
    <w:p>
      <w:r xmlns:w="http://schemas.openxmlformats.org/wordprocessingml/2006/main">
        <w:t xml:space="preserve">###ID0920###</w:t>
      </w:r>
    </w:p>
    <w:p>
      <w:pPr xmlns:w="http://schemas.openxmlformats.org/wordprocessingml/2006/main">
        <w:jc w:val="both"/>
      </w:pPr>
      <w:r xmlns:w="http://schemas.openxmlformats.org/wordprocessingml/2006/main">
        <w:t xml:space="preserve">As virtudes próprias para o exercício de uma santa viúva são a perfeita modéstia, a renúncia a honras, posições, assembleias, títulos e a todas as vaidades semelhantes; servir aos pobres e doentes, confortar os aflitos, instruir as moças numa vida devota e tornar-se modelos perfeitos de todas as virtudes para as jovens. Limpeza e simplicidade devem ser os ornamentos de seu vestuário; humildade e caridade, os ornamentos de suas ações; cortesia e mansidão, os ornamentos de sua fala; modéstia e pureza, os ornamentos de seus olhos; e Jesus Cristo crucificado, o único amor de seu coração. Em suma, a verdadeira viúva deve ser na Igreja como uma pequena violeta de março, e exalar uma doçura incomparável pelo odor de sua devoção, e quase sempre se manter escondida sob as largas folhas de sua humildade; já que por seu vestido, mais escuro do que brilhante, ela testemunha sua mortificação. Ela cresce em lugares frescos e incultos, não querendo ser importunada pela conversa dos mundanos, para melhor preservar a frieza do seu coração contra todos os ardores que o desejo de riquezas, de honras ou mesmo de amor vão possa trazer sobre ela. "Ela será abençoada", diz o santo apóstolo, "se continuar assim" (1 Coríntios 7:8).</w:t>
      </w:r>
    </w:p>
    <w:p/>
    <w:p>
      <w:r xmlns:w="http://schemas.openxmlformats.org/wordprocessingml/2006/main">
        <w:t xml:space="preserve">###ID0921###</w:t>
      </w:r>
    </w:p>
    <w:p>
      <w:pPr xmlns:w="http://schemas.openxmlformats.org/wordprocessingml/2006/main">
        <w:jc w:val="both"/>
      </w:pPr>
      <w:r xmlns:w="http://schemas.openxmlformats.org/wordprocessingml/2006/main">
        <w:t xml:space="preserve">Eu poderia dizer muitas outras coisas sobre este assunto; mas terei dito o suficiente ao aconselhar a viúva que se preocupa com a honra de sua condição a ler atentamente as excelentes epístolas que o grande São Jerônimo escreveu a Fúria, a Sálvia e a outras damas que foram tão felizes por serem filhas espirituais de tão grande pai; pois nada pode ser acrescentado ao que ele diz, exceto esta única advertência: que a verdadeira viúva nunca deve culpar ou censurar aqueles que se casam uma segunda, ou mesmo uma terceira ou quarta vez; pois em alguns casos Deus assim dispõe em relação a eles para sua maior glória; e que ela deve sempre ter diante de seus olhos esta doutrina dos antigos, que nem a viuvez nem a virgindade têm qualquer lugar ou posição no céu, exceto aquele que lhes é atribuído pela humildade.</w:t>
      </w:r>
    </w:p>
    <w:p/>
    <w:p>
      <w:r xmlns:w="http://schemas.openxmlformats.org/wordprocessingml/2006/main">
        <w:t xml:space="preserve">###ID0922###</w:t>
      </w:r>
    </w:p>
    <w:p>
      <w:pPr xmlns:w="http://schemas.openxmlformats.org/wordprocessingml/2006/main">
        <w:jc w:val="both"/>
      </w:pPr>
      <w:r xmlns:w="http://schemas.openxmlformats.org/wordprocessingml/2006/main">
        <w:t xml:space="preserve">CAPÍTULO XL. </w:t>
      </w:r>
      <w:r xmlns:w="http://schemas.openxmlformats.org/wordprocessingml/2006/main">
        <w:br xmlns:w="http://schemas.openxmlformats.org/wordprocessingml/2006/main"/>
      </w:r>
      <w:r xmlns:w="http://schemas.openxmlformats.org/wordprocessingml/2006/main">
        <w:t xml:space="preserve">Uma palavra às virgens.</w:t>
      </w:r>
    </w:p>
    <w:p/>
    <w:p>
      <w:r xmlns:w="http://schemas.openxmlformats.org/wordprocessingml/2006/main">
        <w:t xml:space="preserve">###ID0923###</w:t>
      </w:r>
    </w:p>
    <w:p>
      <w:pPr xmlns:w="http://schemas.openxmlformats.org/wordprocessingml/2006/main">
        <w:jc w:val="both"/>
      </w:pPr>
      <w:r xmlns:w="http://schemas.openxmlformats.org/wordprocessingml/2006/main">
        <w:t xml:space="preserve">CAPÍTULO XL.</w:t>
      </w:r>
    </w:p>
    <w:p/>
    <w:p>
      <w:r xmlns:w="http://schemas.openxmlformats.org/wordprocessingml/2006/main">
        <w:t xml:space="preserve">###ID0924###</w:t>
      </w:r>
    </w:p>
    <w:p>
      <w:pPr xmlns:w="http://schemas.openxmlformats.org/wordprocessingml/2006/main">
        <w:jc w:val="both"/>
      </w:pPr>
      <w:r xmlns:w="http://schemas.openxmlformats.org/wordprocessingml/2006/main">
        <w:t xml:space="preserve">Uma palavra às virgens.</w:t>
      </w:r>
    </w:p>
    <w:p/>
    <w:p>
      <w:r xmlns:w="http://schemas.openxmlformats.org/wordprocessingml/2006/main">
        <w:t xml:space="preserve">###ID0925###</w:t>
      </w:r>
    </w:p>
    <w:p>
      <w:pPr xmlns:w="http://schemas.openxmlformats.org/wordprocessingml/2006/main">
        <w:jc w:val="both"/>
      </w:pPr>
      <w:r xmlns:w="http://schemas.openxmlformats.org/wordprocessingml/2006/main">
        <w:t xml:space="preserve">Ó virgens, tenho apenas três palavras a dizer-vos, pois o resto encontrareis em outro lugar. Se pretendeis um casamento temporal, cuidai em conservar o vosso primeiro amor para o vosso primeiro marido. Na minha opinião, é um grande engano apresentar, em vez de um coração inteiro e sincero, um coração completamente desgastado, corrompido e cansado de amor. Mas se a vossa felicidade vos chama aos puros e virginais esponsais de Cristo, e desejais preservar para sempre a vossa virgindade, em nome de Deus, guardai o vosso amor com toda a diligência possível para o vosso Divino Esposo, que, sendo a própria pureza, nada ama tanto quanto a pureza, e a quem são devidas as primícias de todas as coisas, mas principalmente as do nosso amor. As epístolas de São Jerônimo vos fornecerão todos os conselhos necessários; e como a vossa condição vos obriga à obediência, escolhei um guia, sob cuja direção podeis, de maneira mais santa, dedicar o vosso coração e o vosso corpo à Sua Divina Majestade.</w:t>
      </w:r>
    </w:p>
    <w:p/>
    <w:p>
      <w:r xmlns:w="http://schemas.openxmlformats.org/wordprocessingml/2006/main">
        <w:t xml:space="preserve">###ID0926###</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###ID0927###</w:t>
      </w:r>
    </w:p>
    <w:p>
      <w:pPr xmlns:w="http://schemas.openxmlformats.org/wordprocessingml/2006/main">
        <w:jc w:val="both"/>
      </w:pPr>
      <w:r xmlns:w="http://schemas.openxmlformats.org/wordprocessingml/2006/main">
        <w:t xml:space="preserve">Contente</w:t>
      </w:r>
    </w:p>
    <w:p/>
    <w:p>
      <w:r xmlns:w="http://schemas.openxmlformats.org/wordprocessingml/2006/main">
        <w:t xml:space="preserve">###ID0928###</w:t>
      </w:r>
    </w:p>
    <w:p>
      <w:pPr xmlns:w="http://schemas.openxmlformats.org/wordprocessingml/2006/main">
        <w:jc w:val="both"/>
      </w:pPr>
      <w:r xmlns:w="http://schemas.openxmlformats.org/wordprocessingml/2006/main">
        <w:t xml:space="preserve">PARTE QUARTA.</w:t>
      </w:r>
    </w:p>
    <w:p/>
    <w:p>
      <w:r xmlns:w="http://schemas.openxmlformats.org/wordprocessingml/2006/main">
        <w:t xml:space="preserve">###ID0929###</w:t>
      </w:r>
    </w:p>
    <w:p>
      <w:pPr xmlns:w="http://schemas.openxmlformats.org/wordprocessingml/2006/main">
        <w:jc w:val="both"/>
      </w:pPr>
      <w:r xmlns:w="http://schemas.openxmlformats.org/wordprocessingml/2006/main">
        <w:t xml:space="preserve">CONSELHOS NECESSÁRIOS CONTRA AS TENTAÇÕES MAIS COMUNS.</w:t>
      </w:r>
    </w:p>
    <w:p/>
    <w:p>
      <w:r xmlns:w="http://schemas.openxmlformats.org/wordprocessingml/2006/main">
        <w:t xml:space="preserve">###ID0930###</w:t>
      </w:r>
    </w:p>
    <w:p>
      <w:pPr xmlns:w="http://schemas.openxmlformats.org/wordprocessingml/2006/main">
        <w:jc w:val="both"/>
      </w:pPr>
      <w:r xmlns:w="http://schemas.openxmlformats.org/wordprocessingml/2006/main">
        <w:t xml:space="preserve">CAPÍTULO I.</w:t>
      </w:r>
    </w:p>
    <w:p/>
    <w:p>
      <w:r xmlns:w="http://schemas.openxmlformats.org/wordprocessingml/2006/main">
        <w:t xml:space="preserve">###ID0931###</w:t>
      </w:r>
    </w:p>
    <w:p>
      <w:pPr xmlns:w="http://schemas.openxmlformats.org/wordprocessingml/2006/main">
        <w:jc w:val="both"/>
      </w:pPr>
      <w:r xmlns:w="http://schemas.openxmlformats.org/wordprocessingml/2006/main">
        <w:t xml:space="preserve">CAPÍTULO I.</w:t>
      </w:r>
    </w:p>
    <w:p/>
    <w:p>
      <w:r xmlns:w="http://schemas.openxmlformats.org/wordprocessingml/2006/main">
        <w:t xml:space="preserve">###ID0932###</w:t>
      </w:r>
    </w:p>
    <w:p>
      <w:pPr xmlns:w="http://schemas.openxmlformats.org/wordprocessingml/2006/main">
        <w:jc w:val="both"/>
      </w:pPr>
      <w:r xmlns:w="http://schemas.openxmlformats.org/wordprocessingml/2006/main">
        <w:t xml:space="preserve">Não devemos nos preocupar com o que as crianças do mundo podem dizer.</w:t>
      </w:r>
    </w:p>
    <w:p/>
    <w:p>
      <w:r xmlns:w="http://schemas.openxmlformats.org/wordprocessingml/2006/main">
        <w:t xml:space="preserve">###ID0933###</w:t>
      </w:r>
    </w:p>
    <w:p>
      <w:pPr xmlns:w="http://schemas.openxmlformats.org/wordprocessingml/2006/main">
        <w:jc w:val="both"/>
      </w:pPr>
      <w:r xmlns:w="http://schemas.openxmlformats.org/wordprocessingml/2006/main">
        <w:t xml:space="preserve">Assim que os mundanos perceberem que você deseja seguir uma vida devota, dispararão contra você inúmeras flechas de zombaria e difamação. Os mais maliciosos atribuirão sua mudança à hipocrisia, à intolerância ou ao artifício. Dirão que, sendo desaprovado e rejeitado pelo mundo, você agora recorre a Deus. Seus amigos farão mil advertências que consideram muito sábias e caridosas. Dirão que você cairá em um estado de melancolia, que perderá seu crédito no mundo e se tornará insuportável; que envelhecerá antes do tempo; que seus assuntos domésticos sofrerão; que você deve viver no mundo, como alguém no mundo; que a salvação pode ser conquistada sem tantos mistérios; e mil impertinências semelhantes.</w:t>
      </w:r>
    </w:p>
    <w:p/>
    <w:p>
      <w:r xmlns:w="http://schemas.openxmlformats.org/wordprocessingml/2006/main">
        <w:t xml:space="preserve">###ID0934###</w:t>
      </w:r>
    </w:p>
    <w:p>
      <w:pPr xmlns:w="http://schemas.openxmlformats.org/wordprocessingml/2006/main">
        <w:jc w:val="both"/>
      </w:pPr>
      <w:r xmlns:w="http://schemas.openxmlformats.org/wordprocessingml/2006/main">
        <w:t xml:space="preserve">Querida Filoteia, o que é tudo isso senão tagarelice tola e vazia? Essas pessoas não se preocupam com a sua saúde nem com os seus negócios. "Se vocês fossem do mundo", diz o nosso Salvador, "o mundo os amaria".</w:t>
      </w:r>
    </w:p>
    <w:p/>
    <w:p>
      <w:r xmlns:w="http://schemas.openxmlformats.org/wordprocessingml/2006/main">
        <w:t xml:space="preserve">###ID0935###</w:t>
      </w:r>
    </w:p>
    <w:p>
      <w:pPr xmlns:w="http://schemas.openxmlformats.org/wordprocessingml/2006/main">
        <w:jc w:val="both"/>
      </w:pPr>
      <w:r xmlns:w="http://schemas.openxmlformats.org/wordprocessingml/2006/main">
        <w:t xml:space="preserve">"É o seu próprio; mas porque não sois do mundo, por isso o mundo vos odeia" (João, xv. 19). Vimos cavalheiros e damas passarem a noite inteira, ou melhor, muitas noites juntos, jogando xadrez ou cartas; e pode haver ocupação mais absurda, estúpida ou sombria do que a dos jogadores? E, no entanto, os mundanos não dizem uma palavra, nem os amigos se preocupam com eles; mas se passassem uma hora em meditação ou se levantassem um pouco mais cedo do que o habitual para se prepararem para a comunhão, todos correriam ao médico para curá-los de sua hipocondria. Você pode passar trinta noites dançando e ninguém reclamará disso, mas por assistir durante apenas uma noite de Natal todos tossem e reclamam que estão doentes na manhã seguinte. Quem não vê que o mundo é um juiz injusto, gracioso e favorável aos seus próprios filhos, mas duro e rigoroso com os filhos de Deus?</w:t>
      </w:r>
    </w:p>
    <w:p/>
    <w:p>
      <w:r xmlns:w="http://schemas.openxmlformats.org/wordprocessingml/2006/main">
        <w:t xml:space="preserve">###ID0936###</w:t>
      </w:r>
    </w:p>
    <w:p>
      <w:pPr xmlns:w="http://schemas.openxmlformats.org/wordprocessingml/2006/main">
        <w:jc w:val="both"/>
      </w:pPr>
      <w:r xmlns:w="http://schemas.openxmlformats.org/wordprocessingml/2006/main">
        <w:t xml:space="preserve">Nunca poderemos estar bem com o mundo sem nos perdermos com ele: é tão fantástico que é impossível contentá-lo. "Veio João Batista, que não comia pão nem bebia vinho", diz nosso Salvador, "e dizeis que ele tem demônio; veio o Filho do Homem, comendo e bebendo, e dizeis: Eis um comilão e bebedor de vinho" (Lucas, 7:33). É verdade, Filoteia, se por condescendência com o mundo nos permitirmos rir, brincar ou dançar, o mundo se escandalizará conosco; e se não o fizermos, ele nos acusará de hipocrisia e melancolia. Se nos adornarmos, o mundo interpretará isso como algo feito para algum fim ruim; se negligenciarmos nossa vestimenta, ele o atribuirá à mesquinharia ou à avareza. Nossa alegria será chamada de dissolução; e nossa mortificação, de mau humor; e como ele nos olha com maus olhos, jamais poderemos ser agradáveis a ele. Ela agrava nossas imperfeições, publicando-as como pecados, torna nossos pecados veniais mortais e nossos pecados de fragilidade, pecados de malícia. A caridade é benevolente e gentil, diz São Paulo, mas o mundo é malicioso; a caridade não pensa mal, enquanto o mundo, ao contrário, sempre pensa mal; e quando não pode condenar nossas ações, acusará nossas intenções. De modo que, quer as ovelhas tenham chifres ou não, sejam elas brancas ou pretas, o lobo as devorará se puder.</w:t>
      </w:r>
    </w:p>
    <w:p/>
    <w:p>
      <w:r xmlns:w="http://schemas.openxmlformats.org/wordprocessingml/2006/main">
        <w:t xml:space="preserve">###ID0937###</w:t>
      </w:r>
    </w:p>
    <w:p>
      <w:pPr xmlns:w="http://schemas.openxmlformats.org/wordprocessingml/2006/main">
        <w:jc w:val="both"/>
      </w:pPr>
      <w:r xmlns:w="http://schemas.openxmlformats.org/wordprocessingml/2006/main">
        <w:t xml:space="preserve">Façamos o que pudermos, o mundo ainda travará guerra contra nós. Se demorarmos na confissão, ele se perguntará como podemos ter tanto a dizer; se demorarmos pouco, dirá que não confessamos tudo. Observará toda a nossa conduta e, se proferirmos uma única palavra de raiva, protestará que nosso temperamento é insuportável; o cuidado com nossos negócios será transformado em cobiça e nossa mansidão em loucura. Mas, em relação aos filhos do mundo, sua ira se chama generosidade, sua avareza, economia adequada, suas familiaridades, entretenimentos honrosos. As aranhas sempre estragam o trabalho das abelhas.</w:t>
      </w:r>
    </w:p>
    <w:p/>
    <w:p>
      <w:r xmlns:w="http://schemas.openxmlformats.org/wordprocessingml/2006/main">
        <w:t xml:space="preserve">###ID0938###</w:t>
      </w:r>
    </w:p>
    <w:p>
      <w:pPr xmlns:w="http://schemas.openxmlformats.org/wordprocessingml/2006/main">
        <w:jc w:val="both"/>
      </w:pPr>
      <w:r xmlns:w="http://schemas.openxmlformats.org/wordprocessingml/2006/main">
        <w:t xml:space="preserve">Façamos ouvidos moucos a este mundo cego, Filoteia; que ele grite o quanto quiser, como uma coruja, para perturbar os pássaros do dia. Sejamos constantes em nossos desígnios e invariáveis em nossas resoluções. Nossa perseverança demonstrará se nos sacrificamos a Deus com sinceridade e nos dedicamos a uma vida devota. Cometas e planetas parecem ser quase igualmente brilhantes; mas assim como os cometas são apenas exalações ígneas que passam e, após um curto período, desaparecem, enquanto os planetas permanecem em brilho perpétuo; assim a hipocrisia e a verdadeira virtude têm grande semelhança na aparência exterior, mas uma se distingue facilmente da outra, porque a hipocrisia não se mantém por muito tempo, mas se dissipa rapidamente como fumaça, enquanto a verdadeira virtude é sempre firme e constante.</w:t>
      </w:r>
    </w:p>
    <w:p/>
    <w:p>
      <w:r xmlns:w="http://schemas.openxmlformats.org/wordprocessingml/2006/main">
        <w:t xml:space="preserve">###ID0939###</w:t>
      </w:r>
    </w:p>
    <w:p>
      <w:pPr xmlns:w="http://schemas.openxmlformats.org/wordprocessingml/2006/main">
        <w:jc w:val="both"/>
      </w:pPr>
      <w:r xmlns:w="http://schemas.openxmlformats.org/wordprocessingml/2006/main">
        <w:t xml:space="preserve">Contribui muito para a segurança da devoção se, no início, suportarmos reprovações e calúnias por sua causa, pois assim evitamos o perigo do orgulho e da vaidade, que podem ser comparados às parteiras do Egito, que matavam os filhos homens dos israelitas no próprio dia de seu nascimento, por ordem do desumano Faraó. Assim como estamos crucificados para o mundo, o mundo deve ser crucificado para nós; já que os mundanos nos consideram tolos, consideremo-los loucos.</w:t>
      </w:r>
    </w:p>
    <w:p/>
    <w:p>
      <w:r xmlns:w="http://schemas.openxmlformats.org/wordprocessingml/2006/main">
        <w:t xml:space="preserve">###ID0940###</w:t>
      </w:r>
    </w:p>
    <w:p>
      <w:pPr xmlns:w="http://schemas.openxmlformats.org/wordprocessingml/2006/main">
        <w:jc w:val="both"/>
      </w:pPr>
      <w:r xmlns:w="http://schemas.openxmlformats.org/wordprocessingml/2006/main">
        <w:t xml:space="preserve">CAPÍTULO II. </w:t>
      </w:r>
      <w:r xmlns:w="http://schemas.openxmlformats.org/wordprocessingml/2006/main">
        <w:br xmlns:w="http://schemas.openxmlformats.org/wordprocessingml/2006/main"/>
      </w:r>
      <w:r xmlns:w="http://schemas.openxmlformats.org/wordprocessingml/2006/main">
        <w:t xml:space="preserve">Devemos ter sempre coragem. </w:t>
      </w:r>
      <w:r xmlns:w="http://schemas.openxmlformats.org/wordprocessingml/2006/main">
        <w:br xmlns:w="http://schemas.openxmlformats.org/wordprocessingml/2006/main"/>
      </w:r>
      <w:r xmlns:w="http://schemas.openxmlformats.org/wordprocessingml/2006/main">
        <w:t xml:space="preserve">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 </w:t>
      </w:r>
      <w:r xmlns:w="http://schemas.openxmlformats.org/wordprocessingml/2006/main">
        <w:br xmlns:w="http://schemas.openxmlformats.org/wordprocessingml/2006/main"/>
      </w:r>
      <w:r xmlns:w="http://schemas.openxmlformats.org/wordprocessingml/2006/main">
        <w:t xml:space="preserve">Talvez seja doloroso para você, a princípio, renunciar àquele louvor que suas vaidades extorquiram dos mundanos tolos; mas por causa disso você perderia a glória eterna com a qual Deus certamente o recompensará? As diversões e passatempos vãos nos quais até agora empregaste o teu tempo voltarão a apresentar-se para seduzir </w:t>
      </w:r>
      <w:r xmlns:w="http://schemas.openxmlformats.org/wordprocessingml/2006/main">
        <w:br xmlns:w="http://schemas.openxmlformats.org/wordprocessingml/2006/main"/>
      </w:r>
      <w:r xmlns:w="http://schemas.openxmlformats.org/wordprocessingml/2006/main">
        <w:t xml:space="preserve">o teu coração e fazê-lo voltar-se para eles; mas decidirás renunciar à felicidade eterna por tais tolices enganosas? Acredita-me, se perseverares, receberás rapidamente consolações tão deliciosas e agradáveis que te obrigarão a confessar que o mundo não tem nada além de fel em comparação com este mel, e que um dia de devoção é preferível a mil anos gastos em todos os prazeres que ele pode proporcionar.</w:t>
      </w:r>
    </w:p>
    <w:p/>
    <w:p>
      <w:r xmlns:w="http://schemas.openxmlformats.org/wordprocessingml/2006/main">
        <w:t xml:space="preserve">###ID0941###</w:t>
      </w:r>
    </w:p>
    <w:p>
      <w:pPr xmlns:w="http://schemas.openxmlformats.org/wordprocessingml/2006/main">
        <w:jc w:val="both"/>
      </w:pPr>
      <w:r xmlns:w="http://schemas.openxmlformats.org/wordprocessingml/2006/main">
        <w:t xml:space="preserve">CAPÍTULO II.</w:t>
      </w:r>
    </w:p>
    <w:p/>
    <w:p>
      <w:r xmlns:w="http://schemas.openxmlformats.org/wordprocessingml/2006/main">
        <w:t xml:space="preserve">###ID0942###</w:t>
      </w:r>
    </w:p>
    <w:p>
      <w:pPr xmlns:w="http://schemas.openxmlformats.org/wordprocessingml/2006/main">
        <w:jc w:val="both"/>
      </w:pPr>
      <w:r xmlns:w="http://schemas.openxmlformats.org/wordprocessingml/2006/main">
        <w:t xml:space="preserve">Devemos sempre ter coragem.</w:t>
      </w:r>
    </w:p>
    <w:p/>
    <w:p>
      <w:r xmlns:w="http://schemas.openxmlformats.org/wordprocessingml/2006/main">
        <w:t xml:space="preserve">###ID0943###</w:t>
      </w:r>
    </w:p>
    <w:p>
      <w:pPr xmlns:w="http://schemas.openxmlformats.org/wordprocessingml/2006/main">
        <w:jc w:val="both"/>
      </w:pPr>
      <w:r xmlns:w="http://schemas.openxmlformats.org/wordprocessingml/2006/main">
        <w:t xml:space="preserve">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w:t>
      </w:r>
    </w:p>
    <w:p/>
    <w:p>
      <w:r xmlns:w="http://schemas.openxmlformats.org/wordprocessingml/2006/main">
        <w:t xml:space="preserve">###ID0944###</w:t>
      </w:r>
    </w:p>
    <w:p>
      <w:pPr xmlns:w="http://schemas.openxmlformats.org/wordprocessingml/2006/main">
        <w:jc w:val="both"/>
      </w:pPr>
      <w:r xmlns:w="http://schemas.openxmlformats.org/wordprocessingml/2006/main">
        <w:t xml:space="preserve">Talvez te seja doloroso, a princípio, renunciar àquele louvor que tuas vaidades extorquiram dos mundanos tolos; mas, por causa disso, perderias a glória eterna com a qual Deus certamente te recompensará? As vãs diversões e passatempos nos quais até agora empregaste teu tempo se apresentarão novamente para seduzir teu coração e fazê-lo voltar-se para eles; mas resolverás renunciar à felicidade eterna por tais tolices enganosas? Acredita em mim, se perseverares, receberás rapidamente consolações tão deliciosas e agradáveis que te obrigarão a confessar que o mundo não tem nada além de fel em comparação com este mel, e que um dia de devoção é preferível a mil anos gastos em todos os prazeres que ele pode proporcionar.</w:t>
      </w:r>
    </w:p>
    <w:p/>
    <w:p>
      <w:r xmlns:w="http://schemas.openxmlformats.org/wordprocessingml/2006/main">
        <w:t xml:space="preserve">###ID0945###</w:t>
      </w:r>
    </w:p>
    <w:p>
      <w:pPr xmlns:w="http://schemas.openxmlformats.org/wordprocessingml/2006/main">
        <w:jc w:val="both"/>
      </w:pPr>
      <w:r xmlns:w="http://schemas.openxmlformats.org/wordprocessingml/2006/main">
        <w:t xml:space="preserve">Mas você vê que a montanha da perfeição cristã é extremamente alta: Ó meu Deus, você diz, como poderei ascender. Coragem, Filoteia. Quando as abelhas jovens começam a assumir sua forma, elas não conseguem voar para as flores, as montanhas ou as colinas vizinhas para coletar mel; mas, continuando a se alimentar do mel que as mais velhas prepararam, suas asas aparecem e elas adquirem força suficiente para voar e procurar seu alimento por todo o país. É verdade que ainda somos abelhas jovens na devoção e, consequentemente, incapazes de subir tão alto a ponto de atingir o topo da perfeição cristã; mas, à medida que nossos desejos e resoluções tomam forma e nossas asas crescem, podemos razoavelmente esperar que um dia nos tornaremos abelhas espirituais e seremos capazes de voar; enquanto isso, alimentemo-nos do mel das muitas boas instruções que outras pessoas devotas nos deixaram e oremos a Deus para nos dar asas como uma pomba, para que possamos não apenas voar nesta vida presente, mas também descansar na montanha da eternidade na vida futura.</w:t>
      </w:r>
    </w:p>
    <w:p/>
    <w:p>
      <w:r xmlns:w="http://schemas.openxmlformats.org/wordprocessingml/2006/main">
        <w:t xml:space="preserve">###ID0946###</w:t>
      </w:r>
    </w:p>
    <w:p>
      <w:pPr xmlns:w="http://schemas.openxmlformats.org/wordprocessingml/2006/main">
        <w:jc w:val="both"/>
      </w:pPr>
      <w:r xmlns:w="http://schemas.openxmlformats.org/wordprocessingml/2006/main">
        <w:t xml:space="preserve">CAPÍTULO III.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 natureza das tentações e a diferença entre sentir a tentação e consentir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com ela.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Imagine, Filoteia, uma jovem princesa extremamente amada por seu esposo, e que um homem perverso, a fim de corromper sua fidelidade, envia um mensageiro infame para negociar com ela a respeito de seu desígnio: primeiro, o mensageiro propõe a intenção de seu senhor;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tentação, deleite e consentimento. Mas, embora essas três coisas não sejam tão manifestamente discernidas em todos os outros tipos de pecados, elas são, no entanto, palpavelmente vistas em grandes pecados. </w:t>
      </w:r>
      <w:r xmlns:w="http://schemas.openxmlformats.org/wordprocessingml/2006/main">
        <w:br xmlns:w="http://schemas.openxmlformats.org/wordprocessingml/2006/main"/>
      </w:r>
      <w:r xmlns:w="http://schemas.openxmlformats.org/wordprocessingml/2006/main">
        <w:t xml:space="preserve">Embora a tentação de qualquer pecado perdurasse durante a vida,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ser desagradável a Deus por isso, pelo contrário, Deus foi glorificado por causa delas. A bem-aventurada Ângela de Foligny sentiu tentações tão cruéis da carne que nos comove quando as relata. São Francisco </w:t>
      </w:r>
      <w:r xmlns:w="http://schemas.openxmlformats.org/wordprocessingml/2006/main">
        <w:br xmlns:w="http://schemas.openxmlformats.org/wordprocessingml/2006/main"/>
      </w:r>
      <w:r xmlns:w="http://schemas.openxmlformats.org/wordprocessingml/2006/main">
        <w:t xml:space="preserve">e São Bento também sofreram tentações tão violentas que obrigaram um a lançar-se nu nos espinhos e o outro na neve, a fim de combatê-las, e, no entanto, não perderam nada do favor de Deus, mas aumentaram muito em graça.</w:t>
      </w:r>
    </w:p>
    <w:p/>
    <w:p>
      <w:r xmlns:w="http://schemas.openxmlformats.org/wordprocessingml/2006/main">
        <w:t xml:space="preserve">###ID0947###</w:t>
      </w:r>
    </w:p>
    <w:p>
      <w:pPr xmlns:w="http://schemas.openxmlformats.org/wordprocessingml/2006/main">
        <w:jc w:val="both"/>
      </w:pPr>
      <w:r xmlns:w="http://schemas.openxmlformats.org/wordprocessingml/2006/main">
        <w:t xml:space="preserve">CAPÍTULO III.</w:t>
      </w:r>
    </w:p>
    <w:p/>
    <w:p>
      <w:r xmlns:w="http://schemas.openxmlformats.org/wordprocessingml/2006/main">
        <w:t xml:space="preserve">###ID0948###</w:t>
      </w:r>
    </w:p>
    <w:p>
      <w:pPr xmlns:w="http://schemas.openxmlformats.org/wordprocessingml/2006/main">
        <w:jc w:val="both"/>
      </w:pPr>
      <w:r xmlns:w="http://schemas.openxmlformats.org/wordprocessingml/2006/main">
        <w:t xml:space="preserve">CAPÍTULO III.</w:t>
      </w:r>
    </w:p>
    <w:p/>
    <w:p>
      <w:r xmlns:w="http://schemas.openxmlformats.org/wordprocessingml/2006/main">
        <w:t xml:space="preserve">###ID0949###</w:t>
      </w:r>
    </w:p>
    <w:p>
      <w:pPr xmlns:w="http://schemas.openxmlformats.org/wordprocessingml/2006/main">
        <w:jc w:val="both"/>
      </w:pPr>
      <w:r xmlns:w="http://schemas.openxmlformats.org/wordprocessingml/2006/main">
        <w:t xml:space="preserve">A natureza das tentações e a diferença entre o sentimento de tentação e o consentimento</w:t>
      </w:r>
    </w:p>
    <w:p/>
    <w:p>
      <w:r xmlns:w="http://schemas.openxmlformats.org/wordprocessingml/2006/main">
        <w:t xml:space="preserve">###ID0950###</w:t>
      </w:r>
    </w:p>
    <w:p>
      <w:pPr xmlns:w="http://schemas.openxmlformats.org/wordprocessingml/2006/main">
        <w:jc w:val="both"/>
      </w:pPr>
      <w:r xmlns:w="http://schemas.openxmlformats.org/wordprocessingml/2006/main">
        <w:t xml:space="preserve">Imagine, Filoteia, uma jovem princesa extremamente amada por seu esposo, e que um homem perverso, a fim de corromper sua fidelidade, envia um mensageiro infame para negociar com ela a respeito de seu plano: primeiro, o mensageiro propõe a intenção de seu mestre;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tentação, deleite e consentimento. Mas, embora essas três coisas não sejam tão manifestamente discernidas em todos os outros tipos de pecados, elas são, no entanto, palpavelmente vistas em grandes pecados.</w:t>
      </w:r>
    </w:p>
    <w:p/>
    <w:p>
      <w:r xmlns:w="http://schemas.openxmlformats.org/wordprocessingml/2006/main">
        <w:t xml:space="preserve">###ID0951###</w:t>
      </w:r>
    </w:p>
    <w:p>
      <w:pPr xmlns:w="http://schemas.openxmlformats.org/wordprocessingml/2006/main">
        <w:jc w:val="both"/>
      </w:pPr>
      <w:r xmlns:w="http://schemas.openxmlformats.org/wordprocessingml/2006/main">
        <w:t xml:space="preserve">Embora a tentação de qualquer pecado perdurasse durante a vida,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ser desagradável a Deus por isso, pelo contrário, Deus foi glorificado por causa delas. A bem-aventurada Ângela de Foligny sentiu tentações tão cruéis da carne que nos comove quando as relata. São Francisco e São Bento também sofreram tentações tão violentas que obrigaram um a lançar-se nu nos espinhos e o outro na neve, a fim de combatê-las, e, no entanto, não perderam nada do favor de Deus, mas aumentaram muito em graça.</w:t>
      </w:r>
    </w:p>
    <w:p/>
    <w:p>
      <w:r xmlns:w="http://schemas.openxmlformats.org/wordprocessingml/2006/main">
        <w:t xml:space="preserve">###ID0952###</w:t>
      </w:r>
    </w:p>
    <w:p>
      <w:pPr xmlns:w="http://schemas.openxmlformats.org/wordprocessingml/2006/main">
        <w:jc w:val="both"/>
      </w:pPr>
      <w:r xmlns:w="http://schemas.openxmlformats.org/wordprocessingml/2006/main">
        <w:t xml:space="preserve">Deves, pois, ser corajosa, Filoteia, em meio às tentações, e nunca te consideres vencida enquanto elas te desagradarem, observando bem esta diferença entre sentir e consentir, a saber: podemos sentir tentações, embora nos desagradem, mas nunca podemos consentir nelas, a menos que nos agradem, visto que estar satisfeito com elas serve normalmente como um passo em direção ao nosso consentimento. Que os inimigos da nossa salvação lancem em nosso caminho tantas iscas e seduções quanto quiserem; que permaneçam sempre à porta do nosso coração, a fim de tentarem obter admissão; que nos façam tantas propostas quanto puderem; ainda assim, enquanto permanecermos firmes em nossa resolução de não ter prazer na tentação, é-nos totalmente impossível ofender a Deus, assim como o príncipe que mencionei não poderia estar descontente com sua esposa, por causa da mensagem infame que lhe foi enviada, se ela não tivesse qualquer tipo de prazer nisso. No entanto, neste caso, há uma diferença entre ela e a alma: a princesa, tendo ouvido a proposta perversa, pode, se quiser, expulsar o mensageiro e nunca mais permitir que ele apareça em sua presença; mas nem sempre está no poder da alma não sentir a tentação, embora esteja em seu poder não consentir com ela; por essa razão, embora a tentação possa durar muito tempo, ela não pode nos ferir enquanto for desagradável para nós.</w:t>
      </w:r>
    </w:p>
    <w:p/>
    <w:p>
      <w:r xmlns:w="http://schemas.openxmlformats.org/wordprocessingml/2006/main">
        <w:t xml:space="preserve">###ID0953###</w:t>
      </w:r>
    </w:p>
    <w:p>
      <w:pPr xmlns:w="http://schemas.openxmlformats.org/wordprocessingml/2006/main">
        <w:jc w:val="both"/>
      </w:pPr>
      <w:r xmlns:w="http://schemas.openxmlformats.org/wordprocessingml/2006/main">
        <w:t xml:space="preserve">Mas, quanto ao prazer que pode advir da tentação, pode-se observar que, como há duas partes na alma, a inferior e a superior, e que a inferior nem sempre segue a superior, mas age por si mesma, acontece frequentemente que a parte inferior se deleita na tentação sem o consentimento, ou melhor, contra a vontade da superior. Esta é a guerra que o Apóstolo descreve quando diz: "A carne cobiça contra o espírito, e o espírito, contra a carne; porque estes se opõem um ao outro" (Gál. 5:17).</w:t>
      </w:r>
    </w:p>
    <w:p/>
    <w:p>
      <w:r xmlns:w="http://schemas.openxmlformats.org/wordprocessingml/2006/main">
        <w:t xml:space="preserve">###ID0954###</w:t>
      </w:r>
    </w:p>
    <w:p>
      <w:pPr xmlns:w="http://schemas.openxmlformats.org/wordprocessingml/2006/main">
        <w:jc w:val="both"/>
      </w:pPr>
      <w:r xmlns:w="http://schemas.openxmlformats.org/wordprocessingml/2006/main">
        <w:t xml:space="preserve">Filoteia, uma grande floresta - Se alguém chegasse lá</w:t>
      </w:r>
    </w:p>
    <w:p/>
    <w:p>
      <w:r xmlns:w="http://schemas.openxmlformats.org/wordprocessingml/2006/main">
        <w:t xml:space="preserve">###ID0955###</w:t>
      </w:r>
    </w:p>
    <w:p>
      <w:pPr xmlns:w="http://schemas.openxmlformats.org/wordprocessingml/2006/main">
        <w:jc w:val="both"/>
      </w:pPr>
      <w:r xmlns:w="http://schemas.openxmlformats.org/wordprocessingml/2006/main">
        <w:t xml:space="preserve">Nunca viste fogo coberto de cinzas? Dez ou doze horas depois, ao procurar fogo, encontra apenas um pouco no meio da lareira, e isso quase não se nota; contudo, lá está, e com ele pode reacender o restante das cinzas que estavam mortas. Assim acontece com a caridade, que é a nossa vida espiritual, em meio a violentas tentações; pois a tentação, lançando o prazer que a acompanha na parte inferior, cobre toda a alma, por assim dizer, com cinzas, e reduz o amor de Deus a um estreito âmbito; pois não aparece em nenhum lugar, exceto no meio do coração, no centro do espírito, e mesmo ali é quase imperceptível, e só com muita dificuldade o encontramos; contudo, lá está, na realidade, pois, apesar de toda a perturbação e desordem que sentimos em nossa alma e em nosso corpo, ainda mantemos a resolução de nunca consentir na tentação; e o prazer que o homem exterior sente desagrada ao interior, de modo que, embora cerque a vontade, não está dentro dela; pelo que vemos que tal prazer, sendo involuntário, não pode ser pecado.</w:t>
      </w:r>
    </w:p>
    <w:p/>
    <w:p>
      <w:r xmlns:w="http://schemas.openxmlformats.org/wordprocessingml/2006/main">
        <w:t xml:space="preserve">###ID0956###</w:t>
      </w:r>
    </w:p>
    <w:p>
      <w:pPr xmlns:w="http://schemas.openxmlformats.org/wordprocessingml/2006/main">
        <w:jc w:val="both"/>
      </w:pPr>
      <w:r xmlns:w="http://schemas.openxmlformats.org/wordprocessingml/2006/main">
        <w:t xml:space="preserve">CAPÍTULO IV.</w:t>
      </w:r>
    </w:p>
    <w:p/>
    <w:p>
      <w:r xmlns:w="http://schemas.openxmlformats.org/wordprocessingml/2006/main">
        <w:t xml:space="preserve">###ID0957###</w:t>
      </w:r>
    </w:p>
    <w:p>
      <w:pPr xmlns:w="http://schemas.openxmlformats.org/wordprocessingml/2006/main">
        <w:jc w:val="both"/>
      </w:pPr>
      <w:r xmlns:w="http://schemas.openxmlformats.org/wordprocessingml/2006/main">
        <w:t xml:space="preserve">CAPÍTULO IV.</w:t>
      </w:r>
    </w:p>
    <w:p/>
    <w:p>
      <w:r xmlns:w="http://schemas.openxmlformats.org/wordprocessingml/2006/main">
        <w:t xml:space="preserve">###ID0958###</w:t>
      </w:r>
    </w:p>
    <w:p>
      <w:pPr xmlns:w="http://schemas.openxmlformats.org/wordprocessingml/2006/main">
        <w:jc w:val="both"/>
      </w:pPr>
      <w:r xmlns:w="http://schemas.openxmlformats.org/wordprocessingml/2006/main">
        <w:t xml:space="preserve">Dois exemplos notáveis sobre este assunto.</w:t>
      </w:r>
    </w:p>
    <w:p/>
    <w:p>
      <w:r xmlns:w="http://schemas.openxmlformats.org/wordprocessingml/2006/main">
        <w:t xml:space="preserve">###ID0959###</w:t>
      </w:r>
    </w:p>
    <w:p>
      <w:pPr xmlns:w="http://schemas.openxmlformats.org/wordprocessingml/2006/main">
        <w:jc w:val="both"/>
      </w:pPr>
      <w:r xmlns:w="http://schemas.openxmlformats.org/wordprocessingml/2006/main">
        <w:t xml:space="preserve">Como lhe diz respeito compreender perfeitamente este assunto, explicarei mais detalhadamente. Um jovem, como relata São Jerônimo, estando preso com faixas de seda a uma cama macia e delicada, foi provocado pelas mais violentas tentações, empregadas por seus perseguidores para abalar sua constância. Ah! Não deveria sua alma casta ter sentido estranhas perturbações? No entanto, em meio a tantos conflitos, em meio a tão terrível tempestade de tentações, ele testemunhou que seu coração não foi vencido e que sua vontade não consentiu. Não tendo nenhuma parte de seu corpo à disposição além da língua, ele a mordeu e cuspiu no rosto da infeliz mulher, que o torturou com mais crueldade do que os algozes poderiam ter feito com os maiores tormentos; pois o tirano, desesperado para vencê-lo pela dor, pensou em vencê-lo pelo prazer.</w:t>
      </w:r>
    </w:p>
    <w:p/>
    <w:p>
      <w:r xmlns:w="http://schemas.openxmlformats.org/wordprocessingml/2006/main">
        <w:t xml:space="preserve">###ID0960###</w:t>
      </w:r>
    </w:p>
    <w:p>
      <w:pPr xmlns:w="http://schemas.openxmlformats.org/wordprocessingml/2006/main">
        <w:jc w:val="both"/>
      </w:pPr>
      <w:r xmlns:w="http://schemas.openxmlformats.org/wordprocessingml/2006/main">
        <w:t xml:space="preserve">Esta história do conflito de Santa Catarina de Sena, em ocasião semelhante, é muito admirável; sua essência é a seguinte: O espírito maligno teve permissão de Deus para atacar a pureza desta santa virgem com a maior fúria, mas sem lhe ser permitido tocá-la. Ele então apresentou todos os tipos de sugestões impuras à sua mente; e para comovê-la ainda mais, vindo com seus companheiros na forma de homens e mulheres, cometeu mil tipos de imodéstias diante dela, acrescentando a mais obscena linguagem; e embora essas coisas fossem exteriores, contudo, por meio dos sentidos, penetraram profundamente no coração da virgem, que, como ela mesma confessou, estava repleto delas até a borda; de modo que nada permaneceu nela, exceto a pura vontade superior, que não foi abalada. Essa tentação continuou por muito tempo, até que um dia nosso Salvador lhe apareceu e ela lhe disse: Onde estavas, meu querido Salvador, quando meu coração estava cheio de tão grande impureza? Ao que Ele respondeu: Eu estava dentro do teu coração, minha filha. Mas como, ela respondeu, pudeste habitar em meu coração,</w:t>
      </w:r>
    </w:p>
    <w:p/>
    <w:p>
      <w:r xmlns:w="http://schemas.openxmlformats.org/wordprocessingml/2006/main">
        <w:t xml:space="preserve">###ID0961###</w:t>
      </w:r>
    </w:p>
    <w:p>
      <w:pPr xmlns:w="http://schemas.openxmlformats.org/wordprocessingml/2006/main">
        <w:jc w:val="both"/>
      </w:pPr>
      <w:r xmlns:w="http://schemas.openxmlformats.org/wordprocessingml/2006/main">
        <w:t xml:space="preserve">Onde havia tanta impureza? É possível que pudesses habitar em um lugar tão impuro? Ao que nosso Senhor respondeu: Dize-me, esses pensamentos imundos do teu coração te deram prazer ou tristeza, amargura ou deleite? A mais extrema amargura e tristeza, disse ela. Quem foi então, respondeu nosso Salvador, que colocou essa grande amargura e tristeza em teu coração, senão eu, que permaneci oculta em tua alma? Acredita em mim, filha, se não fosse pela minha presença, esses pensamentos que cercavam tua vontade teriam sem dúvida entrado, e com prazer teriam trazido a morte à tua alma; mas estando presente, infundi esse desprazer em teu coração que te permitiu rejeitar as tentações tanto quanto podia; mas, não sendo capaz de fazê-lo tanto quanto queria, concebeu um desprazer e ódio maiores tanto contra a tentação quanto contra ti mesma; e assim, essas dificuldades provaram ser ocasiões de grande mérito para ti, e para um maior aumento de tua força e virtude.</w:t>
      </w:r>
    </w:p>
    <w:p/>
    <w:p>
      <w:r xmlns:w="http://schemas.openxmlformats.org/wordprocessingml/2006/main">
        <w:t xml:space="preserve">###ID0962###</w:t>
      </w:r>
    </w:p>
    <w:p>
      <w:pPr xmlns:w="http://schemas.openxmlformats.org/wordprocessingml/2006/main">
        <w:jc w:val="both"/>
      </w:pPr>
      <w:r xmlns:w="http://schemas.openxmlformats.org/wordprocessingml/2006/main">
        <w:t xml:space="preserve">Eis, Filoteia, como este fogo se cobriu de cinzas, e como a tentação penetrou até o coração e cercou a vontade, que, auxiliada por nosso Salvador, resistiu até o fim, resistindo, com aversão, desgosto e aversão ao mal sugerido, e recusando-se constantemente a consentir no pecado que a assediava por todos os lados. Meu Deus! Que angústia não deve sentir uma alma que ama a Deus, por não saber se Ele está nela ou não, e se o amor divino, pelo qual luta, está completamente extinto nela ou não! Mas é a grande perfeição do amor celestial fazer sofrer e lutar por seu amor aqueles que amam a Deus, sem saber se possuem o amor pelo qual e pelo qual lutam.</w:t>
      </w:r>
    </w:p>
    <w:p/>
    <w:p>
      <w:r xmlns:w="http://schemas.openxmlformats.org/wordprocessingml/2006/main">
        <w:t xml:space="preserve">###ID0963###</w:t>
      </w:r>
    </w:p>
    <w:p>
      <w:pPr xmlns:w="http://schemas.openxmlformats.org/wordprocessingml/2006/main">
        <w:jc w:val="both"/>
      </w:pPr>
      <w:r xmlns:w="http://schemas.openxmlformats.org/wordprocessingml/2006/main">
        <w:t xml:space="preserve">CAPÍTULO V.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Um encorajamento para uma alma que está sob tentação Esses assaltos violentos e tentações extraordinárias, Filoteia, só são permitidos por Deus contra aquelas almas que Ele deseja elevar ao mais alto grau de amor divino, mas isso não significa que elas o alcançarão depois, pois muitas vezes aconteceu que aqueles que foram constantes sob esses assaltos, por falta de correspondência fiel com o favor divino, foram depois vencidos por tentações muito pequenas. Digo-te isto para que, se no futuro fores assaltado por grandes tentações, saibas que Deus te confere um favor extraordinário, quando Ele assim declara sua vontade de te fazer grande aos seus olhos; e que, no entanto, deves ser sempre humilde e temeroso, não podendo assegurar-te de que podes vencer pequenas tentações, mesmo depois de teres vencido as grandes, por nenhum outro meio senão pela constante fidelidade à sua Divina Majestade. </w:t>
      </w:r>
      <w:r xmlns:w="http://schemas.openxmlformats.org/wordprocessingml/2006/main">
        <w:br xmlns:w="http://schemas.openxmlformats.org/wordprocessingml/2006/main"/>
      </w:r>
      <w:r xmlns:w="http://schemas.openxmlformats.org/wordprocessingml/2006/main">
        <w:t xml:space="preserve">Portanto, qualquer que seja a tentação que possa vir a assaltá-lo, ou com qualquer deleite que ela possa ser acompanhada, enquanto você recusar seu consentimento, não apenas à tentação, mas também ao deleite,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quisermos saber como ela está, coloquemos a mão em nosso coração e </w:t>
      </w:r>
      <w:r xmlns:w="http://schemas.openxmlformats.org/wordprocessingml/2006/main">
        <w:br xmlns:w="http://schemas.openxmlformats.org/wordprocessingml/2006/main"/>
      </w:r>
      <w:r xmlns:w="http://schemas.openxmlformats.org/wordprocessingml/2006/main">
        <w:t xml:space="preserve">consideremos se ele e nossa vontade ainda retêm alguma palpitação da vida espiritual, isto é, se cumpriram seu dever ao se recusarem a consentir e ceder à tentação e ao deleite;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
      <w:r xmlns:w="http://schemas.openxmlformats.org/wordprocessingml/2006/main">
        <w:t xml:space="preserve">###ID0964###</w:t>
      </w:r>
    </w:p>
    <w:p>
      <w:pPr xmlns:w="http://schemas.openxmlformats.org/wordprocessingml/2006/main">
        <w:jc w:val="both"/>
      </w:pPr>
      <w:r xmlns:w="http://schemas.openxmlformats.org/wordprocessingml/2006/main">
        <w:t xml:space="preserve">CAPÍTULO V.</w:t>
      </w:r>
    </w:p>
    <w:p/>
    <w:p>
      <w:r xmlns:w="http://schemas.openxmlformats.org/wordprocessingml/2006/main">
        <w:t xml:space="preserve">###ID0965###</w:t>
      </w:r>
    </w:p>
    <w:p>
      <w:pPr xmlns:w="http://schemas.openxmlformats.org/wordprocessingml/2006/main">
        <w:jc w:val="both"/>
      </w:pPr>
      <w:r xmlns:w="http://schemas.openxmlformats.org/wordprocessingml/2006/main">
        <w:t xml:space="preserve">CAPÍTULO V.</w:t>
      </w:r>
    </w:p>
    <w:p/>
    <w:p>
      <w:r xmlns:w="http://schemas.openxmlformats.org/wordprocessingml/2006/main">
        <w:t xml:space="preserve">###ID0966###</w:t>
      </w:r>
    </w:p>
    <w:p>
      <w:pPr xmlns:w="http://schemas.openxmlformats.org/wordprocessingml/2006/main">
        <w:jc w:val="both"/>
      </w:pPr>
      <w:r xmlns:w="http://schemas.openxmlformats.org/wordprocessingml/2006/main">
        <w:t xml:space="preserve">Um encorajamento para uma alma que está sob tentação Esses ataques violentos e tentações extraordinárias, Filoteia, são permitidos por Deus apenas contra aquelas almas que Ele deseja elevar ao mais alto grau de amor divino, mas isso não significa que elas o alcançarão depois, pois muitas vezes aconteceu que aqueles que foram constantes sob esses ataques, por falta de correspondência fiel com o favor divino, foram depois vencidos por tentações muito pequenas. Digo-te isto para que, se no futuro fores assaltado por grandes tentações, saibas que Deus te confere um favor extraordinário, quando Ele assim declara sua vontade de te fazer grande aos seus olhos; e que, no entanto, deves ser sempre humilde e temeroso, não podendo assegurar-te de que podes vencer pequenas tentações, mesmo depois de teres vencido as grandes, por nenhum outro meio senão pela constante fidelidade à sua Divina Majestade.</w:t>
      </w:r>
    </w:p>
    <w:p/>
    <w:p>
      <w:r xmlns:w="http://schemas.openxmlformats.org/wordprocessingml/2006/main">
        <w:t xml:space="preserve">###ID0967###</w:t>
      </w:r>
    </w:p>
    <w:p>
      <w:pPr xmlns:w="http://schemas.openxmlformats.org/wordprocessingml/2006/main">
        <w:jc w:val="both"/>
      </w:pPr>
      <w:r xmlns:w="http://schemas.openxmlformats.org/wordprocessingml/2006/main">
        <w:t xml:space="preserve">Portanto, qualquer que seja a tentação que possa vir a assaltá-lo, ou com qualquer deleite que ela possa ser acompanhada, enquanto você recusar seu consentimento, não apenas à tentação, mas também ao deleite,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quisermos saber como ela está, coloquemos a mão em nosso coração e consideremos se ele e nossa vontade ainda retêm alguma palpitação da vida espiritual, isto é, se cumpriram seu dever ao se recusarem a consentir e ceder à tentação e ao deleite;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
      <w:r xmlns:w="http://schemas.openxmlformats.org/wordprocessingml/2006/main">
        <w:t xml:space="preserve">###ID0968###</w:t>
      </w:r>
    </w:p>
    <w:p>
      <w:pPr xmlns:w="http://schemas.openxmlformats.org/wordprocessingml/2006/main">
        <w:jc w:val="both"/>
      </w:pPr>
      <w:r xmlns:w="http://schemas.openxmlformats.org/wordprocessingml/2006/main">
        <w:t xml:space="preserve">CAPÍTULO VI.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Como a tentação e o deleite podem se tornar pecaminosos. </w:t>
      </w:r>
      <w:r xmlns:w="http://schemas.openxmlformats.org/wordprocessingml/2006/main">
        <w:br xmlns:w="http://schemas.openxmlformats.org/wordprocessingml/2006/main"/>
      </w:r>
      <w:r xmlns:w="http://schemas.openxmlformats.org/wordprocessingml/2006/main">
        <w:t xml:space="preserve">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tanto a blasfêmia quanto o castigo. Assim, às vezes acontece que a própria tentação nos envolve em pecado, porque nós mesmos somos a causa dele. Por exemplo: sei que quando jogo caio facilmente em paixão violenta e blasfêmia, e que jogar me serve como uma tentação para esses pecados; peco, portanto, sempre que jogo, e sou responsável por todas as tentações que possam me sobrevir. Da mesma forma, se eu sei que certas conversas me exporão ao perigo de cair em pecado, e ainda assim participo delas voluntariamente, sou sem dúvida culpado por todas as tentações que posso encontrar nessas ocasiões.</w:t>
      </w:r>
    </w:p>
    <w:p/>
    <w:p>
      <w:r xmlns:w="http://schemas.openxmlformats.org/wordprocessingml/2006/main">
        <w:t xml:space="preserve">###ID0969###</w:t>
      </w:r>
    </w:p>
    <w:p>
      <w:pPr xmlns:w="http://schemas.openxmlformats.org/wordprocessingml/2006/main">
        <w:jc w:val="both"/>
      </w:pPr>
      <w:r xmlns:w="http://schemas.openxmlformats.org/wordprocessingml/2006/main">
        <w:t xml:space="preserve">CAPÍTULO VI.</w:t>
      </w:r>
    </w:p>
    <w:p/>
    <w:p>
      <w:r xmlns:w="http://schemas.openxmlformats.org/wordprocessingml/2006/main">
        <w:t xml:space="preserve">###ID0970###</w:t>
      </w:r>
    </w:p>
    <w:p>
      <w:pPr xmlns:w="http://schemas.openxmlformats.org/wordprocessingml/2006/main">
        <w:jc w:val="both"/>
      </w:pPr>
      <w:r xmlns:w="http://schemas.openxmlformats.org/wordprocessingml/2006/main">
        <w:t xml:space="preserve">CAPÍTULO VI.</w:t>
      </w:r>
    </w:p>
    <w:p/>
    <w:p>
      <w:r xmlns:w="http://schemas.openxmlformats.org/wordprocessingml/2006/main">
        <w:t xml:space="preserve">###ID0971###</w:t>
      </w:r>
    </w:p>
    <w:p>
      <w:pPr xmlns:w="http://schemas.openxmlformats.org/wordprocessingml/2006/main">
        <w:jc w:val="both"/>
      </w:pPr>
      <w:r xmlns:w="http://schemas.openxmlformats.org/wordprocessingml/2006/main">
        <w:t xml:space="preserve">Como a tentação e o deleite podem se tornar pecaminosos.</w:t>
      </w:r>
    </w:p>
    <w:p/>
    <w:p>
      <w:r xmlns:w="http://schemas.openxmlformats.org/wordprocessingml/2006/main">
        <w:t xml:space="preserve">###ID0972###</w:t>
      </w:r>
    </w:p>
    <w:p>
      <w:pPr xmlns:w="http://schemas.openxmlformats.org/wordprocessingml/2006/main">
        <w:jc w:val="both"/>
      </w:pPr>
      <w:r xmlns:w="http://schemas.openxmlformats.org/wordprocessingml/2006/main">
        <w:t xml:space="preserve">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tanto a blasfêmia quanto o castigo. Assim, às vezes acontece que a própria tentação nos envolve em pecado, porque nós mesmos somos a causa dele. Por exemplo: sei que quando jogo caio facilmente em paixões violentas e blasfêmias, e que jogar me serve como uma tentação para esses pecados; peco, portanto, sempre que jogo, e sou responsável por todas as tentações que possam me sobrevir. Da mesma forma, se sei que certas conversas me exporão ao perigo de cair em pecado e, ainda assim, participo voluntariamente delas, sou sem dúvida culpado por todas as tentações que possa encontrar nessas ocasiões.</w:t>
      </w:r>
    </w:p>
    <w:p/>
    <w:p>
      <w:r xmlns:w="http://schemas.openxmlformats.org/wordprocessingml/2006/main">
        <w:t xml:space="preserve">###ID0973###</w:t>
      </w:r>
    </w:p>
    <w:p>
      <w:pPr xmlns:w="http://schemas.openxmlformats.org/wordprocessingml/2006/main">
        <w:jc w:val="both"/>
      </w:pPr>
      <w:r xmlns:w="http://schemas.openxmlformats.org/wordprocessingml/2006/main">
        <w:t xml:space="preserve">Quando o deleite que procede da tentação pode ser evitado, é sempre um pecado maior ou menor admiti-lo, na proporção em que o prazer que obtemos ou o consentimento que damos a ele é de maior ou menor duração. A jovem princesa, antes mencionada, seria altamente culpada se, tendo ouvido a proposta impura, sentisse prazer nela e deixasse seu coração sentir satisfação em tão perverso assunto; pois, embora não consentisse na execução do que lhe era proposto, consentiu, no entanto, na aplicação interior de seu coração ao mal, pelo prazer que nisso sentia, porque é sempre criminoso aplicar o coração ou o corpo a algo que seja imodesto; aliás, esse pecado depende tanto do consentimento do coração que, sem ele, a aplicação do corpo não poderia ser pecado.</w:t>
      </w:r>
    </w:p>
    <w:p/>
    <w:p>
      <w:r xmlns:w="http://schemas.openxmlformats.org/wordprocessingml/2006/main">
        <w:t xml:space="preserve">###ID0974###</w:t>
      </w:r>
    </w:p>
    <w:p>
      <w:pPr xmlns:w="http://schemas.openxmlformats.org/wordprocessingml/2006/main">
        <w:jc w:val="both"/>
      </w:pPr>
      <w:r xmlns:w="http://schemas.openxmlformats.org/wordprocessingml/2006/main">
        <w:t xml:space="preserve">Portanto, sempre que você for tentado a qualquer pecado, considere se você mesmo não deu voluntariamente ocasião para ser tentado, pois então a própria tentação o coloca em um estado de pecado, por conta do perigo em que você se lançou: isso deve ser entendido quando você poderia ter evitado convenientemente a ocasião e poderia ter previsto, ou deveria, a aproximação da tentação; mas se você não deu ocasião à tentação, ela não pode de forma alguma ser imputada a você como um pecado.</w:t>
      </w:r>
    </w:p>
    <w:p/>
    <w:p>
      <w:r xmlns:w="http://schemas.openxmlformats.org/wordprocessingml/2006/main">
        <w:t xml:space="preserve">###ID0975###</w:t>
      </w:r>
    </w:p>
    <w:p>
      <w:pPr xmlns:w="http://schemas.openxmlformats.org/wordprocessingml/2006/main">
        <w:jc w:val="both"/>
      </w:pPr>
      <w:r xmlns:w="http://schemas.openxmlformats.org/wordprocessingml/2006/main">
        <w:t xml:space="preserve">Quando o deleite que se segue à tentação poderia ter sido evitado, e ainda assim não foi, há sempre algum tipo de pecado, de acordo com o tempo que se deteve nele, mais ou menos, ou de acordo com o prazer que se obteve nele. Uma mulher que não deu motivo para ser cortejada, e ainda assim sente prazer nisso, é, no entanto, censurável, se o prazer que ela sente não se origina de outra causa além do cortejo. Mas se, por exemplo, aquele que a processa por seu amor é um excelente músico, e ela sente prazer, não em seu cortejo, mas na harmonia e doçura de sua música, isso não seria pecado: embora ela não deva continuar por muito tempo nesse prazer, por medo de que passe dele para o desejo de ser cortejada. Da mesma forma, se alguém me propuser algum meio engenhoso de me vingar de um inimigo, e que eu não me deleite nem dê qualquer consentimento à vingança proposta, mas apenas me agradeça pela astúcia da invenção astuta; embora não fosse pecado, ainda assim não devo continuar me divertindo muito com esse prazer, por medo de que, aos poucos, isso possa me levar a sentir algum prazer na própria vingança.</w:t>
      </w:r>
    </w:p>
    <w:p/>
    <w:p>
      <w:r xmlns:w="http://schemas.openxmlformats.org/wordprocessingml/2006/main">
        <w:t xml:space="preserve">###ID0976###</w:t>
      </w:r>
    </w:p>
    <w:p>
      <w:pPr xmlns:w="http://schemas.openxmlformats.org/wordprocessingml/2006/main">
        <w:jc w:val="both"/>
      </w:pPr>
      <w:r xmlns:w="http://schemas.openxmlformats.org/wordprocessingml/2006/main">
        <w:t xml:space="preserve">Às vezes, somos surpreendidos por certos sintomas de prazer que imediatamente seguem uma tentação, antes mesmo de nos darmos conta dela. Isso, no máximo, pode ser apenas um leve pecado venial; mas se torna maior se, depois de termos percebido o mal, paramos por algum tempo, por negligência, para decidir se devemos admitir ou rejeitar esse deleite; e o pecado se torna ainda maior se, depois de termos consciência do deleite, nos debruçamos sobre ele, por pura negligência, sem termos decidido rejeitá-lo; mas quando voluntariamente e com plena deliberação resolvemos nos satisfazer com tais deleites, isso por si só é um grande pecado, desde que o objeto em que nos deleitamos também seja um grande pecado. É um grande crime para uma mulher estar disposta a nutrir afeições malignas, embora ela nunca pretenda realmente se entregar a elas.</w:t>
      </w:r>
    </w:p>
    <w:p/>
    <w:p>
      <w:r xmlns:w="http://schemas.openxmlformats.org/wordprocessingml/2006/main">
        <w:t xml:space="preserve">###ID0977###</w:t>
      </w:r>
    </w:p>
    <w:p>
      <w:pPr xmlns:w="http://schemas.openxmlformats.org/wordprocessingml/2006/main">
        <w:jc w:val="both"/>
      </w:pPr>
      <w:r xmlns:w="http://schemas.openxmlformats.org/wordprocessingml/2006/main">
        <w:t xml:space="preserve">CAPÍTULO VII.</w:t>
      </w:r>
    </w:p>
    <w:p/>
    <w:p>
      <w:r xmlns:w="http://schemas.openxmlformats.org/wordprocessingml/2006/main">
        <w:t xml:space="preserve">###ID0978###</w:t>
      </w:r>
    </w:p>
    <w:p>
      <w:pPr xmlns:w="http://schemas.openxmlformats.org/wordprocessingml/2006/main">
        <w:jc w:val="both"/>
      </w:pPr>
      <w:r xmlns:w="http://schemas.openxmlformats.org/wordprocessingml/2006/main">
        <w:t xml:space="preserve">CAPÍTULO VII.</w:t>
      </w:r>
    </w:p>
    <w:p/>
    <w:p>
      <w:r xmlns:w="http://schemas.openxmlformats.org/wordprocessingml/2006/main">
        <w:t xml:space="preserve">###ID0979###</w:t>
      </w:r>
    </w:p>
    <w:p>
      <w:pPr xmlns:w="http://schemas.openxmlformats.org/wordprocessingml/2006/main">
        <w:jc w:val="both"/>
      </w:pPr>
      <w:r xmlns:w="http://schemas.openxmlformats.org/wordprocessingml/2006/main">
        <w:t xml:space="preserve">Remédios contra grandes tentações.</w:t>
      </w:r>
    </w:p>
    <w:p/>
    <w:p>
      <w:r xmlns:w="http://schemas.openxmlformats.org/wordprocessingml/2006/main">
        <w:t xml:space="preserve">###ID0980###</w:t>
      </w:r>
    </w:p>
    <w:p>
      <w:pPr xmlns:w="http://schemas.openxmlformats.org/wordprocessingml/2006/main">
        <w:jc w:val="both"/>
      </w:pPr>
      <w:r xmlns:w="http://schemas.openxmlformats.org/wordprocessingml/2006/main">
        <w:t xml:space="preserve">Assim que perceber que está sendo tentado, siga o exemplo das crianças; quando veem um lobo ou um urso, correm imediatamente para os braços do pai ou da mãe, ou pelo menos clamam por socorro. É o remédio que nosso Senhor ensinou quando disse: "Orai, para que não entreis em tentação" (Mt 26,41). Se, apesar disso, você perceber que a tentação ainda persiste, ou até aumenta, corra em espírito para abraçar a santa cruz, como se visse Jesus Cristo crucificado diante de você. Proteste que nunca consentirá na tentação, implore por sua ajuda contra ela e continue a recusar seu consentimento enquanto a tentação persistir.</w:t>
      </w:r>
    </w:p>
    <w:p/>
    <w:p>
      <w:r xmlns:w="http://schemas.openxmlformats.org/wordprocessingml/2006/main">
        <w:t xml:space="preserve">###ID0981###</w:t>
      </w:r>
    </w:p>
    <w:p>
      <w:pPr xmlns:w="http://schemas.openxmlformats.org/wordprocessingml/2006/main">
        <w:jc w:val="both"/>
      </w:pPr>
      <w:r xmlns:w="http://schemas.openxmlformats.org/wordprocessingml/2006/main">
        <w:t xml:space="preserve">Mas, ao fazer esses protestos e recusar-se a consentir, não olhe para a tentação, mas apenas para o Senhor; pois se você olhar para a tentação, especialmente enquanto ela é forte, ela pode abalar sua coragem. Desvie seus pensamentos para algumas reflexões boas e piedosas, pois os bons pensamentos, quando ocupam seu coração, afastarão toda tentação e sugestão maligna.</w:t>
      </w:r>
    </w:p>
    <w:p/>
    <w:p>
      <w:r xmlns:w="http://schemas.openxmlformats.org/wordprocessingml/2006/main">
        <w:t xml:space="preserve">###ID0982###</w:t>
      </w:r>
    </w:p>
    <w:p>
      <w:pPr xmlns:w="http://schemas.openxmlformats.org/wordprocessingml/2006/main">
        <w:jc w:val="both"/>
      </w:pPr>
      <w:r xmlns:w="http://schemas.openxmlformats.org/wordprocessingml/2006/main">
        <w:t xml:space="preserve">Mas o grande remédio contra todas as tentações, sejam elas grandes ou pequenas, é abrir seu coração ao seu diretor espiritual e comunicar-lhe suas sugestões, sentimentos e afeições; pois você deve observar que o silêncio é a primeira condição que o inimigo impõe a uma alma que ele deseja seduzir; enquanto Deus, por outro lado, exige que tornemos conhecidas suas inspirações aos nossos superiores e diretores.</w:t>
      </w:r>
    </w:p>
    <w:p/>
    <w:p>
      <w:r xmlns:w="http://schemas.openxmlformats.org/wordprocessingml/2006/main">
        <w:t xml:space="preserve">###ID0983###</w:t>
      </w:r>
    </w:p>
    <w:p>
      <w:pPr xmlns:w="http://schemas.openxmlformats.org/wordprocessingml/2006/main">
        <w:jc w:val="both"/>
      </w:pPr>
      <w:r xmlns:w="http://schemas.openxmlformats.org/wordprocessingml/2006/main">
        <w:t xml:space="preserve">Se depois de tudo isso, as tentações continuarem a nos assediar e perseguir, não temos nada a fazer a não ser continuar firmes em nossa resolução, nunca renunciar ao nosso consentimento; pois, assim como uma moça nunca poderá se casar enquanto responder Não, assim também a alma, embora possa ser tentada por muito tempo, nunca poderá pecar enquanto fizer o mesmo.</w:t>
      </w:r>
    </w:p>
    <w:p/>
    <w:p>
      <w:r xmlns:w="http://schemas.openxmlformats.org/wordprocessingml/2006/main">
        <w:t xml:space="preserve">###ID0984###</w:t>
      </w:r>
    </w:p>
    <w:p>
      <w:pPr xmlns:w="http://schemas.openxmlformats.org/wordprocessingml/2006/main">
        <w:jc w:val="both"/>
      </w:pPr>
      <w:r xmlns:w="http://schemas.openxmlformats.org/wordprocessingml/2006/main">
        <w:t xml:space="preserve">Nunca discuta com seu inimigo, nem lhe dê outra resposta que não seja semelhante àquela com a qual nosso Salvador o confundiu: "Vai-te, Satanás, o Senhor teu Deus adorarás e só a Ele servirás"; pois assim como uma esposa casta nunca deve responder à conversa frívola de um homem imoral, mas abandoná-lo abruptamente e, no mesmo instante, voltar seu coração para seu marido e renovar a promessa de fidelidade que lhe fez; assim também a alma devota que se vê assaltada pela tentação não deve, de forma alguma, perder tempo em responder ao inimigo, mas com toda a simplicidade voltar-se para Jesus Cristo, seu Esposo, e renovar seu protesto de fidelidade a Ele e sua resolução de permanecer única e inteiramente dele para sempre.</w:t>
      </w:r>
    </w:p>
    <w:p/>
    <w:p>
      <w:r xmlns:w="http://schemas.openxmlformats.org/wordprocessingml/2006/main">
        <w:t xml:space="preserve">###ID0985###</w:t>
      </w:r>
    </w:p>
    <w:p>
      <w:pPr xmlns:w="http://schemas.openxmlformats.org/wordprocessingml/2006/main">
        <w:jc w:val="both"/>
      </w:pPr>
      <w:r xmlns:w="http://schemas.openxmlformats.org/wordprocessingml/2006/main">
        <w:t xml:space="preserve">CAPÍTULO VIII. </w:t>
      </w:r>
      <w:r xmlns:w="http://schemas.openxmlformats.org/wordprocessingml/2006/main">
        <w:br xmlns:w="http://schemas.openxmlformats.org/wordprocessingml/2006/main"/>
      </w:r>
      <w:r xmlns:w="http://schemas.openxmlformats.org/wordprocessingml/2006/main">
        <w:t xml:space="preserve">Devemos resistir às pequenas tentações. </w:t>
      </w:r>
      <w:r xmlns:w="http://schemas.openxmlformats.org/wordprocessingml/2006/main">
        <w:br xmlns:w="http://schemas.openxmlformats.org/wordprocessingml/2006/main"/>
      </w:r>
      <w:r xmlns:w="http://schemas.openxmlformats.org/wordprocessingml/2006/main">
        <w:t xml:space="preserve">Embora devamos lutar contra as grandes tentações com uma coragem invencível, e a vitória que obtivermos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se apresentam a cada momento. É muito fácil para um homem ou uma mulher abster-se do adultério, mas difícil abster-se de olhares, de dar ou receber favores de amor, ou de falar ou ouvir palavras lisonjeiras. É fácil não admitir, visível ou exteriormente, um rival para o marido ou a esposa, mas fácil fazê-lo no coração; é fácil não roubar </w:t>
      </w:r>
      <w:r xmlns:w="http://schemas.openxmlformats.org/wordprocessingml/2006/main">
        <w:br xmlns:w="http://schemas.openxmlformats.org/wordprocessingml/2006/main"/>
      </w:r>
      <w:r xmlns:w="http://schemas.openxmlformats.org/wordprocessingml/2006/main">
        <w:t xml:space="preserve">os bens de outro homem, mas difícil não cobiçá-los; é fácil não dar falso testemunho em julgamento, mas difícil nunca mentir; é fácil não se embriagar, mas difícil manter-se perfeitamente sóbrio; fácil evitar desejar a morte de outro homem, difícil não desejar o que lhe seja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que obtivermos sobre esses inimigos menores, tantas pedras preciosas serão colocadas na coroa da glória que Deus está preparando para nós no céu. Portanto,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###ID0986###</w:t>
      </w:r>
    </w:p>
    <w:p>
      <w:pPr xmlns:w="http://schemas.openxmlformats.org/wordprocessingml/2006/main">
        <w:jc w:val="both"/>
      </w:pPr>
      <w:r xmlns:w="http://schemas.openxmlformats.org/wordprocessingml/2006/main">
        <w:t xml:space="preserve">CAPÍTULO VIII. </w:t>
      </w:r>
      <w:r xmlns:w="http://schemas.openxmlformats.org/wordprocessingml/2006/main">
        <w:br xmlns:w="http://schemas.openxmlformats.org/wordprocessingml/2006/main"/>
      </w:r>
      <w:r xmlns:w="http://schemas.openxmlformats.org/wordprocessingml/2006/main">
        <w:t xml:space="preserve">Devemos resistir às pequenas tentações. </w:t>
      </w:r>
      <w:r xmlns:w="http://schemas.openxmlformats.org/wordprocessingml/2006/main">
        <w:br xmlns:w="http://schemas.openxmlformats.org/wordprocessingml/2006/main"/>
      </w:r>
      <w:r xmlns:w="http://schemas.openxmlformats.org/wordprocessingml/2006/main">
        <w:t xml:space="preserve">Embora devamos lutar contra as grandes tentações com uma coragem invencível, e a vitória que obtivermos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se apresentam a cada momento. É muito fácil para um homem ou uma mulher abster-se do adultério, mas difícil abster-se de olhares, de dar ou receber favores de amor, ou de falar ou ouvir palavras lisonjeiras. É fácil não admitir, visível ou exteriormente, um rival para o marido ou a esposa, mas fácil fazê-lo no coração; é fácil não roubar </w:t>
      </w:r>
      <w:r xmlns:w="http://schemas.openxmlformats.org/wordprocessingml/2006/main">
        <w:br xmlns:w="http://schemas.openxmlformats.org/wordprocessingml/2006/main"/>
      </w:r>
      <w:r xmlns:w="http://schemas.openxmlformats.org/wordprocessingml/2006/main">
        <w:t xml:space="preserve">os bens de outro homem, mas difícil não cobiçá-los; é fácil não dar falso testemunho em julgamento, mas difícil nunca mentir; é fácil não se embriagar, mas difícil manter-se perfeitamente sóbrio; fácil evitar desejar a morte de outro homem, difícil não desejar o que lhe seja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que obtivermos sobre esses inimigos menores, tantas pedras preciosas serão colocadas na coroa da glória que Deus está preparando para nós no céu. Portanto,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###ID0987###</w:t>
      </w:r>
    </w:p>
    <w:p>
      <w:pPr xmlns:w="http://schemas.openxmlformats.org/wordprocessingml/2006/main">
        <w:jc w:val="both"/>
      </w:pPr>
      <w:r xmlns:w="http://schemas.openxmlformats.org/wordprocessingml/2006/main">
        <w:t xml:space="preserve">CAPÍTULO VIII.</w:t>
      </w:r>
    </w:p>
    <w:p/>
    <w:p>
      <w:r xmlns:w="http://schemas.openxmlformats.org/wordprocessingml/2006/main">
        <w:t xml:space="preserve">###ID0988###</w:t>
      </w:r>
    </w:p>
    <w:p>
      <w:pPr xmlns:w="http://schemas.openxmlformats.org/wordprocessingml/2006/main">
        <w:jc w:val="both"/>
      </w:pPr>
      <w:r xmlns:w="http://schemas.openxmlformats.org/wordprocessingml/2006/main">
        <w:t xml:space="preserve">Devemos resistir às pequenas tentações.</w:t>
      </w:r>
    </w:p>
    <w:p/>
    <w:p>
      <w:r xmlns:w="http://schemas.openxmlformats.org/wordprocessingml/2006/main">
        <w:t xml:space="preserve">###ID0989###</w:t>
      </w:r>
    </w:p>
    <w:p>
      <w:pPr xmlns:w="http://schemas.openxmlformats.org/wordprocessingml/2006/main">
        <w:jc w:val="both"/>
      </w:pPr>
      <w:r xmlns:w="http://schemas.openxmlformats.org/wordprocessingml/2006/main">
        <w:t xml:space="preserve">Embora devamos lutar contra as grandes tentações com uma coragem invencível, e a vitória que obtemos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estão se apresentando a cada momento. É muito fácil para um homem ou uma mulher abster-se de adultério, mas difícil abster-se de olhares, de dar ou receber favores de amor, ou de falar ou ouvir palavras lisonjeiras. É fácil não admitir, visível ou exteriormente, um rival para o marido ou esposa, mas fácil fazê-lo no coração; É fácil não roubar os bens de outro homem, mas difícil não cobiçá-los; é fácil não dar falso testemunho em julgamento, mas difícil nunca mentir; é fácil não se embriagar, mas difícil manter-se perfeitamente sóbrio; fácil evitar desejar a morte de outro homem, difícil não desejar o que lhe pode ser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quantos obtivermos sobre esses inimigos menores, tantas pedras preciosas serão colocadas na coroa da glória que Deus está preparando para nós no céu. Por isso,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###ID0990###</w:t>
      </w:r>
    </w:p>
    <w:p>
      <w:pPr xmlns:w="http://schemas.openxmlformats.org/wordprocessingml/2006/main">
        <w:jc w:val="both"/>
      </w:pPr>
      <w:r xmlns:w="http://schemas.openxmlformats.org/wordprocessingml/2006/main">
        <w:t xml:space="preserve">CAPÍTULO IX.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Que remédios devemos aplicar contra as pequenas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tentações.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Quanto às tentações menores de vaidade, suspeita, impaciência, ciúme, inveja, amor vão e semelhantes, que, como moscas e mosquitos, pairam continuamente ao nosso redor e às vezes nos picam nas pernas, nas mãos, na bochecha ou no nariz, visto que é impossível estar completamente isento de sermos provocados por elas, a melhor defesa que podemos fazer é não nos preocuparmos muito com elas; pois, embora possam nos provocar, nunca nos farão mal, contanto que continuemos fortemente decididos a nos dedicar com sinceridade ao serviço de Deus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w:t>
      </w:r>
    </w:p>
    <w:p/>
    <w:p>
      <w:r xmlns:w="http://schemas.openxmlformats.org/wordprocessingml/2006/main">
        <w:t xml:space="preserve">###ID0991###</w:t>
      </w:r>
    </w:p>
    <w:p>
      <w:pPr xmlns:w="http://schemas.openxmlformats.org/wordprocessingml/2006/main">
        <w:jc w:val="both"/>
      </w:pPr>
      <w:r xmlns:w="http://schemas.openxmlformats.org/wordprocessingml/2006/main">
        <w:t xml:space="preserve">CAPÍTULO IX.</w:t>
      </w:r>
    </w:p>
    <w:p/>
    <w:p>
      <w:r xmlns:w="http://schemas.openxmlformats.org/wordprocessingml/2006/main">
        <w:t xml:space="preserve">###ID0992###</w:t>
      </w:r>
    </w:p>
    <w:p>
      <w:pPr xmlns:w="http://schemas.openxmlformats.org/wordprocessingml/2006/main">
        <w:jc w:val="both"/>
      </w:pPr>
      <w:r xmlns:w="http://schemas.openxmlformats.org/wordprocessingml/2006/main">
        <w:t xml:space="preserve">CAPÍTULO IX.</w:t>
      </w:r>
    </w:p>
    <w:p/>
    <w:p>
      <w:r xmlns:w="http://schemas.openxmlformats.org/wordprocessingml/2006/main">
        <w:t xml:space="preserve">###ID0993###</w:t>
      </w:r>
    </w:p>
    <w:p>
      <w:pPr xmlns:w="http://schemas.openxmlformats.org/wordprocessingml/2006/main">
        <w:jc w:val="both"/>
      </w:pPr>
      <w:r xmlns:w="http://schemas.openxmlformats.org/wordprocessingml/2006/main">
        <w:t xml:space="preserve">Que remédios devemos aplicar contra os pequenos</w:t>
      </w:r>
    </w:p>
    <w:p/>
    <w:p>
      <w:r xmlns:w="http://schemas.openxmlformats.org/wordprocessingml/2006/main">
        <w:t xml:space="preserve">###ID0994###</w:t>
      </w:r>
    </w:p>
    <w:p>
      <w:pPr xmlns:w="http://schemas.openxmlformats.org/wordprocessingml/2006/main">
        <w:jc w:val="both"/>
      </w:pPr>
      <w:r xmlns:w="http://schemas.openxmlformats.org/wordprocessingml/2006/main">
        <w:t xml:space="preserve">tentações.</w:t>
      </w:r>
    </w:p>
    <w:p/>
    <w:p>
      <w:r xmlns:w="http://schemas.openxmlformats.org/wordprocessingml/2006/main">
        <w:t xml:space="preserve">###ID0995###</w:t>
      </w:r>
    </w:p>
    <w:p>
      <w:pPr xmlns:w="http://schemas.openxmlformats.org/wordprocessingml/2006/main">
        <w:jc w:val="both"/>
      </w:pPr>
      <w:r xmlns:w="http://schemas.openxmlformats.org/wordprocessingml/2006/main">
        <w:t xml:space="preserve">Agora, quanto àquelas tentações menores de vaidade, suspeita, impaciência, ciúme, inveja, amor vão e coisas semelhantes, que, como moscas e mosquitos, pairam continuamente ao nosso redor e às vezes nos picam nas pernas, nas mãos, na bochecha ou no nariz, já que é impossível ficarmos completamente livres de ser provocados por elas, a melhor defesa que podemos fazer é não nos preocupar muito com elas; pois, embora possam nos provocar, nunca poderão nos ferir, contanto que continuemos fortemente determinados a nos dedicar sinceramente ao serviço de Deus.</w:t>
      </w:r>
    </w:p>
    <w:p/>
    <w:p>
      <w:r xmlns:w="http://schemas.openxmlformats.org/wordprocessingml/2006/main">
        <w:t xml:space="preserve">###ID0996###</w:t>
      </w:r>
    </w:p>
    <w:p>
      <w:pPr xmlns:w="http://schemas.openxmlformats.org/wordprocessingml/2006/main">
        <w:jc w:val="both"/>
      </w:pPr>
      <w:r xmlns:w="http://schemas.openxmlformats.org/wordprocessingml/2006/main">
        <w:t xml:space="preserve">Despreza, pois, esses pequenos ataques, sem sequer pensar no que eles sugerem. Deixa-os zumbir e pairar aqui e ali, e sempre ao teu redor; não lhes dês mais atenção do que darias às moscas quando ameaçam picar-te; mas quando perceberes que, no mínimo, te tocam o coração, contenta-te em removê-los silenciosamente, sem esperar para contender ou disputar com elas, e pratica algumas ações de natureza contrária à tentação, especialmente atos de amor a Deus. Mas não deves continuar por muito tempo, Filoteia, a opor o ato da virtude contrária à tentação que sentes, pois isso seria disputar com ela; mas depois de teres praticado um simples ato da virtude contrária, desde que tenhas tido tempo para observar a qualidade da tentação, volta o teu coração suavemente para Jesus Cristo crucificado e, por um ato de amor, beija os seus pés sagrados. Este é o melhor meio de vencer o inimigo, tanto nas pequenas como nas grandes tentações; Pois, assim como o amor de Deus contém em si a perfeição de todas as virtudes e é ainda mais excelente do que as próprias virtudes, é também o antídoto mais soberano contra todos os tipos de vícios; e, acostumando sua mente, nessas ocasiões, a recorrer a esse remédio, você nem precisa examinar por que tipo de tentação ela é perturbada. Além disso, esse grande remédio é tão terrível para o inimigo de nossas almas que, quando ele percebe que suas tentações nos incitam a praticar atos de amor divino, cessa de nos tentar. É isso que devemos fazer contra essas pequenas e frequentes tentações, em vez de examiná-las e combatê-las detalhadamente; caso contrário, só nos daríamos muito trabalho e muito pouco efeito.</w:t>
      </w:r>
    </w:p>
    <w:p/>
    <w:p>
      <w:r xmlns:w="http://schemas.openxmlformats.org/wordprocessingml/2006/main">
        <w:t xml:space="preserve">###ID0997###</w:t>
      </w:r>
    </w:p>
    <w:p>
      <w:pPr xmlns:w="http://schemas.openxmlformats.org/wordprocessingml/2006/main">
        <w:jc w:val="both"/>
      </w:pPr>
      <w:r xmlns:w="http://schemas.openxmlformats.org/wordprocessingml/2006/main">
        <w:t xml:space="preserve">CAPÍTULO X.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Como fortalecer nossos corações contra as tentações. Considere de tempos em tempos quais paixões predominam em sua alma e, tendo-as descoberto, adote um método de pensar, falar e agir que possa neutralizá-las. Se, por exemplo, você se sente inclinado à vaidade, pense frequentemente nas misérias da vida humana, na inquietação que essas vaidades causarão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tanto quanto possível, por maior que seja sua relutância, já que você se acostuma assim à humildade e enfraquece sua vaidade, de modo que, quando a tentação vier, você terá menos inclinação para favorecê-la e mais força para resistir a ela. </w:t>
      </w:r>
      <w:r xmlns:w="http://schemas.openxmlformats.org/wordprocessingml/2006/main">
        <w:br xmlns:w="http://schemas.openxmlformats.org/wordprocessingml/2006/main"/>
      </w:r>
      <w:r xmlns:w="http://schemas.openxmlformats.org/wordprocessingml/2006/main">
        <w:t xml:space="preserve">Se você é inclinado à cobiça, pense frequentemente na loucura de um pecado que nos torna escravos daquilo que foi feito apenas para nos servir, e que na morte devemos nos separar de tudo e deixá-lo nas mãos daqueles que talvez possam desperdiçá-lo, ou para quem possa ser uma causa de condenação. Fale em voz alta contra a avareza e em louvor de um total desprezo pelo mundo. Obrigue-se a dar esmola e a negligenciar algumas ocasiões de ganho. </w:t>
      </w:r>
      <w:r xmlns:w="http://schemas.openxmlformats.org/wordprocessingml/2006/main">
        <w:br xmlns:w="http://schemas.openxmlformats.org/wordprocessingml/2006/main"/>
      </w:r>
      <w:r xmlns:w="http://schemas.openxmlformats.org/wordprocessingml/2006/main">
        <w:t xml:space="preserve">Se você é inclinado a afeições sensuais, pense frequentemente em quão perigosas elas são, tanto para você quanto para os outros; quão indigno é empregar em um passatempo ocioso o mais nobre afeto de nossa alma; e quão digna de censura é tamanha leviandade de espírito. Fala frequentemente em louvor à pureza e à simplicidade de coração, e que tuas ações, na medida do teu poder, sejam sempre conformes às tuas palavras, evitando leviandades nos atos ou na conversa. Em suma, em tempo de paz, ou seja, quando as tentações do pecado ao qual estás mais inclinado não te molestam, pratica vários atos da virtude contrária; e se as ocasiões para praticá-la não se apresentarem, esforça-te por enfrentá-las, pois assim fortalecerás o teu coração contra tentações futuras.</w:t>
      </w:r>
    </w:p>
    <w:p/>
    <w:p>
      <w:r xmlns:w="http://schemas.openxmlformats.org/wordprocessingml/2006/main">
        <w:t xml:space="preserve">###ID0998###</w:t>
      </w:r>
    </w:p>
    <w:p>
      <w:pPr xmlns:w="http://schemas.openxmlformats.org/wordprocessingml/2006/main">
        <w:jc w:val="both"/>
      </w:pPr>
      <w:r xmlns:w="http://schemas.openxmlformats.org/wordprocessingml/2006/main">
        <w:t xml:space="preserve">CAPÍTULO X.</w:t>
      </w:r>
    </w:p>
    <w:p/>
    <w:p>
      <w:r xmlns:w="http://schemas.openxmlformats.org/wordprocessingml/2006/main">
        <w:t xml:space="preserve">###ID0999###</w:t>
      </w:r>
    </w:p>
    <w:p>
      <w:pPr xmlns:w="http://schemas.openxmlformats.org/wordprocessingml/2006/main">
        <w:jc w:val="both"/>
      </w:pPr>
      <w:r xmlns:w="http://schemas.openxmlformats.org/wordprocessingml/2006/main">
        <w:t xml:space="preserve">CAPÍTULO X.</w:t>
      </w:r>
    </w:p>
    <w:p/>
    <w:p>
      <w:r xmlns:w="http://schemas.openxmlformats.org/wordprocessingml/2006/main">
        <w:t xml:space="preserve">###ID1000###</w:t>
      </w:r>
    </w:p>
    <w:p>
      <w:pPr xmlns:w="http://schemas.openxmlformats.org/wordprocessingml/2006/main">
        <w:jc w:val="both"/>
      </w:pPr>
      <w:r xmlns:w="http://schemas.openxmlformats.org/wordprocessingml/2006/main">
        <w:t xml:space="preserve">Como fortalecer nossos corações contra as tentações. Considere de tempos em tempos quais paixões predominam em sua alma e, tendo-as descoberto, adote um método de pensar, falar e agir que possa neutralizá-las. Se, por exemplo, você se sente inclinado à vaidade, pense frequentemente nas misérias da vida humana, na inquietação que essas vaidades causarão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o máximo que puder, por maior que seja sua relutância, pois você se acostuma assim à humildade e enfraquece sua vaidade, de modo que, quando a tentação vier, você terá menos inclinação para favorecê-la e mais força para resistir a ela.</w:t>
      </w:r>
    </w:p>
    <w:p/>
    <w:p>
      <w:r xmlns:w="http://schemas.openxmlformats.org/wordprocessingml/2006/main">
        <w:t xml:space="preserve">###ID1001###</w:t>
      </w:r>
    </w:p>
    <w:p>
      <w:pPr xmlns:w="http://schemas.openxmlformats.org/wordprocessingml/2006/main">
        <w:jc w:val="both"/>
      </w:pPr>
      <w:r xmlns:w="http://schemas.openxmlformats.org/wordprocessingml/2006/main">
        <w:t xml:space="preserve">Se você é propenso à cobiça, pense frequentemente na loucura de um pecado que nos torna escravos daquilo que foi feito apenas para nos servir, e que na morte devemos nos separar de tudo e deixá-lo nas mãos daqueles que talvez o esbanjem, ou para quem possa ser causa de condenação. Fale em voz alta contra a avareza e em louvor ao desprezo absoluto pelo mundo. Obrigue-se a dar esmola e a negligenciar algumas ocasiões de ganho.</w:t>
      </w:r>
    </w:p>
    <w:p/>
    <w:p>
      <w:r xmlns:w="http://schemas.openxmlformats.org/wordprocessingml/2006/main">
        <w:t xml:space="preserve">###ID1002###</w:t>
      </w:r>
    </w:p>
    <w:p>
      <w:pPr xmlns:w="http://schemas.openxmlformats.org/wordprocessingml/2006/main">
        <w:jc w:val="both"/>
      </w:pPr>
      <w:r xmlns:w="http://schemas.openxmlformats.org/wordprocessingml/2006/main">
        <w:t xml:space="preserve">Se você se inclina a afeições sensuais, pense frequentemente em quão perigosas elas são, tanto para você quanto para os outros; quão indigno é empregar em um passatempo ocioso o mais nobre afeto de nossa alma; e quão censurável é tamanha leviandade de espírito. Fale frequentemente em louvor à pureza e simplicidade de coração, e que suas ações, ao máximo de suas forças, sejam sempre conformes às suas palavras, evitando leviandades em atos ou em conversas. Em suma, em tempo de paz, ou seja, quando as tentações do pecado ao qual você é mais inclinado não o molestam, faça vários atos da virtude contrária; e se as ocasiões para praticá-la não se apresentarem, esforce-se para enfrentá-las, pois assim você fortalecerá seu coração contra tentações futuras.</w:t>
      </w:r>
    </w:p>
    <w:p/>
    <w:p>
      <w:r xmlns:w="http://schemas.openxmlformats.org/wordprocessingml/2006/main">
        <w:t xml:space="preserve">###ID1003###</w:t>
      </w:r>
    </w:p>
    <w:p>
      <w:pPr xmlns:w="http://schemas.openxmlformats.org/wordprocessingml/2006/main">
        <w:jc w:val="both"/>
      </w:pPr>
      <w:r xmlns:w="http://schemas.openxmlformats.org/wordprocessingml/2006/main">
        <w:t xml:space="preserve">CAPÍTULO XI. Da Inquietação.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Como a inquietação não é uma tentação única, mas uma fonte de onde muitas tentações fluem sobre nós, é muito necessário que eu diga algo a respeito dela. A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esperando-o mais da providência de Deus do que de sua própria indústria ou diligência; mas se ela procura</w:t>
      </w:r>
    </w:p>
    <w:p/>
    <w:p>
      <w:r xmlns:w="http://schemas.openxmlformats.org/wordprocessingml/2006/main">
        <w:t xml:space="preserve">###ID1004###</w:t>
      </w:r>
    </w:p>
    <w:p>
      <w:pPr xmlns:w="http://schemas.openxmlformats.org/wordprocessingml/2006/main">
        <w:jc w:val="both"/>
      </w:pPr>
      <w:r xmlns:w="http://schemas.openxmlformats.org/wordprocessingml/2006/main">
        <w:t xml:space="preserve">CAPÍTULO XI. Da Inquietação.</w:t>
      </w:r>
    </w:p>
    <w:p/>
    <w:p>
      <w:r xmlns:w="http://schemas.openxmlformats.org/wordprocessingml/2006/main">
        <w:t xml:space="preserve">###ID1005###</w:t>
      </w:r>
    </w:p>
    <w:p>
      <w:pPr xmlns:w="http://schemas.openxmlformats.org/wordprocessingml/2006/main">
        <w:jc w:val="both"/>
      </w:pPr>
      <w:r xmlns:w="http://schemas.openxmlformats.org/wordprocessingml/2006/main">
        <w:t xml:space="preserve">CAPÍTULO XI. Da Inquietação.</w:t>
      </w:r>
    </w:p>
    <w:p/>
    <w:p>
      <w:r xmlns:w="http://schemas.openxmlformats.org/wordprocessingml/2006/main">
        <w:t xml:space="preserve">###ID1006###</w:t>
      </w:r>
    </w:p>
    <w:p>
      <w:pPr xmlns:w="http://schemas.openxmlformats.org/wordprocessingml/2006/main">
        <w:jc w:val="both"/>
      </w:pPr>
      <w:r xmlns:w="http://schemas.openxmlformats.org/wordprocessingml/2006/main">
        <w:t xml:space="preserve">Como a inquietação não é uma tentação única, mas uma fonte de onde muitas tentações fluem sobre nós, é muito necessário que eu diga algo a respeito dela. A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esperando-o mais da providência de Deus do que de sua própria indústria ou diligência; mas se ela busca</w:t>
      </w:r>
    </w:p>
    <w:p/>
    <w:p>
      <w:r xmlns:w="http://schemas.openxmlformats.org/wordprocessingml/2006/main">
        <w:t xml:space="preserve">###ID1007###</w:t>
      </w:r>
    </w:p>
    <w:p>
      <w:pPr xmlns:w="http://schemas.openxmlformats.org/wordprocessingml/2006/main">
        <w:jc w:val="both"/>
      </w:pPr>
      <w:r xmlns:w="http://schemas.openxmlformats.org/wordprocessingml/2006/main">
        <w:t xml:space="preserve">Libertada do amor-próprio, ela se fatigará em busca desses meios, como se o sucesso dependesse mais de si mesma do que de Deus. Não digo que ela pense assim, mas que se apressa como se pensasse assim. Ora, se não obtém sucesso imediatamente, conforme seus desejos, cai na inquietação, que, em vez de remover, agrava o mal e a envolve em angústia e aflição tão extremas, com tão grande perda de coragem e força, que a faz imaginar seu mal como irremediável. Veja, então, como a tristeza, que a princípio é justa, gera inquietação, e a inquietação aumenta a tristeza, até que se torna extremamente perigosa.</w:t>
      </w:r>
    </w:p>
    <w:p/>
    <w:p>
      <w:r xmlns:w="http://schemas.openxmlformats.org/wordprocessingml/2006/main">
        <w:t xml:space="preserve">###ID1008###</w:t>
      </w:r>
    </w:p>
    <w:p>
      <w:pPr xmlns:w="http://schemas.openxmlformats.org/wordprocessingml/2006/main">
        <w:jc w:val="both"/>
      </w:pPr>
      <w:r xmlns:w="http://schemas.openxmlformats.org/wordprocessingml/2006/main">
        <w:t xml:space="preserve">A inquietação é o maior mal que pode sobrevir à alma, com exceção apenas do pecado. Pois, assim como as sedições e comoções internas de qualquer comunidade a impedem de resistir a uma invasão estrangeira, assim também nosso coração, perturbado consigo mesmo, perde a força para manter as virtudes que adquiriu e os meios para resistir às tentações do inimigo, que então emprega seus maiores esforços para pescar, como se diz, em águas turbulentas.</w:t>
      </w:r>
    </w:p>
    <w:p/>
    <w:p>
      <w:r xmlns:w="http://schemas.openxmlformats.org/wordprocessingml/2006/main">
        <w:t xml:space="preserve">###ID1009###</w:t>
      </w:r>
    </w:p>
    <w:p>
      <w:pPr xmlns:w="http://schemas.openxmlformats.org/wordprocessingml/2006/main">
        <w:jc w:val="both"/>
      </w:pPr>
      <w:r xmlns:w="http://schemas.openxmlformats.org/wordprocessingml/2006/main">
        <w:t xml:space="preserve">A inquietação procede de um desejo desmedido de nos livrarmos do mal que sentimos ou de adquirir o bem que esperamos; e, no entanto, não há nada que aumente mais o mal e afaste ainda mais o bem do que uma mente inquieta. Os pássaros permanecem prisioneiros em redes porque, encontrando-se presos, agitam-se e batem as asas avidamente para se soltarem novamente e, por esse meio, enredam-se ainda mais. Sempre que, então, você for pressionado pelo desejo de se libertar de algum mal ou de alcançar algum bem, tenha o cuidado de acalmar sua mente em repouso e tranquilidade e de compor seu julgamento e vontade; e então siga os movimentos de seu desejo, usando calmamente os meios que lhe forem mais convenientes. Quando digo calmamente, não quero dizer negligentemente, mas sem pressa, problema ou inquietação; caso contrário, em vez de obter o efeito de seu desejo, você estragará tudo e se envergonhará ainda mais.</w:t>
      </w:r>
    </w:p>
    <w:p/>
    <w:p>
      <w:r xmlns:w="http://schemas.openxmlformats.org/wordprocessingml/2006/main">
        <w:t xml:space="preserve">###ID1010###</w:t>
      </w:r>
    </w:p>
    <w:p>
      <w:pPr xmlns:w="http://schemas.openxmlformats.org/wordprocessingml/2006/main">
        <w:jc w:val="both"/>
      </w:pPr>
      <w:r xmlns:w="http://schemas.openxmlformats.org/wordprocessingml/2006/main">
        <w:t xml:space="preserve">"A minha alma está sempre em minhas mãos, Senhor, e não me esqueci da tua lei", disse Davi (Salmo 118, 109). Examine frequentemente durante o dia, ou pelo menos de manhã ou à noite, se você tem a sua alma em suas mãos, ou se alguma paixão ou inquietação não a roubou. Considere se você tem o seu coração sob controle, ou se ele não escapou de suas mãos, para se entregar a alguma afeição desordenada de amor, ódio, inveja, cobiça, medo, inquietação ou alegria; e se ele se extraviou, busque-o antes de fazer qualquer outra coisa, e traga-o silenciosamente de volta à presença de Deus, submetendo todas as suas afeições e desejos à obediência e direção de sua vontade divina; pois assim como aqueles que têm medo de perder algo que é precioso o seguram firmemente em suas mãos, assim, imitando este grande rei, devemos sempre dizer: Ó meu Deus, minha alma está em perigo e, portanto, eu a carrego sempre em minhas mãos, e desta maneira não me esqueci de tua santa lei.</w:t>
      </w:r>
    </w:p>
    <w:p/>
    <w:p>
      <w:r xmlns:w="http://schemas.openxmlformats.org/wordprocessingml/2006/main">
        <w:t xml:space="preserve">###ID1011###</w:t>
      </w:r>
    </w:p>
    <w:p>
      <w:pPr xmlns:w="http://schemas.openxmlformats.org/wordprocessingml/2006/main">
        <w:jc w:val="both"/>
      </w:pPr>
      <w:r xmlns:w="http://schemas.openxmlformats.org/wordprocessingml/2006/main">
        <w:t xml:space="preserve">Não permita que seus desejos, por mais triviais que sejam, o perturbem, para que depois aqueles de maior importância não encontrem seu coração envolvido em problemas e desordem. Quando perceber que a inquietação toma conta de sua mente, recomende-se a Deus e decida não fazer nada até que ela seja restaurada à tranquilidade, a menos que seja algo inadiável. Então, moderando e moderando a corrente de seus desejos o máximo possível, faça o que for preciso, não de acordo com seu desejo, mas de acordo com sua razão.</w:t>
      </w:r>
    </w:p>
    <w:p/>
    <w:p>
      <w:r xmlns:w="http://schemas.openxmlformats.org/wordprocessingml/2006/main">
        <w:t xml:space="preserve">###ID1012###</w:t>
      </w:r>
    </w:p>
    <w:p>
      <w:pPr xmlns:w="http://schemas.openxmlformats.org/wordprocessingml/2006/main">
        <w:jc w:val="both"/>
      </w:pPr>
      <w:r xmlns:w="http://schemas.openxmlformats.org/wordprocessingml/2006/main">
        <w:t xml:space="preserve">Se você puder revelar a causa de sua inquietação ao seu diretor espiritual, ou pelo menos a</w:t>
      </w:r>
    </w:p>
    <w:p/>
    <w:p>
      <w:r xmlns:w="http://schemas.openxmlformats.org/wordprocessingml/2006/main">
        <w:t xml:space="preserve">###ID1013###</w:t>
      </w:r>
    </w:p>
    <w:p>
      <w:pPr xmlns:w="http://schemas.openxmlformats.org/wordprocessingml/2006/main">
        <w:jc w:val="both"/>
      </w:pPr>
      <w:r xmlns:w="http://schemas.openxmlformats.org/wordprocessingml/2006/main">
        <w:t xml:space="preserve">Se, com algum amigo fiel e devoto, você sem dúvida encontrará alívio em breve; pois a comunicação das dores do coração produz na alma o mesmo efeito que a sangria no corpo de alguém com febre contínua; e este é o remédio dos remédios. Por isso, o santo rei São Luís deu este conselho ao seu filho: "Se tiveres alguma inquietação no coração, conta-a imediatamente ao teu confessor, ou a alguma pessoa boa, e então poderás ouvir o mal com muita facilidade, pelo conforto que ele te dará."</w:t>
      </w:r>
    </w:p>
    <w:p/>
    <w:p>
      <w:r xmlns:w="http://schemas.openxmlformats.org/wordprocessingml/2006/main">
        <w:t xml:space="preserve">###ID1014###</w:t>
      </w:r>
    </w:p>
    <w:p>
      <w:pPr xmlns:w="http://schemas.openxmlformats.org/wordprocessingml/2006/main">
        <w:jc w:val="both"/>
      </w:pPr>
      <w:r xmlns:w="http://schemas.openxmlformats.org/wordprocessingml/2006/main">
        <w:t xml:space="preserve">CAPÍTULO XII. </w:t>
      </w:r>
      <w:r xmlns:w="http://schemas.openxmlformats.org/wordprocessingml/2006/main">
        <w:br xmlns:w="http://schemas.openxmlformats.org/wordprocessingml/2006/main"/>
      </w:r>
      <w:r xmlns:w="http://schemas.openxmlformats.org/wordprocessingml/2006/main">
        <w:t xml:space="preserve">Da Tristeza.</w:t>
      </w:r>
    </w:p>
    <w:p/>
    <w:p>
      <w:r xmlns:w="http://schemas.openxmlformats.org/wordprocessingml/2006/main">
        <w:t xml:space="preserve">###ID1015###</w:t>
      </w:r>
    </w:p>
    <w:p>
      <w:pPr xmlns:w="http://schemas.openxmlformats.org/wordprocessingml/2006/main">
        <w:jc w:val="both"/>
      </w:pPr>
      <w:r xmlns:w="http://schemas.openxmlformats.org/wordprocessingml/2006/main">
        <w:t xml:space="preserve">CAPÍTULO XII.</w:t>
      </w:r>
    </w:p>
    <w:p/>
    <w:p>
      <w:r xmlns:w="http://schemas.openxmlformats.org/wordprocessingml/2006/main">
        <w:t xml:space="preserve">###ID1016###</w:t>
      </w:r>
    </w:p>
    <w:p>
      <w:pPr xmlns:w="http://schemas.openxmlformats.org/wordprocessingml/2006/main">
        <w:jc w:val="both"/>
      </w:pPr>
      <w:r xmlns:w="http://schemas.openxmlformats.org/wordprocessingml/2006/main">
        <w:t xml:space="preserve">De Tristeza.</w:t>
      </w:r>
    </w:p>
    <w:p/>
    <w:p>
      <w:r xmlns:w="http://schemas.openxmlformats.org/wordprocessingml/2006/main">
        <w:t xml:space="preserve">###ID1017###</w:t>
      </w:r>
    </w:p>
    <w:p>
      <w:pPr xmlns:w="http://schemas.openxmlformats.org/wordprocessingml/2006/main">
        <w:jc w:val="both"/>
      </w:pPr>
      <w:r xmlns:w="http://schemas.openxmlformats.org/wordprocessingml/2006/main">
        <w:t xml:space="preserve">"A tristeza segundo Deus", diz São Paulo, "opera penitência constante para a salvação; mas a tristeza do mundo opera a morte." (2 Coríntios 7:10) A tristeza, portanto, pode ser boa ou má, de acordo com seus diferentes efeitos. É verdade que produz mais males do que bens, pois possui apenas dois que são bons: a compaixão e o arrependimento; mas possui seis que são maus, a saber, a ansiedade, a preguiça, a indignação, o ciúme, a inveja e a impaciência, o que levou o sábio a dizer: "A tristeza mata a muitos, e não há proveito nela" (Eclesiastes 30:25), pois para duas boas correntes que fluem da fonte da tristeza, existem seis muito más.</w:t>
      </w:r>
    </w:p>
    <w:p/>
    <w:p>
      <w:r xmlns:w="http://schemas.openxmlformats.org/wordprocessingml/2006/main">
        <w:t xml:space="preserve">###ID1018###</w:t>
      </w:r>
    </w:p>
    <w:p>
      <w:pPr xmlns:w="http://schemas.openxmlformats.org/wordprocessingml/2006/main">
        <w:jc w:val="both"/>
      </w:pPr>
      <w:r xmlns:w="http://schemas.openxmlformats.org/wordprocessingml/2006/main">
        <w:t xml:space="preserve">O inimigo usa a tristeza para tentar os justos; pois, assim como se esforça para fazer os maus se alegrarem com seus pecados, também se esforça para fazer os bons se entristecerem com suas boas obras; e assim como só pode induzir as pessoas a cometer o mal fazendo-o parecer agradável, só pode nos desviar do bem fazendo-o parecer desagradável. O príncipe das trevas se agrada da tristeza e da melancolia, porque ele é e será triste e melancólico por toda a eternidade; portanto, deseja que todos sejam como ele. A tristeza, que é má, perturba e confunde a alma, causa medos desordenados, dá aversão à oração, entorpece e oprime o cérebro, rouba da mente o conselho, a resolução, o julgamento e a coragem, e destrói sua força. Em suma, é como um inverno rigoroso que destrói toda a beleza do país e mata muitos animais; pois tira toda a doçura da alma e a torna incapacitada em todas as suas faculdades. Se em algum momento você for tomada por esse tipo maligno de tristeza, Filoteia, aplique os seguintes remédios:</w:t>
      </w:r>
    </w:p>
    <w:p/>
    <w:p>
      <w:r xmlns:w="http://schemas.openxmlformats.org/wordprocessingml/2006/main">
        <w:t xml:space="preserve">###ID1019###</w:t>
      </w:r>
    </w:p>
    <w:p>
      <w:pPr xmlns:w="http://schemas.openxmlformats.org/wordprocessingml/2006/main">
        <w:jc w:val="both"/>
      </w:pPr>
      <w:r xmlns:w="http://schemas.openxmlformats.org/wordprocessingml/2006/main">
        <w:t xml:space="preserve">"Se alguém estiver triste", diz São Tiago, "reze". A oração é um remédio soberano, pois eleva o espírito a Deus, nossa única alegria e consolação. Mas, ao orar, que suas palavras e afeições, sejam elas interiores ou exteriores, tendam sempre a uma viva confiança na bondade divina; use orações como: "Ó Deus de misericórdia, ó bondade infinita, ó meu doce Salvador, ó Deus do meu coração, minha alegria e minha esperança, ó meu querido Esposo, o bem-amado da minha alma", etc.</w:t>
      </w:r>
    </w:p>
    <w:p/>
    <w:p>
      <w:r xmlns:w="http://schemas.openxmlformats.org/wordprocessingml/2006/main">
        <w:t xml:space="preserve">###ID1020###</w:t>
      </w:r>
    </w:p>
    <w:p>
      <w:pPr xmlns:w="http://schemas.openxmlformats.org/wordprocessingml/2006/main">
        <w:jc w:val="both"/>
      </w:pPr>
      <w:r xmlns:w="http://schemas.openxmlformats.org/wordprocessingml/2006/main">
        <w:t xml:space="preserve">Oponha-se vigorosamente à menor inclinação à tristeza; e embora possa parecer que tudo o que você faz naquele momento é realizado com tibieza e preguiça, você deve, no entanto, perseverar; pois o inimigo, que busca pela tristeza nos cansar das boas obras, vendo que não cessamos de fazê-las, mas até as continuamos apesar de sua oposição, e que assim elas se tornam mais meritórias, deixará de incomodá-lo por mais tempo.</w:t>
      </w:r>
    </w:p>
    <w:p/>
    <w:p>
      <w:r xmlns:w="http://schemas.openxmlformats.org/wordprocessingml/2006/main">
        <w:t xml:space="preserve">###ID1021###</w:t>
      </w:r>
    </w:p>
    <w:p>
      <w:pPr xmlns:w="http://schemas.openxmlformats.org/wordprocessingml/2006/main">
        <w:jc w:val="both"/>
      </w:pPr>
      <w:r xmlns:w="http://schemas.openxmlformats.org/wordprocessingml/2006/main">
        <w:t xml:space="preserve">Cantem cânticos espirituais, pois o demônio, por esse meio, muitas vezes desistiu de suas operações; vejam o espírito maligno que afligia Saul, cuja violência era reprimida por tal música. É também necessário que nos dediquemos a obras exteriores e as variemos o máximo possível, a fim de desviar a alma do objeto melancólico e purificar e aquecer os espíritos, sendo a tristeza uma paixão de caráter frio e seco.</w:t>
      </w:r>
    </w:p>
    <w:p/>
    <w:p>
      <w:r xmlns:w="http://schemas.openxmlformats.org/wordprocessingml/2006/main">
        <w:t xml:space="preserve">###ID1022###</w:t>
      </w:r>
    </w:p>
    <w:p>
      <w:pPr xmlns:w="http://schemas.openxmlformats.org/wordprocessingml/2006/main">
        <w:jc w:val="both"/>
      </w:pPr>
      <w:r xmlns:w="http://schemas.openxmlformats.org/wordprocessingml/2006/main">
        <w:t xml:space="preserve">Pratique ações externas de fervor, embora você possa fazê-las sem o menor prazer: como abraçar o crucifixo, apertando-o contra o peito, beijando os pés e as mãos, levantando os olhos e as mãos para o céu, elevando sua voz a Deus, com palavras de amor e confiança, como estas: "Meu amado é meu, e eu sou dele. Meu amado é para mim um buquê de mirra. Meus olhos desfalecem após Ti, ó meu Deus." Diga também: "Quando me consolarás? Ó Jesus, sê Tu Jesus para mim. Vive, doce Jesus, e minha alma viverá. Quem me separará do amor do meu Deus?" e coisas semelhantes.</w:t>
      </w:r>
    </w:p>
    <w:p/>
    <w:p>
      <w:r xmlns:w="http://schemas.openxmlformats.org/wordprocessingml/2006/main">
        <w:t xml:space="preserve">###ID1023###</w:t>
      </w:r>
    </w:p>
    <w:p>
      <w:pPr xmlns:w="http://schemas.openxmlformats.org/wordprocessingml/2006/main">
        <w:jc w:val="both"/>
      </w:pPr>
      <w:r xmlns:w="http://schemas.openxmlformats.org/wordprocessingml/2006/main">
        <w:t xml:space="preserve">O uso moderado da disciplina também é bom contra a tristeza, porque essa aflição exterior voluntária gera consolo interior, e a alma, sentindo dor exterior, se desvia da dor interior. Mas a comunhão frequente é o melhor remédio, porque esse pão celestial fortalece o coração e alegra o espírito.</w:t>
      </w:r>
    </w:p>
    <w:p/>
    <w:p>
      <w:r xmlns:w="http://schemas.openxmlformats.org/wordprocessingml/2006/main">
        <w:t xml:space="preserve">###ID1024###</w:t>
      </w:r>
    </w:p>
    <w:p>
      <w:pPr xmlns:w="http://schemas.openxmlformats.org/wordprocessingml/2006/main">
        <w:jc w:val="both"/>
      </w:pPr>
      <w:r xmlns:w="http://schemas.openxmlformats.org/wordprocessingml/2006/main">
        <w:t xml:space="preserve">Expresse humilde e fielmente ao seu confessor todos os sentimentos, afeições e sugestões que procedem da sua tristeza. Procure conversar com pessoas devotas e frequente a companhia delas o máximo que puder. Em suma, entregue-se às mãos de Deus, preparando-se para sofrer com paciência essa tristeza incômoda, como um justo castigo por suas vãs alegrias, e não duvide que Deus o livrará desse mal.</w:t>
      </w:r>
    </w:p>
    <w:p/>
    <w:p>
      <w:r xmlns:w="http://schemas.openxmlformats.org/wordprocessingml/2006/main">
        <w:t xml:space="preserve">###ID1025###</w:t>
      </w:r>
    </w:p>
    <w:p>
      <w:pPr xmlns:w="http://schemas.openxmlformats.org/wordprocessingml/2006/main">
        <w:jc w:val="both"/>
      </w:pPr>
      <w:r xmlns:w="http://schemas.openxmlformats.org/wordprocessingml/2006/main">
        <w:t xml:space="preserve">CAPÍTULO XIII.</w:t>
      </w:r>
    </w:p>
    <w:p/>
    <w:p>
      <w:r xmlns:w="http://schemas.openxmlformats.org/wordprocessingml/2006/main">
        <w:t xml:space="preserve">###ID1026###</w:t>
      </w:r>
    </w:p>
    <w:p>
      <w:pPr xmlns:w="http://schemas.openxmlformats.org/wordprocessingml/2006/main">
        <w:jc w:val="both"/>
      </w:pPr>
      <w:r xmlns:w="http://schemas.openxmlformats.org/wordprocessingml/2006/main">
        <w:t xml:space="preserve">CAPÍTULO XIII.</w:t>
      </w:r>
    </w:p>
    <w:p/>
    <w:p>
      <w:r xmlns:w="http://schemas.openxmlformats.org/wordprocessingml/2006/main">
        <w:t xml:space="preserve">###ID1027###</w:t>
      </w:r>
    </w:p>
    <w:p>
      <w:pPr xmlns:w="http://schemas.openxmlformats.org/wordprocessingml/2006/main">
        <w:jc w:val="both"/>
      </w:pPr>
      <w:r xmlns:w="http://schemas.openxmlformats.org/wordprocessingml/2006/main">
        <w:t xml:space="preserve">De consolações espirituais e sensatas, e como devemos nos comportar em relação a elas.</w:t>
      </w:r>
    </w:p>
    <w:p/>
    <w:p>
      <w:r xmlns:w="http://schemas.openxmlformats.org/wordprocessingml/2006/main">
        <w:t xml:space="preserve">###ID1028###</w:t>
      </w:r>
    </w:p>
    <w:p>
      <w:pPr xmlns:w="http://schemas.openxmlformats.org/wordprocessingml/2006/main">
        <w:jc w:val="both"/>
      </w:pPr>
      <w:r xmlns:w="http://schemas.openxmlformats.org/wordprocessingml/2006/main">
        <w:t xml:space="preserve">Deus continua a existência deste grande mundo em mudanças perpétuas, pelas quais o dia é sempre sucedido pela noite, a primavera pelo verão, o verão pela au</w:t>
      </w:r>
    </w:p>
    <w:p/>
    <w:p>
      <w:r xmlns:w="http://schemas.openxmlformats.org/wordprocessingml/2006/main">
        <w:t xml:space="preserve">###ID1029###</w:t>
      </w:r>
    </w:p>
    <w:p>
      <w:pPr xmlns:w="http://schemas.openxmlformats.org/wordprocessingml/2006/main">
        <w:jc w:val="both"/>
      </w:pPr>
      <w:r xmlns:w="http://schemas.openxmlformats.org/wordprocessingml/2006/main">
        <w:t xml:space="preserve">outono pelo inverno, e inverno novamente pela primavera. Os dias raramente se assemelham exatamente: alguns são nublados, outros chuvosos; alguns secos, outros ventosos; causando assim variedade, o que acrescenta consideravelmente à beleza do universo. O mesmo acontece com o homem, que, segundo o ditado dos antigos escritores, é um epítome do universo, ou outro pequeno mundo, pois ele nunca permanece muito tempo no mesmo estado; sua vida flui sobre a terra como as águas, flutuando e ondulando em uma diversidade perpétua de movimentos, que às vezes o eleva com esperança; às vezes o derruba com medo, às vezes o leva para a direita pela consolação, às vezes para a esquerda pela aflição, e nenhum de seus dias, nem mesmo uma de suas horas, é em todos os aspectos igual ao outro.</w:t>
      </w:r>
    </w:p>
    <w:p/>
    <w:p>
      <w:r xmlns:w="http://schemas.openxmlformats.org/wordprocessingml/2006/main">
        <w:t xml:space="preserve">###ID1030###</w:t>
      </w:r>
    </w:p>
    <w:p>
      <w:pPr xmlns:w="http://schemas.openxmlformats.org/wordprocessingml/2006/main">
        <w:jc w:val="both"/>
      </w:pPr>
      <w:r xmlns:w="http://schemas.openxmlformats.org/wordprocessingml/2006/main">
        <w:t xml:space="preserve">Agora, é necessário que nos esforcemos para preservar uma igualdade inviolável de coração, em meio a tão grande desigualdade de acontecimentos; e que, embora todas as coisas mudem ao nosso redor, permaneçamos constantemente imóveis, sempre olhando e aspirando a Deus. Que o navio tome o curso que quiser, que navegue em direção ao leste, oeste, norte ou sul, ou que seja levado por qualquer vento, a agulha da bússola nunca apontará para outra direção senão para a brilhante estrela polar. Que tudo seja virado e perturbado, não apenas ao nosso redor, mas dentro de nós, isto é, que nossa alma seja inundada de tristeza ou alegria, doçura ou amargura, paz ou angústia, luz ou escuridão, tentação ou repouso, prazer ou desgosto, secura ou ternura; seja como a terra queimada pelo sol ou refrescada pelo orvalho, ainda assim nosso coração, nosso espírito e nossa vontade superior, que é nossa bússola, devem tender incessantemente para o amor de Deus, seu Criador, seu Salvador, seu único Bem Soberano. "Quer vivamos, quer morramos", diz o apóstolo (Rm 14,8), "pertencemos ao Senhor". E "Quem poderá nos separar do amor de Deus?" Não, nada nos separará deste amor: nem tribulação, nem angústia, nem morte, nem vida, nem aflição presente, nem o medo de acidentes futuros, nem as artimanhas dos espíritos malignos, nem a altura das consolações, nem a profundidade das aflições, nem ternura, nem aridez, jamais nos devem separar desta santa caridade, que se funda em Jesus Cristo.</w:t>
      </w:r>
    </w:p>
    <w:p/>
    <w:p>
      <w:r xmlns:w="http://schemas.openxmlformats.org/wordprocessingml/2006/main">
        <w:t xml:space="preserve">###ID1031###</w:t>
      </w:r>
    </w:p>
    <w:p>
      <w:pPr xmlns:w="http://schemas.openxmlformats.org/wordprocessingml/2006/main">
        <w:jc w:val="both"/>
      </w:pPr>
      <w:r xmlns:w="http://schemas.openxmlformats.org/wordprocessingml/2006/main">
        <w:t xml:space="preserve">Esta resolução fixa e absoluta de nunca abandonar a Deus, nem abandonar seu doce amor, serve como um contrapeso para nossas almas, para mantê-las em um equilíbrio santo em meio à desigualdade dos vários movimentos ligados à condição desta vida; pois, assim como pequenas abelhas, surpreendidas por uma tempestade nos campos, pegam pequenos pedaços de cascalho, para que possam se equilibrar no ar e não serem tão facilmente levadas pelo vento; assim nossa alma, tendo, por uma forte resolução, abraçado firmemente o precioso amor de Deus, continua constante no meio da inconstância e vicissitudes de consolações e aflições, sejam espirituais ou temporais, exteriores ou interiores.</w:t>
      </w:r>
    </w:p>
    <w:p/>
    <w:p>
      <w:r xmlns:w="http://schemas.openxmlformats.org/wordprocessingml/2006/main">
        <w:t xml:space="preserve">###ID1032###</w:t>
      </w:r>
    </w:p>
    <w:p>
      <w:pPr xmlns:w="http://schemas.openxmlformats.org/wordprocessingml/2006/main">
        <w:jc w:val="both"/>
      </w:pPr>
      <w:r xmlns:w="http://schemas.openxmlformats.org/wordprocessingml/2006/main">
        <w:t xml:space="preserve">Mas, além dessas instruções gerais, precisamos de algumas regras específicas.</w:t>
      </w:r>
    </w:p>
    <w:p/>
    <w:p>
      <w:r xmlns:w="http://schemas.openxmlformats.org/wordprocessingml/2006/main">
        <w:t xml:space="preserve">###ID1033###</w:t>
      </w:r>
    </w:p>
    <w:p>
      <w:pPr xmlns:w="http://schemas.openxmlformats.org/wordprocessingml/2006/main">
        <w:jc w:val="both"/>
      </w:pPr>
      <w:r xmlns:w="http://schemas.openxmlformats.org/wordprocessingml/2006/main">
        <w:t xml:space="preserve">1. Digo, portanto, que a devoção nem sempre consiste naquela doçura, no deleite, na consolação ou na ternura sensível do coração, que nos comove até às lágrimas e nos dá uma certa satisfação agradável e saborosa em certos exercícios espirituais; não, Filoteia, pois há muitas almas que experimentam essas ternuras e consolações e, no entanto, são muito vicicus e, consequentemente, não têm um verdadeiro amor a Deus, muito menos verdadeira devoção. Saul, enquanto perseguia Davi até a morte, que fugia diante dele no deserto de Engadi, entrou sozinho em uma caverna onde Davi e seu povo jaziam escondidos;</w:t>
      </w:r>
    </w:p>
    <w:p/>
    <w:p>
      <w:r xmlns:w="http://schemas.openxmlformats.org/wordprocessingml/2006/main">
        <w:t xml:space="preserve">###ID1034###</w:t>
      </w:r>
    </w:p>
    <w:p>
      <w:pPr xmlns:w="http://schemas.openxmlformats.org/wordprocessingml/2006/main">
        <w:jc w:val="both"/>
      </w:pPr>
      <w:r xmlns:w="http://schemas.openxmlformats.org/wordprocessingml/2006/main">
        <w:t xml:space="preserve">Davi, que naquela ocasião teve muitas oportunidades de matá-lo, poupou-lhe a vida e nem sequer o assustou fisicamente; mas, tendo-o deixado sair ileso, em seguida, o chamou para lhe demonstrar sua inocência e convencê-lo de que estivera à sua mercê. Ora, naquela ocasião, o que Saul não fez para mostrar que seu coração estava apaziguado em relação a Davi? Chamou-o de filho, chorou em voz alta, elogiou-o, reconheceu sua bondade, orou a Deus por ele, previu sua grandeza futura e recomendou-lhe sua posteridade. Que maior manifestação poderia ele fazer de doçura e ternura de coração? No entanto, seu coração não mudou, nem ele cessou de perseguir Davi tão cruelmente quanto antes. Da mesma forma, há algumas pessoas que, ao considerarem a bondade de Deus e a paixão de nosso Salvador, sentem uma ternura de coração tão grande que as faz suspirar, chorar, orar e agradecer de uma maneira tão comovente, que alguém pensaria que seus corações estavam possuídos por um grau extraordinário de devoção; mas quando isso é posto à prova, vemos que, assim como as chuvas passageiras de um verão quente, que caem em grandes gotas sobre a terra, mas não afundam nela, não servem para nada além de produzir cogumelos; assim também essas lágrimas ternas que caem sobre um coração vicioso e não o penetram são totalmente inúteis: pois, apesar de toda essa aparente devoção, essas almas ternas não se desfazem de um centavo das riquezas ilícitas que possuem, nem renunciam a uma de suas afeições perversas, nem sofrem o menor inconveniente temporal pelo serviço de nosso Salvador, por cujos sofrimentos elas acabaram de parar de chorar. de modo que os bons sentimentos que tinham não eram melhores do que certos cogumelos espirituais, e sua devoção não era melhor do que uma ilusão do inimigo, que diverte as almas com essas falsas consolações, a fim de fazê-las descansar contentes, para que não busquem mais a verdadeira e sólida devoção que consiste em uma vontade constante, resoluta, pronta e ativa, de colocar em prática tudo o que sabemos ser agradável a Deus. Uma criança chorará ternamente quando vir sua mãe picada por uma lanceta a ponto de sangrar; mas se sua mãe, por quem está chorando, exigisse ao mesmo tempo a maçã ou os doces que tem em sua mão, de modo algum se separaria deles; tal é a natureza de nossas ternas devoções quando, contemplando o golpe da lança que perfurou o coração de Jesus Cristo crucificado, choramos copiosamente. Ai! Filoteia, é bom lamentar a dolorosa morte e paixão de nosso bendito Redentor; Mas por que, então, não Lhe damos a maçã que temos em nossas mãos, que Ele tão fervorosamente pede? Por que não Lhe damos nosso coração, a única maçã do amor que nosso querido Salvador requer de nós; por que não Lhe renunciamos a tantos afetos, deleites e prazeres, que Ele quer arrancar de nossas mãos, mas não pode, porque são os doces dos quais gostamos mais do que de sua graça celestial? Ah, Filoteia, essas são as amizades de crianças pequenas, ternas de fato, mas fracas, fantasiosas e sem efeito. A devoção, portanto, não consiste nessas afeições sensíveis, que às vezes procedem de uma natureza suave, suscetível a qualquer impressão que tenhamos em mente para lhe dar. Não; às vezes vem do inimigo, que, a fim de divertir, incita nossa imaginação a impressões artificiais.</w:t>
      </w:r>
    </w:p>
    <w:p/>
    <w:p>
      <w:r xmlns:w="http://schemas.openxmlformats.org/wordprocessingml/2006/main">
        <w:t xml:space="preserve">###ID1035###</w:t>
      </w:r>
    </w:p>
    <w:p>
      <w:pPr xmlns:w="http://schemas.openxmlformats.org/wordprocessingml/2006/main">
        <w:jc w:val="both"/>
      </w:pPr>
      <w:r xmlns:w="http://schemas.openxmlformats.org/wordprocessingml/2006/main">
        <w:t xml:space="preserve">2. No entanto, essas afeições ternas e deliciosas são às vezes boas e proveitosas; pois excitam o apetite pela piedade na alma, fortalecem o espírito e acrescentam à prontidão da devoção uma santa alegria e bom humor, que tornam nossas ações mais belas e agradáveis, mesmo exteriormente. Este prazer que se encontra nas coisas de Deus é o que fez Davi exclamar: "Ó Senhor, quão doces são as tuas palavras ao meu paladar! São mais doces que o mel à minha boca. A menor consolação de devoção que recebemos é certamente, em todos os aspectos, preferível às mais belas recreações do mundo. O leite da Esposa celestial é mais doce para a alma do que o vinho dos mais deliciosos prazeres da terra. Aquele que uma vez o provou não considera todas as outras consolações melhores do que fel ou absinto; pois, assim como aqueles que seguram a erva scitique na boca absorvem dela uma doçura tão excessiva que não sentem fome nem sede; assim também aqueles a quem Deus deu o maná celestial não podem desejar nem saborear as consolações do mundo, pelo menos até fixarem suas afeições nelas: são leves antegostos daqueles deleites eternos que Deus reservou para as almas que O buscam; são os doces que Ele dá aos seus filhinhos para atraí-los; são as águas cordiais com as quais Ele os fortalece; e são também, às vezes, o penhor de felicidades eternas. Diz-se que Alexandre, o Grande, navegando pelo oceano, descobriu a Arábia Félix ao sentir os odores fragrantes que eram trazidos pelo vento dali, e então encorajou a si mesmo e seus companheiros; assim, muitas vezes recebemos essas doces consolações neste mar da nossa vida mortal, que, sem dúvida, devem nos dar uma certa antecipação das delícias daquele país celestial ao qual tendemos e aspiramos.</w:t>
      </w:r>
    </w:p>
    <w:p/>
    <w:p>
      <w:r xmlns:w="http://schemas.openxmlformats.org/wordprocessingml/2006/main">
        <w:t xml:space="preserve">###ID1036###</w:t>
      </w:r>
    </w:p>
    <w:p>
      <w:pPr xmlns:w="http://schemas.openxmlformats.org/wordprocessingml/2006/main">
        <w:jc w:val="both"/>
      </w:pPr>
      <w:r xmlns:w="http://schemas.openxmlformats.org/wordprocessingml/2006/main">
        <w:t xml:space="preserve">3. Mas talvez me perguntes, visto que há consolações sensatas que são boas, porque vêm de Deus, e outras inúteis, perigosas e até perniciosas, que procedem da natureza ou do inimigo, como poderei distinguir umas das outras, ou distinguir as que são más ou inúteis das que são boas? É uma doutrina geral, Filoteia, a respeito dos afetos e paixões de nossas almas, que devemos conhecê-las por seus frutos. Nossos corações são as árvores; os afetos e paixões são os ramos; e suas palavras ou ações são os frutos. O coração é bom quando tem bons afetos, e são bons aqueles afetos e paixões que produzem em nós bons efeitos e ações santas. Se essas doçuras, ternuras e consolações nos tornam mais humildes, pacientes, dóceis, caridosos e compassivos para com o próximo; mais fervorosos em mortificar nossas concupiscências e más inclinações; mais constantes em nossos exercícios; Mais dóceis e submissos àqueles a quem devemos obedecer; mais sinceros e retos em nossas vidas, então, Filoteia, eles procedem, sem dúvida, de Deus. Mas se essas consolações não têm doçura senão para nós mesmos; se nos tornam curiosos, ásperos, briguentos, impacientes, obstinados, altivos, presunçosos e rigorosos para com o próximo; se nos fazem imaginar que já somos pequenos santos e desdenhamos estar mais sujeitos a direção ou correção; então são, sem dúvida alguma, falsas e perniciosas, pois uma árvore boa não pode dar frutos ruins.</w:t>
      </w:r>
    </w:p>
    <w:p/>
    <w:p>
      <w:r xmlns:w="http://schemas.openxmlformats.org/wordprocessingml/2006/main">
        <w:t xml:space="preserve">###ID1037###</w:t>
      </w:r>
    </w:p>
    <w:p>
      <w:pPr xmlns:w="http://schemas.openxmlformats.org/wordprocessingml/2006/main">
        <w:jc w:val="both"/>
      </w:pPr>
      <w:r xmlns:w="http://schemas.openxmlformats.org/wordprocessingml/2006/main">
        <w:t xml:space="preserve">4. Sempre que experimentamos essas consolações, devemos humilhar-nos profundamente diante de Deus e evitar dizer: "Oh, como sou bom!" Não, Filoteia, essas consolações, como já disse, não podem nos tornar melhores: a devoção não consiste nelas; mas digamos: "Oh, quão bom é Deus para aqueles que esperam nEle, para a alma que O busca!" 1. Assim como aquele que tem açúcar na boca não pode dizer que sua boca é doce, mas que o açúcar é doce; assim, embora essa doçura espiritual seja excelente, e embora Deus, que a dá, seja o mais bom, não se segue que aquele que a recebe também seja bom. 2. Reconheçamos que ainda somos apenas criancinhas, que precisam de leite; e que essas guloseimas nos são dadas porque nossos espíritos ternos e delicados precisam de subornos e seduções para nos seduzir ao amor de Deus. 3. Aceitemos, então, humildemente estas graças e favores extraordinários, e estimemo-los, não tanto por sua excelência, mas porque é a mão de Deus que os põe em nossos corações, como faria uma mãe que, para agradar ainda mais ao filho, coloca os doces em sua boca com a própria mão, um por um; pois, se a criança tem entendimento, dá mais valor à ternura de sua mãe do que à doçura deles; e assim, Filoteia, é uma grande questão saborear a doçura das consolações sensíveis, mas é infinitamente mais doce considerar que é sua mão mais amorosa e terna que os põe, por assim dizer, em nossa boca, em nosso coração, em nossa alma e em nosso espírito. 4. Tendo-os recebido humildemente, empreguemo-los cuidadosamente, de acordo com a intenção do doador. Agora, com que fim, pensas tu, Deus nos dá estas doces consolações? Para nos tornar doces para com todos e nos excitar a amá-Lo. A mãe dá doces ao filho para induzi-lo a beijá-la; Deixe-nos, então, abraçar nosso Santíssimo Salvador, que nos dá essas doces coisas. Mas abraçá-Lo é obedecê-Lo, guardar seus mandamentos, fazer sua vontade e seguir seus desejos, com terna obediência e fidelidade. Sempre que, portanto, recebemos qualquer consolação espiritual, devemos ser mais diligentes em fazer o bem e em nos humilhar. 5. Além de tudo isso, devemos, de tempos em tempos, renunciar a essas doces e ternas consolações, retirando delas nosso coração, e amá-las, porque Deus as envia e porque elas nos excitam ao seu amor; contudo, não são elas que buscamos, mas o próprio Deus e seu santo amor; não as consolações, mas o Consolador; não o seu deleite, mas o doce Salvador; não a sua ternura, mas Aquele que é o deleite do céu e da terra. É dessa maneira que devemos nos dispor a perseverar no santo amor de Deus, embora durante toda a nossa vida nunca tenhamos encontrado qualquer consolação; e esteja pronto para dizer, tanto do Calvário quanto no Tabor: "Ó Senhor, é bom para mim estar contigo", estejas na cruz ou em tua glória. 6. Para concluir, admoesto-te que, caso experimentes grande abundância de tais consolações, ternuras, lágrimas ou doçuras, deves consultar fielmente teu diretor espiritual, para que aprendas a moderar-te e a comportar-te diante delas; pois está escrito: "Encontraste mel? Come dele apenas o quanto te for suficiente" (Pv 25,16).</w:t>
      </w:r>
    </w:p>
    <w:p/>
    <w:p>
      <w:r xmlns:w="http://schemas.openxmlformats.org/wordprocessingml/2006/main">
        <w:t xml:space="preserve">###ID1038###</w:t>
      </w:r>
    </w:p>
    <w:p>
      <w:pPr xmlns:w="http://schemas.openxmlformats.org/wordprocessingml/2006/main">
        <w:jc w:val="both"/>
      </w:pPr>
      <w:r xmlns:w="http://schemas.openxmlformats.org/wordprocessingml/2006/main">
        <w:t xml:space="preserve">CAPÍTULO XIV. </w:t>
      </w:r>
      <w:r xmlns:w="http://schemas.openxmlformats.org/wordprocessingml/2006/main">
        <w:br xmlns:w="http://schemas.openxmlformats.org/wordprocessingml/2006/main"/>
      </w:r>
      <w:r xmlns:w="http://schemas.openxmlformats.org/wordprocessingml/2006/main">
        <w:t xml:space="preserve">Da aridez espiritual.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Enquanto durarem as consolações, faze como acabo de te ordenar, Filoteia. Mas este tempo bom e agradável nem sempre durará; pois às vezes te encontrarás tão absolutamente destituída de todo sentimento de devoção que tua alma parecerá um deserto selvagem, infrutífero e árido, no qual não há vestígio de um caminho para encontrar seu Deus, nem qualquer água da graça para refrescá-la, por conta da aridez que parece ameaçá-la com desolação total e absoluta. Ai! quanto uma pobre alma em tal estado merece compaixão: mas especialmente quando este mal é veemente; pois então, à imitação de Davi, ela se alimenta de lágrimas noite e dia, enquanto o inimigo, para lançá-la ao desespero, zomba dela com mil sugestões de desânimo, dizendo: Ah, pobre coitada, onde está teu Deus? Por qual caminho poderás encontrar</w:t>
      </w:r>
    </w:p>
    <w:p/>
    <w:p>
      <w:r xmlns:w="http://schemas.openxmlformats.org/wordprocessingml/2006/main">
        <w:t xml:space="preserve">###ID1039###</w:t>
      </w:r>
    </w:p>
    <w:p>
      <w:pPr xmlns:w="http://schemas.openxmlformats.org/wordprocessingml/2006/main">
        <w:jc w:val="both"/>
      </w:pPr>
      <w:r xmlns:w="http://schemas.openxmlformats.org/wordprocessingml/2006/main">
        <w:t xml:space="preserve">CAPÍTULO XIV. </w:t>
      </w:r>
      <w:r xmlns:w="http://schemas.openxmlformats.org/wordprocessingml/2006/main">
        <w:br xmlns:w="http://schemas.openxmlformats.org/wordprocessingml/2006/main"/>
      </w:r>
      <w:r xmlns:w="http://schemas.openxmlformats.org/wordprocessingml/2006/main">
        <w:t xml:space="preserve">Da aridez espiritual.</w:t>
      </w:r>
    </w:p>
    <w:p/>
    <w:p>
      <w:r xmlns:w="http://schemas.openxmlformats.org/wordprocessingml/2006/main">
        <w:t xml:space="preserve">###ID1040###</w:t>
      </w:r>
    </w:p>
    <w:p>
      <w:pPr xmlns:w="http://schemas.openxmlformats.org/wordprocessingml/2006/main">
        <w:jc w:val="both"/>
      </w:pPr>
      <w:r xmlns:w="http://schemas.openxmlformats.org/wordprocessingml/2006/main">
        <w:t xml:space="preserve">CAPÍTULO XIV.</w:t>
      </w:r>
    </w:p>
    <w:p/>
    <w:p>
      <w:r xmlns:w="http://schemas.openxmlformats.org/wordprocessingml/2006/main">
        <w:t xml:space="preserve">###ID1041###</w:t>
      </w:r>
    </w:p>
    <w:p>
      <w:pPr xmlns:w="http://schemas.openxmlformats.org/wordprocessingml/2006/main">
        <w:jc w:val="both"/>
      </w:pPr>
      <w:r xmlns:w="http://schemas.openxmlformats.org/wordprocessingml/2006/main">
        <w:t xml:space="preserve">De aridez espiritual.</w:t>
      </w:r>
    </w:p>
    <w:p/>
    <w:p>
      <w:r xmlns:w="http://schemas.openxmlformats.org/wordprocessingml/2006/main">
        <w:t xml:space="preserve">###ID1042###</w:t>
      </w:r>
    </w:p>
    <w:p>
      <w:pPr xmlns:w="http://schemas.openxmlformats.org/wordprocessingml/2006/main">
        <w:jc w:val="both"/>
      </w:pPr>
      <w:r xmlns:w="http://schemas.openxmlformats.org/wordprocessingml/2006/main">
        <w:t xml:space="preserve">Enquanto durarem as consolações, faze como acabo de te ordenar, Filoteia. Mas este tempo bom e agradável não durará para sempre; pois às vezes te encontrarás tão absolutamente destituída de todo sentimento de devoção que tua alma parecerá um deserto selvagem, infrutífero e árido, no qual não há vestígios de um caminho para encontrar o seu Deus, nem qualquer água da graça para refrescá-la, por conta da secura que parece ameaçá-la com desolação total e absoluta. Ai! quanto merece compaixão uma pobre alma em tal estado: mas especialmente quando este mal é veemente; pois então, à imitação de Davi, ela se alimenta de lágrimas noite e dia, enquanto o inimigo, para lançá-la ao desespero, zomba dela com mil sugestões de desânimo, dizendo: Ah, pobre coitada, onde está o teu Deus? Por qual caminho poderás encontrar</w:t>
      </w:r>
    </w:p>
    <w:p/>
    <w:p>
      <w:r xmlns:w="http://schemas.openxmlformats.org/wordprocessingml/2006/main">
        <w:t xml:space="preserve">###ID1043###</w:t>
      </w:r>
    </w:p>
    <w:p>
      <w:pPr xmlns:w="http://schemas.openxmlformats.org/wordprocessingml/2006/main">
        <w:jc w:val="both"/>
      </w:pPr>
      <w:r xmlns:w="http://schemas.openxmlformats.org/wordprocessingml/2006/main">
        <w:t xml:space="preserve">Ele? Quem poderá restituir-te a alegria da sua santa graça?</w:t>
      </w:r>
    </w:p>
    <w:p/>
    <w:p>
      <w:r xmlns:w="http://schemas.openxmlformats.org/wordprocessingml/2006/main">
        <w:t xml:space="preserve">###ID1044###</w:t>
      </w:r>
    </w:p>
    <w:p>
      <w:pPr xmlns:w="http://schemas.openxmlformats.org/wordprocessingml/2006/main">
        <w:jc w:val="both"/>
      </w:pPr>
      <w:r xmlns:w="http://schemas.openxmlformats.org/wordprocessingml/2006/main">
        <w:t xml:space="preserve">O que farás então, Filoteia? Examina a fonte de onde esse mal fluiu para ti: pois somos nós mesmos que muitas vezes somos a causa da nossa secura espiritual.</w:t>
      </w:r>
    </w:p>
    <w:p/>
    <w:p>
      <w:r xmlns:w="http://schemas.openxmlformats.org/wordprocessingml/2006/main">
        <w:t xml:space="preserve">###ID1045###</w:t>
      </w:r>
    </w:p>
    <w:p>
      <w:pPr xmlns:w="http://schemas.openxmlformats.org/wordprocessingml/2006/main">
        <w:jc w:val="both"/>
      </w:pPr>
      <w:r xmlns:w="http://schemas.openxmlformats.org/wordprocessingml/2006/main">
        <w:t xml:space="preserve">1. Assim como uma mãe se recusa a dar açúcar ao seu filho, que está sujeito aos vermes, Deus nos nega consolações quando nos contentamos com elas e estamos sujeitos aos vermes da vaidade e da presunção. "Ó meu Deus, como é bom para mim que me tenhas humilhado; sim, pois antes de ser humilhado, eu te ofendi." (Sl 118)</w:t>
      </w:r>
    </w:p>
    <w:p/>
    <w:p>
      <w:r xmlns:w="http://schemas.openxmlformats.org/wordprocessingml/2006/main">
        <w:t xml:space="preserve">###ID1046###</w:t>
      </w:r>
    </w:p>
    <w:p>
      <w:pPr xmlns:w="http://schemas.openxmlformats.org/wordprocessingml/2006/main">
        <w:jc w:val="both"/>
      </w:pPr>
      <w:r xmlns:w="http://schemas.openxmlformats.org/wordprocessingml/2006/main">
        <w:t xml:space="preserve">2. Quando negligenciamos a colheita das doçuras e delícias do amor de Deus no tempo certo, Ele as remove de nós como punição pela nossa preguiça. Os israelitas que negligenciaram a colheita do maná de manhã cedo não conseguiram colhê-lo depois do nascer do sol, pois então ele já estava todo derretido.</w:t>
      </w:r>
    </w:p>
    <w:p/>
    <w:p>
      <w:r xmlns:w="http://schemas.openxmlformats.org/wordprocessingml/2006/main">
        <w:t xml:space="preserve">###ID1047###</w:t>
      </w:r>
    </w:p>
    <w:p>
      <w:pPr xmlns:w="http://schemas.openxmlformats.org/wordprocessingml/2006/main">
        <w:jc w:val="both"/>
      </w:pPr>
      <w:r xmlns:w="http://schemas.openxmlformats.org/wordprocessingml/2006/main">
        <w:t xml:space="preserve">3. Às vezes, deitamo-nos numa cama luxuosa, como o esposo dos Cânticos; o Esposo da nossa alma vem e bate à porta do nosso coração e convida-nos a voltar aos nossos exercícios espirituais; mas nós adiamos, porque não estamos dispostos a abandonar essas diversões vãs e falsas satisfações; por essa razão, Ele parte e permite-nos dormir.</w:t>
      </w:r>
    </w:p>
    <w:p/>
    <w:p>
      <w:r xmlns:w="http://schemas.openxmlformats.org/wordprocessingml/2006/main">
        <w:t xml:space="preserve">###ID1048###</w:t>
      </w:r>
    </w:p>
    <w:p>
      <w:pPr xmlns:w="http://schemas.openxmlformats.org/wordprocessingml/2006/main">
        <w:jc w:val="both"/>
      </w:pPr>
      <w:r xmlns:w="http://schemas.openxmlformats.org/wordprocessingml/2006/main">
        <w:t xml:space="preserve">Mas depois, quando desejamos buscá-Lo, é com grande dificuldade que O encontramos: e não é mais do que merecíamos, visto que fomos tão infiéis e desleais a ponto de recusar a participação em Seu amor, para desfrutar das consolações do mundo. Ah! Se ainda guardardes a farinha do Egito, não tereis o maná do céu. As abelhas detestam odores artificiais; e as doçuras do Espírito Santo são incompatíveis com os falsos deleites do mundo. 4. A duplicidade e a sutileza que usamos</w:t>
      </w:r>
    </w:p>
    <w:p/>
    <w:p>
      <w:r xmlns:w="http://schemas.openxmlformats.org/wordprocessingml/2006/main">
        <w:t xml:space="preserve">###ID1049###</w:t>
      </w:r>
    </w:p>
    <w:p>
      <w:pPr xmlns:w="http://schemas.openxmlformats.org/wordprocessingml/2006/main">
        <w:jc w:val="both"/>
      </w:pPr>
      <w:r xmlns:w="http://schemas.openxmlformats.org/wordprocessingml/2006/main">
        <w:t xml:space="preserve">em nossas comunicações espirituais com nosso diretor também pode produzir secura, pois, já que você mente para o Espírito Santo, não é de se admirar que Ele lhe recuse suas consolações. Se você não for tão sincero e simples como uma criança, não terá os doces das crianças.</w:t>
      </w:r>
    </w:p>
    <w:p/>
    <w:p>
      <w:r xmlns:w="http://schemas.openxmlformats.org/wordprocessingml/2006/main">
        <w:t xml:space="preserve">###ID1050###</w:t>
      </w:r>
    </w:p>
    <w:p>
      <w:pPr xmlns:w="http://schemas.openxmlformats.org/wordprocessingml/2006/main">
        <w:jc w:val="both"/>
      </w:pPr>
      <w:r xmlns:w="http://schemas.openxmlformats.org/wordprocessingml/2006/main">
        <w:t xml:space="preserve">5. Se você se fartou de prazeres mundanos, não é de se admirar que encontre um gosto desagradável nos deleites espirituais. Pombas que comeram demais, diz o velho provérbio, acham as cerejas amargas. "Encheu de bens os famintos", diz Nossa Senhora, "e despediu de mãos vazias os ricos" (Lucas, ii. 33). Aqueles que estão fartos dos prazeres do mundo não são capazes dos deleites do Espírito.</w:t>
      </w:r>
    </w:p>
    <w:p/>
    <w:p>
      <w:r xmlns:w="http://schemas.openxmlformats.org/wordprocessingml/2006/main">
        <w:t xml:space="preserve">###ID1051###</w:t>
      </w:r>
    </w:p>
    <w:p>
      <w:pPr xmlns:w="http://schemas.openxmlformats.org/wordprocessingml/2006/main">
        <w:jc w:val="both"/>
      </w:pPr>
      <w:r xmlns:w="http://schemas.openxmlformats.org/wordprocessingml/2006/main">
        <w:t xml:space="preserve">6. Se tiveres cuidado de conservar os frutos das consolações que recebeste, receberás novas; pois àquele que tem mais será dado, mas aquele que não guardou, mas perdeu o que lhe foi dado por sua própria culpa, será privado até daquelas graças que não tinha, mas que lhe foram preparadas. A chuva refresca as plantas verdes, mas apodrece e destrói aquelas que perderam a verdura.</w:t>
      </w:r>
    </w:p>
    <w:p/>
    <w:p>
      <w:r xmlns:w="http://schemas.openxmlformats.org/wordprocessingml/2006/main">
        <w:t xml:space="preserve">###ID1052###</w:t>
      </w:r>
    </w:p>
    <w:p>
      <w:pPr xmlns:w="http://schemas.openxmlformats.org/wordprocessingml/2006/main">
        <w:jc w:val="both"/>
      </w:pPr>
      <w:r xmlns:w="http://schemas.openxmlformats.org/wordprocessingml/2006/main">
        <w:t xml:space="preserve">Há várias causas que ocasionam nossa queda das consolações da devoção para a secura e aridez de espírito. Examinemos, então, se podemos encontrar alguma delas em nós mesmos; mas observe, Filoteia, que este exame não deve ser feito nem com inquietação nem com demasiada curiosidade; mas se, depois de considerarmos fielmente nossa conduta, descobrirmos que a causa do mal se origina em nós mesmos, agradeçamos a Deus pela descoberta; pois o mal está meio curado quando sua causa é conhecida; mas se, ao contrário, você não encontrar nada em particular que pareça ter causado essa secura, não se preocupe em fazer mais nenhuma pesquisa.</w:t>
      </w:r>
    </w:p>
    <w:p/>
    <w:p>
      <w:r xmlns:w="http://schemas.openxmlformats.org/wordprocessingml/2006/main">
        <w:t xml:space="preserve">###ID1053###</w:t>
      </w:r>
    </w:p>
    <w:p>
      <w:pPr xmlns:w="http://schemas.openxmlformats.org/wordprocessingml/2006/main">
        <w:jc w:val="both"/>
      </w:pPr>
      <w:r xmlns:w="http://schemas.openxmlformats.org/wordprocessingml/2006/main">
        <w:t xml:space="preserve">pergunte, mas com toda a simplicidade, faça o que eu vou lhe aconselhar agora.</w:t>
      </w:r>
    </w:p>
    <w:p/>
    <w:p>
      <w:r xmlns:w="http://schemas.openxmlformats.org/wordprocessingml/2006/main">
        <w:t xml:space="preserve">###ID1054###</w:t>
      </w:r>
    </w:p>
    <w:p>
      <w:pPr xmlns:w="http://schemas.openxmlformats.org/wordprocessingml/2006/main">
        <w:jc w:val="both"/>
      </w:pPr>
      <w:r xmlns:w="http://schemas.openxmlformats.org/wordprocessingml/2006/main">
        <w:t xml:space="preserve">1. Humilhe-se profundamente diante de Deus, reconhecendo sua própria nulidade e miséria. Ai! Ó Senhor, o que sou eu, quando abandonado a mim mesmo, senão uma terra seca e ressequida, que, sendo rasgada por todos os lados, tem grande sede de chuva, mas que, entretanto, é dispersada pelo vento, sendo reduzida a pó. 2. Invoque a Deus e implore por Seu conforto. "Restitui-me, Senhor, a alegria da tua salvação. Pai, se for possível, afasta de mim este cálice." Afasta-te, ó vento norte estéril, que seca a minha alma; e sopra, ó suave vendaval de consolações, sobre o jardim do meu coração, para que as suas boas afeições se espalhem ao redor o odor da doçura. 3. Vai ao teu confessor, abre-lhe a tua alma e segue os conselhos que te dá, com a máxima simplicidade e humildade; pois Deus, que se agrada da obediência, frequentemente torna proveitosos os conselhos que recebemos de outros, mas especialmente daqueles que são os guias da nossa alma, quando de outra forma não haveria grande aparência de sucesso; como Ele tornou as águas do Jordão saudáveis para Naaã, cujo uso Eliseu lhe havia ordenado, sem qualquer aparência de razão humana (4 Reis, v. 14). 4. Mas depois de tudo isso, não há nada tão proveitoso e tão frutífero num estado de secura espiritual, como não permitir que as nossas afeições se fixem demasiadamente no desejo de sermos libertados dela. Não digo que não devamos simplesmente desejar a libertação, mas que não devemos depositar Não devemos depositar nossos corações nisso, mas sim nos entregar à pura misericórdia e à providência especial de Deus, para que Ele possa nos usar para servi-Lo enquanto Lhe aprouver. Em meio a esses espinhos e desertos, digamos: "Ó Pai, se for possível, afasta de mim este cálice"; acrescentemos também, corajosamente: "contudo, não a minha vontade, mas</w:t>
      </w:r>
    </w:p>
    <w:p/>
    <w:p>
      <w:r xmlns:w="http://schemas.openxmlformats.org/wordprocessingml/2006/main">
        <w:t xml:space="preserve">###ID1055###</w:t>
      </w:r>
    </w:p>
    <w:p>
      <w:pPr xmlns:w="http://schemas.openxmlformats.org/wordprocessingml/2006/main">
        <w:jc w:val="both"/>
      </w:pPr>
      <w:r xmlns:w="http://schemas.openxmlformats.org/wordprocessingml/2006/main">
        <w:t xml:space="preserve">Seja feita a tua vontade!" Mas paremos aqui com a maior tranquilidade possível: pois Deus, vendo esta santa indiferença, nos confortará com muitas graças e favores; como foi o caso de Abraão, quando resolveu privar-se de seu filho Isaac; Deus, que se contentou em vê-lo nesta disposição de pura resignação, confortou-o com uma visão deliciosa, acompanhada das mais consoladoras bênçãos. Devemos, então, sob todos os tipos de aflições, sejam corporais ou espirituais, e em meio a todas as distrações ou diminuições da devoção sensível, que nos possam acontecer, dizer, como Jó, do fundo do nosso coração, com profunda submissão: "O Senhor me deu consolações, e o Senhor as tirou; seu santo nome seja para sempre bendito. Pois se permanecermos nesta humildade, Ele nos restituirá seus deliciosos favores, como fez com Jó, que constantemente usava palavras semelhantes em todas as suas misérias.</w:t>
      </w:r>
    </w:p>
    <w:p/>
    <w:p>
      <w:r xmlns:w="http://schemas.openxmlformats.org/wordprocessingml/2006/main">
        <w:t xml:space="preserve">###ID1056###</w:t>
      </w:r>
    </w:p>
    <w:p>
      <w:pPr xmlns:w="http://schemas.openxmlformats.org/wordprocessingml/2006/main">
        <w:jc w:val="both"/>
      </w:pPr>
      <w:r xmlns:w="http://schemas.openxmlformats.org/wordprocessingml/2006/main">
        <w:t xml:space="preserve">Finalmente, Filotéia, em meio à nossa aridez espiritual, nunca percamos a coragem, mas esperemos com paciência o retorno da consolação. Não omitamos nenhum de nossos exercícios de devoção, mas, se possível, multipliquemos nossas boas obras; e, não podendo oferecer doces líquidos ao nosso querido Esposo, ofereçamos-Lhe doces secos; pois ambos Lhe são aceitáveis, desde que o coração que os oferece esteja perfeitamente firme na resolução de amá-Lo. Quando a primavera é bela, diz-se que as abelhas produzem mais mel e se multiplicam menos; mas quando a primavera é fria e nublada, elas se multiplicam mais e produzem menos mel. Assim acontece frequentemente, Filotéia, que a alma, encontrando-se na bela fonte das consolações espirituais, diverte-se tanto em colhê-las e sugá-las, que na abundância dessas doces delícias ela produz menos boas obras; enquanto, ao contrário, no meio de</w:t>
      </w:r>
    </w:p>
    <w:p/>
    <w:p>
      <w:r xmlns:w="http://schemas.openxmlformats.org/wordprocessingml/2006/main">
        <w:t xml:space="preserve">###ID1057###</w:t>
      </w:r>
    </w:p>
    <w:p>
      <w:pPr xmlns:w="http://schemas.openxmlformats.org/wordprocessingml/2006/main">
        <w:jc w:val="both"/>
      </w:pPr>
      <w:r xmlns:w="http://schemas.openxmlformats.org/wordprocessingml/2006/main">
        <w:t xml:space="preserve">aridez espiritual, quanto mais destituída se encontra das consolações da devoção, mais multiplica as suas boas obras e se enriquece cada vez mais com as virtudes da paciência, da humildade, do desprezo de si mesma, da resignação e da renúncia ao amor-próprio.</w:t>
      </w:r>
    </w:p>
    <w:p/>
    <w:p>
      <w:r xmlns:w="http://schemas.openxmlformats.org/wordprocessingml/2006/main">
        <w:t xml:space="preserve">###ID1058###</w:t>
      </w:r>
    </w:p>
    <w:p>
      <w:pPr xmlns:w="http://schemas.openxmlformats.org/wordprocessingml/2006/main">
        <w:jc w:val="both"/>
      </w:pPr>
      <w:r xmlns:w="http://schemas.openxmlformats.org/wordprocessingml/2006/main">
        <w:t xml:space="preserve">É erro de muitos, especialmente das mulheres, crer que o serviço a Deus, sem prazer, ternura de coração ou satisfação sensível, seja menos agradável à Sua Divina Majestade; pois, assim como nossas ações são como rosas, que, quando frescas, têm mais beleza, mas, quando secas, têm mais perfume e doçura; assim também, embora nossas obras feitas com ternura de coração sejam mais agradáveis a nós mesmos, que consideramos apenas o nosso próprio deleite, quando realizadas em tempo de secura, possuem mais doçura e se tornam mais preciosas aos olhos de Deus. Sim, Filoteia, em tempo de secura nossa vontade nos impele, por assim dizer, à força, ao serviço de Deus, e consequentemente deve ser mais vigorosa e constante do que em tempo de consolação.</w:t>
      </w:r>
    </w:p>
    <w:p/>
    <w:p>
      <w:r xmlns:w="http://schemas.openxmlformats.org/wordprocessingml/2006/main">
        <w:t xml:space="preserve">###ID1059###</w:t>
      </w:r>
    </w:p>
    <w:p>
      <w:pPr xmlns:w="http://schemas.openxmlformats.org/wordprocessingml/2006/main">
        <w:jc w:val="both"/>
      </w:pPr>
      <w:r xmlns:w="http://schemas.openxmlformats.org/wordprocessingml/2006/main">
        <w:t xml:space="preserve">Não há muito mérito em servir um príncipe em tempos de paz, em meio às delícias da corte; mas servi-lo em meio às dificuldades da guerra, ou em dificuldades e perseguições, é um verdadeiro sinal de constância e fidelidade. A Beata Ângela de Foligno diz que a oração mais aceitável a Deus é aquela que fazemos à força e à força, a oração à qual nos aplicamos, não por qualquer prazer que encontremos nela, nem por inclinação, mas puramente para agradar a Deus, à qual nossa vontade nos leva contra nossas inclinações, forçando violentamente seu caminho através das nuvens de secura que se opõem a ela. Digo o mesmo de todos os tipos de boas obras, sejam interiores ou exteriores; pois quanto mais contradições encontramos em fazê-las, mais elas são estimadas aos olhos de Deus. Quanto menor for nosso interesse particular na busca das virtudes, mais brilhante brilhará nelas a pureza do amor divino. Uma chila beija de bom grado sua mãe quando ela lhe dá açúcar; mas é um sinal de grande amor se ele a beija depois que ela lhe deu absinto ou qualquer outra bebida amarga.</w:t>
      </w:r>
    </w:p>
    <w:p/>
    <w:p>
      <w:r xmlns:w="http://schemas.openxmlformats.org/wordprocessingml/2006/main">
        <w:t xml:space="preserve">###ID1060###</w:t>
      </w:r>
    </w:p>
    <w:p>
      <w:pPr xmlns:w="http://schemas.openxmlformats.org/wordprocessingml/2006/main">
        <w:jc w:val="both"/>
      </w:pPr>
      <w:r xmlns:w="http://schemas.openxmlformats.org/wordprocessingml/2006/main">
        <w:t xml:space="preserve">CAPÍTULO XV.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Confirmação e ilustração do que foi dito por um exemplo notável. </w:t>
      </w:r>
      <w:r xmlns:w="http://schemas.openxmlformats.org/wordprocessingml/2006/main">
        <w:br xmlns:w="http://schemas.openxmlformats.org/wordprocessingml/2006/main"/>
      </w:r>
      <w:r xmlns:w="http://schemas.openxmlformats.org/wordprocessingml/2006/main">
        <w:t xml:space="preserve">Para tornar toda esta instrução mais evidente, relatarei aqui uma excelente passagem da história de São Bernardo, conforme relatada por um escritor culto e judicioso. É comum, diz ele, a todos os que servem a Deus e ainda não são experientes nas vicissitudes da vida espiritual perder o fôlego e cair na pusilanimidade e na tristeza quando lhes é retirada a doçura da devoção sensível, juntamente com aquela luz agradável que os convida a avançar no caminho de Deus. Pessoas sensatas atribuem a seguinte razão para isso: que a natureza humana não pode resistir por muito tempo sem algum tipo de deleite, seja celestial ou terrestre. Ora, assim como as almas que se elevam acima de si mesmas pela busca do prazer espiritual renunciam facilmente aos objetos visíveis, assim também, quando, pela disposição divina, a alegria espiritual lhes é retirada, enquanto se encontram ao mesmo tempo privadas de consolações corporais e ainda não estão acostumadas a esperar com paciência o retorno do verdadeiro sol, parece-lhes que não estão nem no céu nem na terra, e que permanecerão enterradas em noite perpétua; de modo que, como uma criança pequena privada do seio de sua mãe, elas definham e gemem, e tornam-se inquietas e problemáticas para</w:t>
      </w:r>
    </w:p>
    <w:p/>
    <w:p>
      <w:r xmlns:w="http://schemas.openxmlformats.org/wordprocessingml/2006/main">
        <w:t xml:space="preserve">###ID1061###</w:t>
      </w:r>
    </w:p>
    <w:p>
      <w:pPr xmlns:w="http://schemas.openxmlformats.org/wordprocessingml/2006/main">
        <w:jc w:val="both"/>
      </w:pPr>
      <w:r xmlns:w="http://schemas.openxmlformats.org/wordprocessingml/2006/main">
        <w:t xml:space="preserve">CAPÍTULO XV.</w:t>
      </w:r>
    </w:p>
    <w:p/>
    <w:p>
      <w:r xmlns:w="http://schemas.openxmlformats.org/wordprocessingml/2006/main">
        <w:t xml:space="preserve">###ID1062###</w:t>
      </w:r>
    </w:p>
    <w:p>
      <w:pPr xmlns:w="http://schemas.openxmlformats.org/wordprocessingml/2006/main">
        <w:jc w:val="both"/>
      </w:pPr>
      <w:r xmlns:w="http://schemas.openxmlformats.org/wordprocessingml/2006/main">
        <w:t xml:space="preserve">CAPÍTULO XV.</w:t>
      </w:r>
    </w:p>
    <w:p/>
    <w:p>
      <w:r xmlns:w="http://schemas.openxmlformats.org/wordprocessingml/2006/main">
        <w:t xml:space="preserve">###ID1063###</w:t>
      </w:r>
    </w:p>
    <w:p>
      <w:pPr xmlns:w="http://schemas.openxmlformats.org/wordprocessingml/2006/main">
        <w:jc w:val="both"/>
      </w:pPr>
      <w:r xmlns:w="http://schemas.openxmlformats.org/wordprocessingml/2006/main">
        <w:t xml:space="preserve">Uma confirmação e ilustração do que foi dito por um exemplo notável.</w:t>
      </w:r>
    </w:p>
    <w:p/>
    <w:p>
      <w:r xmlns:w="http://schemas.openxmlformats.org/wordprocessingml/2006/main">
        <w:t xml:space="preserve">###ID1064###</w:t>
      </w:r>
    </w:p>
    <w:p>
      <w:pPr xmlns:w="http://schemas.openxmlformats.org/wordprocessingml/2006/main">
        <w:jc w:val="both"/>
      </w:pPr>
      <w:r xmlns:w="http://schemas.openxmlformats.org/wordprocessingml/2006/main">
        <w:t xml:space="preserve">Para tornar toda esta instrução ainda mais evidente, relatarei aqui uma excelente passagem da história de São Bernardo, conforme relatada por um escritor culto e judicioso. É comum, diz ele, que todos os que servem a Deus e ainda não são experientes nas vicissitudes da vida espiritual percam o fôlego e caiam na pusilanimidade e na tristeza quando a doçura da devoção sensível, juntamente com aquela luz agradável que os convida a avançar no caminho de Deus, lhes é retirada. Pessoas sensatas atribuem a seguinte razão para isso: que a natureza humana não pode resistir por muito tempo sem algum tipo de deleite, seja celestial ou terreno. Ora, assim como as almas que se elevam acima de si mesmas pela busca do prazer espiritual renunciam facilmente aos objetos visíveis, assim também, quando, pela disposição divina, a alegria espiritual lhes é retirada, enquanto se encontram ao mesmo tempo privadas de consolações corporais e ainda não estão acostumadas a esperar com paciência o retorno do verdadeiro sol, parece-lhes que não estão nem no céu nem na terra, e que permanecerão enterradas em noite perpétua; de modo que, como uma criança pequena privada do seio de sua mãe, elas definham e gemem, e tornam-se inquietas e problemáticas para</w:t>
      </w:r>
    </w:p>
    <w:p/>
    <w:p>
      <w:r xmlns:w="http://schemas.openxmlformats.org/wordprocessingml/2006/main">
        <w:t xml:space="preserve">###ID1065###</w:t>
      </w:r>
    </w:p>
    <w:p>
      <w:pPr xmlns:w="http://schemas.openxmlformats.org/wordprocessingml/2006/main">
        <w:jc w:val="both"/>
      </w:pPr>
      <w:r xmlns:w="http://schemas.openxmlformats.org/wordprocessingml/2006/main">
        <w:t xml:space="preserve">todos, mais especialmente a si mesmos. Isso aconteceu, então, na viagem de São Bernardo, com Geoffrey de Perrone, que ultimamente se dedicara ao serviço de Deus. Tendo ficado repentinamente privado de consolações e tomado por uma escuridão interior, começou a se lembrar de seus amigos mundanos, de seus parentes e das riquezas que havia abandonado recentemente; pelo que foi assaltado por uma tentação tão forte que, não conseguindo escondê-la em seu comportamento, um de seus maiores confidentes a percebeu e, aproveitando a oportunidade, abordou-o com brandura e disse-lhe em particular: O que significa isso, Geoffrey? De onde vem que, contrariamente ao costume, você está tão pensativo e melancólico? Ah, irmão! respondeu Geoffrey, com um suspiro profundo. Nunca mais serei alegre enquanto viver. O outro, movido pela compaixão dessas palavras, foi imediatamente, com zelo fraternal, e contou tudo a seu pai comum, São Bernardo, que, percebendo o perigo, entrou na igreja para orar a Deus por ele; enquanto isso, Geoffrey, tomado pela tristeza e apoiando a cabeça em uma pedra, adormeceu. Pouco depois, ambos se levantaram, um da oração, tendo obtido o favor que pedia, e o outro do sono, mas com um semblante tão agradável e sereno que seu amigo, surpreso com uma mudança tão grande e repentina, não pôde deixar de repreendê-lo de maneira bem-humorada com a resposta que ele lhe dera pouco antes. A isso Geoffrey respondeu: Se eu lhe disse antes que nunca mais ficaria alegre, agora lhe asseguro que nunca mais ficarei triste.</w:t>
      </w:r>
    </w:p>
    <w:p/>
    <w:p>
      <w:r xmlns:w="http://schemas.openxmlformats.org/wordprocessingml/2006/main">
        <w:t xml:space="preserve">###ID1066###</w:t>
      </w:r>
    </w:p>
    <w:p>
      <w:pPr xmlns:w="http://schemas.openxmlformats.org/wordprocessingml/2006/main">
        <w:jc w:val="both"/>
      </w:pPr>
      <w:r xmlns:w="http://schemas.openxmlformats.org/wordprocessingml/2006/main">
        <w:t xml:space="preserve">Tal foi o resultado da tentação daquela pessoa devota. Mas observe, a esse respeito, Filotéia: 1. Que Deus comumente dá um antegozo do deleite celestial àqueles que entram em seu serviço, a fim de afastá-los dos prazeres terrenos e encorajá-los na busca de seu amor, como uma mãe que, para atrair seu filho ao seu seio, coloca mel sobre ele. 2. Que, de acordo com o secreto desígnio de sua providência, Ele se agrada de nos privar do leite e do mel de sua consolação, para que, ao nos desmamar dessa maneira, possamos aprender a nos alimentar do pão mais seco e sólido da devoção vigorosa, exercida sob a prova do desgosto e da secura espiritual. 3. Que, como tentações violentas frequentemente surgem em meio a essas securas desoladoras, devemos lutar resolutamente contra elas, visto que não procedem de Deus; mas, ainda assim, devemos sofrê-las pacientemente, visto que Deus as ordenou para nosso exercício. 4. Que nunca devemos perder a coragem em meio a essas dores e conflitos interiores, nem dizer com o bom Geoffrey: "Nunca mais serei alegre"; pois em meio à escuridão da noite devemos esperar o retorno do brilho do dia; e novamente, no mais belo tempo espiritual, não devemos dizer: "Nunca mais serei triste"; pois, como diz o sábio: "No dia dos bens, não devemos esquecer os males" (Eclesiastes 11:27). Devemos ter esperança em meio às aflições e temer em meio à prosperidade; e em ambas as circunstâncias devemos sempre nos humilhar. 5. Que é um remédio soberano revelar nossas misérias a algum amigo espiritual, que possa nos confortar.</w:t>
      </w:r>
    </w:p>
    <w:p/>
    <w:p>
      <w:r xmlns:w="http://schemas.openxmlformats.org/wordprocessingml/2006/main">
        <w:t xml:space="preserve">###ID1067###</w:t>
      </w:r>
    </w:p>
    <w:p>
      <w:pPr xmlns:w="http://schemas.openxmlformats.org/wordprocessingml/2006/main">
        <w:jc w:val="both"/>
      </w:pPr>
      <w:r xmlns:w="http://schemas.openxmlformats.org/wordprocessingml/2006/main">
        <w:t xml:space="preserve">Considero necessário observar, Filoteia, que nesses conflitos, Deus e nosso inimigo espiritual têm desígnios contrários. Deus busca nos conduzir à perfeita pureza de coração, a uma renúncia completa do interesse próprio no que se refere ao seu serviço e a uma abnegação absoluta; enquanto o inimigo de nossas almas se esforça, por meio desses conflitos severos, para nos desencorajar da prática da oração e nos atrair de volta aos prazeres sensuais, que, assim nos tornam</w:t>
      </w:r>
    </w:p>
    <w:p/>
    <w:p>
      <w:r xmlns:w="http://schemas.openxmlformats.org/wordprocessingml/2006/main">
        <w:t xml:space="preserve">###ID1068###</w:t>
      </w:r>
    </w:p>
    <w:p>
      <w:pPr xmlns:w="http://schemas.openxmlformats.org/wordprocessingml/2006/main">
        <w:jc w:val="both"/>
      </w:pPr>
      <w:r xmlns:w="http://schemas.openxmlformats.org/wordprocessingml/2006/main">
        <w:t xml:space="preserve">Incômodo para nós mesmos como para nossos semelhantes, ele pode escandalizar e desonrar a santa devoção. Mas, desde que observeis as lições que vos dei, em meio a essas aflições interiores, progredireis muito no caminho da perfeição. Não posso, contudo, encerrar este importante assunto sem dizer mais algumas palavras.</w:t>
      </w:r>
    </w:p>
    <w:p/>
    <w:p>
      <w:r xmlns:w="http://schemas.openxmlformats.org/wordprocessingml/2006/main">
        <w:t xml:space="preserve">###ID1069###</w:t>
      </w:r>
    </w:p>
    <w:p>
      <w:pPr xmlns:w="http://schemas.openxmlformats.org/wordprocessingml/2006/main">
        <w:jc w:val="both"/>
      </w:pPr>
      <w:r xmlns:w="http://schemas.openxmlformats.org/wordprocessingml/2006/main">
        <w:t xml:space="preserve">Às vezes acontece que a secura espiritual provém da indisposição do corpo, como quando, por excesso de vigília, trabalho ou jejum, nos encontramos oprimidos por fadiga, sonolência, lassidão e enfermidades semelhantes, que, embora dependam do corpo, podem também incomodar o espírito, devido à íntima ligação que subsiste entre ambos. Ora, em tais ocasiões, nunca devemos deixar de praticar vários atos de virtude, usando, tanto quanto possível, o nosso espírito e a nossa vontade superior. Pois, embora toda a nossa alma pareça adormecida e oprimida pela sonolência e pelo cansaço, as ações do nosso espírito não deixam de ser muito aceitáveis a Deus; e podemos dizer ao mesmo tempo com a sagrada Esposa: "Eu durmo, mas o meu coração vela" (Ct 5, 2). Pois, como já observei antes, se há menos prazer nessa maneira de praticar nossos exercícios espirituais, há, por outro lado, mais mérito e virtude. Ora, o remédio em tais ocasiões é recrutar a força e o vigor do nosso corpo por meio de alguma espécie de recreação lícita. Por esta razão, São Francisco ordenou que seus religiosos usassem de moderação em seus trabalhos, para não oprimir o fervor de seus espíritos.</w:t>
      </w:r>
    </w:p>
    <w:p/>
    <w:p>
      <w:r xmlns:w="http://schemas.openxmlformats.org/wordprocessingml/2006/main">
        <w:t xml:space="preserve">###ID1070###</w:t>
      </w:r>
    </w:p>
    <w:p>
      <w:pPr xmlns:w="http://schemas.openxmlformats.org/wordprocessingml/2006/main">
        <w:jc w:val="both"/>
      </w:pPr>
      <w:r xmlns:w="http://schemas.openxmlformats.org/wordprocessingml/2006/main">
        <w:t xml:space="preserve">Falando deste glorioso padre, não posso deixar de dizer que ele próprio foi outrora assaltado e tomado por uma melancolia de espírito tão profunda que não conseguia deixar de demonstrá-la em seu comportamento; pois, se estava disposto a conversar com seus religiosos, não conseguia; se se afastava deles, era pior; a abstinência e a mortificação corporal o oprimiam, e a oração não lhe dava alívio. Permaneceu dois anos nesse estado, de modo que parecia completamente abandonado por Deus; mas, por fim, depois de ter sofrido humildemente essa violenta tempestade, nosso Salvador, num instante, o restaurou a uma feliz tranquilidade. Se, portanto, os maiores servos de Deus estão sujeitos a esses abalos, como podemos nos surpreender se eles às vezes nos acontecem?</w:t>
      </w:r>
    </w:p>
    <w:p/>
    <w:p>
      <w:r xmlns:w="http://schemas.openxmlformats.org/wordprocessingml/2006/main">
        <w:t xml:space="preserve">###ID1071###</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###ID1072###</w:t>
      </w:r>
    </w:p>
    <w:p>
      <w:pPr xmlns:w="http://schemas.openxmlformats.org/wordprocessingml/2006/main">
        <w:jc w:val="both"/>
      </w:pPr>
      <w:r xmlns:w="http://schemas.openxmlformats.org/wordprocessingml/2006/main">
        <w:t xml:space="preserve">Contente</w:t>
      </w:r>
    </w:p>
    <w:p/>
    <w:p>
      <w:r xmlns:w="http://schemas.openxmlformats.org/wordprocessingml/2006/main">
        <w:t xml:space="preserve">###ID1073###</w:t>
      </w:r>
    </w:p>
    <w:p>
      <w:pPr xmlns:w="http://schemas.openxmlformats.org/wordprocessingml/2006/main">
        <w:jc w:val="both"/>
      </w:pPr>
      <w:r xmlns:w="http://schemas.openxmlformats.org/wordprocessingml/2006/main">
        <w:t xml:space="preserve">PARTE QUINTA.</w:t>
      </w:r>
    </w:p>
    <w:p/>
    <w:p>
      <w:r xmlns:w="http://schemas.openxmlformats.org/wordprocessingml/2006/main">
        <w:t xml:space="preserve">###ID1074###</w:t>
      </w:r>
    </w:p>
    <w:p>
      <w:pPr xmlns:w="http://schemas.openxmlformats.org/wordprocessingml/2006/main">
        <w:jc w:val="both"/>
      </w:pPr>
      <w:r xmlns:w="http://schemas.openxmlformats.org/wordprocessingml/2006/main">
        <w:t xml:space="preserve">INSTRUÇÕES E EXERCÍCIOS NECESSÁRIOS PARA RENOVAR A ALMA E CONFIRMÁ-LA NA DEVOÇÃO.</w:t>
      </w:r>
    </w:p>
    <w:p/>
    <w:p>
      <w:r xmlns:w="http://schemas.openxmlformats.org/wordprocessingml/2006/main">
        <w:t xml:space="preserve">###ID1075###</w:t>
      </w:r>
    </w:p>
    <w:p>
      <w:pPr xmlns:w="http://schemas.openxmlformats.org/wordprocessingml/2006/main">
        <w:jc w:val="both"/>
      </w:pPr>
      <w:r xmlns:w="http://schemas.openxmlformats.org/wordprocessingml/2006/main">
        <w:t xml:space="preserve">CAPÍTULO I.</w:t>
      </w:r>
    </w:p>
    <w:p/>
    <w:p>
      <w:r xmlns:w="http://schemas.openxmlformats.org/wordprocessingml/2006/main">
        <w:t xml:space="preserve">###ID1076###</w:t>
      </w:r>
    </w:p>
    <w:p>
      <w:pPr xmlns:w="http://schemas.openxmlformats.org/wordprocessingml/2006/main">
        <w:jc w:val="both"/>
      </w:pPr>
      <w:r xmlns:w="http://schemas.openxmlformats.org/wordprocessingml/2006/main">
        <w:t xml:space="preserve">CAPÍTULO I.</w:t>
      </w:r>
    </w:p>
    <w:p/>
    <w:p>
      <w:r xmlns:w="http://schemas.openxmlformats.org/wordprocessingml/2006/main">
        <w:t xml:space="preserve">###ID1077###</w:t>
      </w:r>
    </w:p>
    <w:p>
      <w:pPr xmlns:w="http://schemas.openxmlformats.org/wordprocessingml/2006/main">
        <w:jc w:val="both"/>
      </w:pPr>
      <w:r xmlns:w="http://schemas.openxmlformats.org/wordprocessingml/2006/main">
        <w:t xml:space="preserve">Devemos renovar todos os anos as nossas boas resoluções através dos seguintes exercícios.</w:t>
      </w:r>
    </w:p>
    <w:p/>
    <w:p>
      <w:r xmlns:w="http://schemas.openxmlformats.org/wordprocessingml/2006/main">
        <w:t xml:space="preserve">###ID1078###</w:t>
      </w:r>
    </w:p>
    <w:p>
      <w:pPr xmlns:w="http://schemas.openxmlformats.org/wordprocessingml/2006/main">
        <w:jc w:val="both"/>
      </w:pPr>
      <w:r xmlns:w="http://schemas.openxmlformats.org/wordprocessingml/2006/main">
        <w:t xml:space="preserve">O primeiro ponto destes exercícios consiste em estarmos plenamente conscientes de sua importância. A natureza humana facilmente se desvia de seus bons afetos, por causa da fragilidade e das más inclinações da carne, que deprimem a alma e a arrastam sempre para baixo, a menos que ela frequentemente se eleve por esforços contínuos: assim como os pássaros, que cairão no chão se não mantiverem suas asas constantemente em movimento, de modo a sustentar seu voo. Por esta razão, Filoteia, você deve repetir com muita frequência as boas resoluções que fez para servir a Deus, para que, por negligência, não recaia em seu estado anterior, ou mesmo em uma condição pior; pois as quedas espirituais sempre nos lançam a um estado inferior àquele em que estávamos antes de aspirar à devoção.</w:t>
      </w:r>
    </w:p>
    <w:p/>
    <w:p>
      <w:r xmlns:w="http://schemas.openxmlformats.org/wordprocessingml/2006/main">
        <w:t xml:space="preserve">###ID1079###</w:t>
      </w:r>
    </w:p>
    <w:p>
      <w:pPr xmlns:w="http://schemas.openxmlformats.org/wordprocessingml/2006/main">
        <w:jc w:val="both"/>
      </w:pPr>
      <w:r xmlns:w="http://schemas.openxmlformats.org/wordprocessingml/2006/main">
        <w:t xml:space="preserve">Assim como não há relógio, por melhor que seja, que não precise ser dado corda com frequência e, de vez em quando, desmontado para remover ferrugem e poeira, e consertar ou consertar o que estiver quebrado ou fora de serviço, assim também aquele que cuida de sua alma deve dar corda nele de manhã e à noite com os exercícios anteriores e, pelo menos uma vez por ano, desmontá-lo para examinar todas as suas disposições, a fim de reparar todos os seus defeitos; e assim como o relojoeiro coloca óleo fino nas rodas e molas, para que seus movimentos sejam mais fáceis e o mecanismo do relógio menos sujeito à ferrugem, assim também uma pessoa devota, depois de fazer esta revisão de seu coração, a fim de renová-lo, deve ungi-lo com as graças recebidas na confissão e na Sagrada Eucaristia. Este exercício restaurará seu espírito, prejudicado pelo tempo, aquecerá seu coração, reanimará suas boas resoluções e fará suas virtudes florescerem vigorosamente.</w:t>
      </w:r>
    </w:p>
    <w:p/>
    <w:p>
      <w:r xmlns:w="http://schemas.openxmlformats.org/wordprocessingml/2006/main">
        <w:t xml:space="preserve">###ID1080###</w:t>
      </w:r>
    </w:p>
    <w:p>
      <w:pPr xmlns:w="http://schemas.openxmlformats.org/wordprocessingml/2006/main">
        <w:jc w:val="both"/>
      </w:pPr>
      <w:r xmlns:w="http://schemas.openxmlformats.org/wordprocessingml/2006/main">
        <w:t xml:space="preserve">Os cristãos primitivos praticavam isso diligentemente no dia do aniversário do batismo de Nosso Senhor, quando, como relata São Gregório Nazianzeno, renovavam as profissões e os protestos que costumam ser feitos no batismo. Disponhamo-nos também nós, Filoteia, a seguir seriamente o exemplo deles. Tendo, pois, para este fim, escolhido o momento mais conveniente, segundo o conselho do vosso pai espiritual, para um retiro de alguns dias, meditai nos seguintes pontos, segundo o método que prescrevi na segunda parte.</w:t>
      </w:r>
    </w:p>
    <w:p/>
    <w:p>
      <w:r xmlns:w="http://schemas.openxmlformats.org/wordprocessingml/2006/main">
        <w:t xml:space="preserve">###ID1081###</w:t>
      </w:r>
    </w:p>
    <w:p>
      <w:pPr xmlns:w="http://schemas.openxmlformats.org/wordprocessingml/2006/main">
        <w:jc w:val="both"/>
      </w:pPr>
      <w:r xmlns:w="http://schemas.openxmlformats.org/wordprocessingml/2006/main">
        <w:t xml:space="preserve">CAPÍTULO II.</w:t>
      </w:r>
    </w:p>
    <w:p/>
    <w:p>
      <w:r xmlns:w="http://schemas.openxmlformats.org/wordprocessingml/2006/main">
        <w:t xml:space="preserve">###ID1082###</w:t>
      </w:r>
    </w:p>
    <w:p>
      <w:pPr xmlns:w="http://schemas.openxmlformats.org/wordprocessingml/2006/main">
        <w:jc w:val="both"/>
      </w:pPr>
      <w:r xmlns:w="http://schemas.openxmlformats.org/wordprocessingml/2006/main">
        <w:t xml:space="preserve">CAPÍTULO II.</w:t>
      </w:r>
    </w:p>
    <w:p/>
    <w:p>
      <w:r xmlns:w="http://schemas.openxmlformats.org/wordprocessingml/2006/main">
        <w:t xml:space="preserve">###ID1083###</w:t>
      </w:r>
    </w:p>
    <w:p>
      <w:pPr xmlns:w="http://schemas.openxmlformats.org/wordprocessingml/2006/main">
        <w:jc w:val="both"/>
      </w:pPr>
      <w:r xmlns:w="http://schemas.openxmlformats.org/wordprocessingml/2006/main">
        <w:t xml:space="preserve">Considerações sobre o favor que Deus nos faz ao chamar-nos ao seu serviço, segundo o protesto indicado na primeira parte.</w:t>
      </w:r>
    </w:p>
    <w:p/>
    <w:p>
      <w:r xmlns:w="http://schemas.openxmlformats.org/wordprocessingml/2006/main">
        <w:t xml:space="preserve">###ID1084###</w:t>
      </w:r>
    </w:p>
    <w:p>
      <w:pPr xmlns:w="http://schemas.openxmlformats.org/wordprocessingml/2006/main">
        <w:jc w:val="both"/>
      </w:pPr>
      <w:r xmlns:w="http://schemas.openxmlformats.org/wordprocessingml/2006/main">
        <w:t xml:space="preserve">Considere os pontos do seu protesto: primeiro, ter abandonado, rejeitado, detestado e renunciado para sempre a todo pecado mortal; segundo, ter dedicado e consagrado sua alma, coração e corpo, com todas as suas forças e faculdades, ao amor e serviço de Deus; terceiro, que se por acaso você caísse em algum pecado, imediatamente se levantaria novamente com a ajuda da graça de Deus. Não são estas resoluções justas, nobres e generosas? Considere bem em sua alma, portanto, quão santa e razoável é esta declaração, e quão desejável ela é.</w:t>
      </w:r>
    </w:p>
    <w:p/>
    <w:p>
      <w:r xmlns:w="http://schemas.openxmlformats.org/wordprocessingml/2006/main">
        <w:t xml:space="preserve">###ID1085###</w:t>
      </w:r>
    </w:p>
    <w:p>
      <w:pPr xmlns:w="http://schemas.openxmlformats.org/wordprocessingml/2006/main">
        <w:jc w:val="both"/>
      </w:pPr>
      <w:r xmlns:w="http://schemas.openxmlformats.org/wordprocessingml/2006/main">
        <w:t xml:space="preserve">2. Considera a quem fizeste este protesto; pois é a Deus. Se a nossa palavra, dada aos homens, nos obriga estritamente, quanto mais a que entregamos a Deus. "É a ti, Senhor", disse Davi, "o meu coração o disse, o meu coração proferiu esta boa palavra. Oh! Nunca me esquecerei disso." (Sl 44).</w:t>
      </w:r>
    </w:p>
    <w:p/>
    <w:p>
      <w:r xmlns:w="http://schemas.openxmlformats.org/wordprocessingml/2006/main">
        <w:t xml:space="preserve">###ID1086###</w:t>
      </w:r>
    </w:p>
    <w:p>
      <w:pPr xmlns:w="http://schemas.openxmlformats.org/wordprocessingml/2006/main">
        <w:jc w:val="both"/>
      </w:pPr>
      <w:r xmlns:w="http://schemas.openxmlformats.org/wordprocessingml/2006/main">
        <w:t xml:space="preserve">3. Considera que fizeste este protesto na presença de toda a corte celeste. Sim, teu santo padroeiro e toda aquela bendita companhia te contemplaram, e seus peitos se encheram de emoções de alegria e exultação diante de tuas palavras: eles viram, com olhos de amor indizível, teu coração prostrado aos pés de teu Salvador, consagrando-se ao seu serviço. Assim como houve uma alegria particular naquela ocasião na Jerusalém celestial, também haverá agora uma comemoração da mesma, se com um coração sincero renovares tuas resoluções.</w:t>
      </w:r>
    </w:p>
    <w:p/>
    <w:p>
      <w:r xmlns:w="http://schemas.openxmlformats.org/wordprocessingml/2006/main">
        <w:t xml:space="preserve">###ID1087###</w:t>
      </w:r>
    </w:p>
    <w:p>
      <w:pPr xmlns:w="http://schemas.openxmlformats.org/wordprocessingml/2006/main">
        <w:jc w:val="both"/>
      </w:pPr>
      <w:r xmlns:w="http://schemas.openxmlformats.org/wordprocessingml/2006/main">
        <w:t xml:space="preserve">4. Considera por que meios foste induzido a fazer o teu protesto. Ah! quão bom e gracioso foi Deus para contigo naquele momento! Oh, dize-me sinceramente: não foste convidado a isso pelas doces atrações do Espírito Santo? Não eram as cordas com que Deus puxou o teu barco para aquele porto abençoado compostas de amor e caridade? Quão fervorosamente Ele procurou atrair-te para lá pela deliciosa doçura da sua graça nos sacramentos, na leitura espiritual e na oração. Ai! Filoteia, tu dormias enquanto Deus velava: Ele pensava em tua alma com pensamentos de paz e meditava em teu favor com meditações de amor.</w:t>
      </w:r>
    </w:p>
    <w:p/>
    <w:p>
      <w:r xmlns:w="http://schemas.openxmlformats.org/wordprocessingml/2006/main">
        <w:t xml:space="preserve">###ID1088###</w:t>
      </w:r>
    </w:p>
    <w:p>
      <w:pPr xmlns:w="http://schemas.openxmlformats.org/wordprocessingml/2006/main">
        <w:jc w:val="both"/>
      </w:pPr>
      <w:r xmlns:w="http://schemas.openxmlformats.org/wordprocessingml/2006/main">
        <w:t xml:space="preserve">5. Considera que Deus te inspirou com estas santas resoluções na flor da idade. Ah! que felicidade é aprender tão cedo aquilo que só podemos saber tarde demais. Santo Agostinho, tendo sido chamado aos trinta anos, exclamou: "Ó antiga beleza! como te conheci tão tarde? Ai! Eu te vi antes, mas não te considerei!" E bem podes dizer: Ó antiga doçura! Por que não te saboreei antes? Ai! Nem então o merecíamos. No entanto, reconhecendo o favor especial que Deus te fez, atraindo-te a Si na tua juventude, dize com Davi: "Tu me ensinaste, ó meu Deus, desde a minha mocidade, e para sempre contarei as tuas maravilhas." (Sl 17, 47). Mas se isso aconteceu na tua velhice, ah! Filoteia, que graça extraordinária, que depois de ter desperdiçado assim todos os seus anos anteriores, Deus a chamasse antes de sua morte e interrompesse o curso de sua miséria em um momento em que, se tivesse continuado, você teria sido miserável por toda a eternidade.</w:t>
      </w:r>
    </w:p>
    <w:p/>
    <w:p>
      <w:r xmlns:w="http://schemas.openxmlformats.org/wordprocessingml/2006/main">
        <w:t xml:space="preserve">###ID1089###</w:t>
      </w:r>
    </w:p>
    <w:p>
      <w:pPr xmlns:w="http://schemas.openxmlformats.org/wordprocessingml/2006/main">
        <w:jc w:val="both"/>
      </w:pPr>
      <w:r xmlns:w="http://schemas.openxmlformats.org/wordprocessingml/2006/main">
        <w:t xml:space="preserve">6. Considera os efeitos desta vocação e, comparando o que és agora com o que foste, sem dúvida encontrarás em ti uma grande mudança para melhor. Não consideras uma felicidade saber conversar com Deus pela oração; ser inflamado pelo desejo de amá-Lo; ter obtido uma vitória completa sobre as muitas paixões que te atormentavam; ter evitado inúmeros pecados e perplexidades de consciência; e, enfim, ter comungado muito mais frequentemente do que terias feito, unindo-te àquela fonte soberana de graça inesgotável? Ah, quão grandes são estes favores! Devemos pesá-los, Filoteia, com os pesos do santuário; foi a destra de Deus que fez tudo isso: "A destra do Senhor", diz Davi, "me exaltou; não morrerei, mas viverei, e contarei com o meu coração, com a minha boca e com as minhas obras as maravilhas do Senhor" (Sl 117).</w:t>
      </w:r>
    </w:p>
    <w:p/>
    <w:p>
      <w:r xmlns:w="http://schemas.openxmlformats.org/wordprocessingml/2006/main">
        <w:t xml:space="preserve">###ID1090###</w:t>
      </w:r>
    </w:p>
    <w:p>
      <w:pPr xmlns:w="http://schemas.openxmlformats.org/wordprocessingml/2006/main">
        <w:jc w:val="both"/>
      </w:pPr>
      <w:r xmlns:w="http://schemas.openxmlformats.org/wordprocessingml/2006/main">
        <w:t xml:space="preserve">Depois de todas essas considerações, que, sem dúvida, devem lhe proporcionar muitas afeições piedosas, conclua simplesmente com um ato de gratidão e oração fervorosa, para que você possa fazer bom uso delas; e então retire-se com a mais profunda humildade e máxima confiança em Deus, adiando o esforço de suas resoluções até depois do segundo ponto deste exercício.</w:t>
      </w:r>
    </w:p>
    <w:p/>
    <w:p>
      <w:r xmlns:w="http://schemas.openxmlformats.org/wordprocessingml/2006/main">
        <w:t xml:space="preserve">###ID1091###</w:t>
      </w:r>
    </w:p>
    <w:p>
      <w:pPr xmlns:w="http://schemas.openxmlformats.org/wordprocessingml/2006/main">
        <w:jc w:val="both"/>
      </w:pPr>
      <w:r xmlns:w="http://schemas.openxmlformats.org/wordprocessingml/2006/main">
        <w:t xml:space="preserve">CAPÍTULO III.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O exame da alma quanto ao progresso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de uma vida devota.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que compreende as afeições.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 </w:t>
      </w:r>
      <w:r xmlns:w="http://schemas.openxmlformats.org/wordprocessingml/2006/main">
        <w:br xmlns:w="http://schemas.openxmlformats.org/wordprocessingml/2006/main"/>
      </w:r>
      <w:r xmlns:w="http://schemas.openxmlformats.org/wordprocessingml/2006/main">
        <w:t xml:space="preserve">Após cada ponto do exame, você deve observar aqueles em que você pode achar que tem</w:t>
      </w:r>
    </w:p>
    <w:p/>
    <w:p>
      <w:r xmlns:w="http://schemas.openxmlformats.org/wordprocessingml/2006/main">
        <w:t xml:space="preserve">###ID1092###</w:t>
      </w:r>
    </w:p>
    <w:p>
      <w:pPr xmlns:w="http://schemas.openxmlformats.org/wordprocessingml/2006/main">
        <w:jc w:val="both"/>
      </w:pPr>
      <w:r xmlns:w="http://schemas.openxmlformats.org/wordprocessingml/2006/main">
        <w:t xml:space="preserve">CAPÍTULO III.</w:t>
      </w:r>
    </w:p>
    <w:p/>
    <w:p>
      <w:r xmlns:w="http://schemas.openxmlformats.org/wordprocessingml/2006/main">
        <w:t xml:space="preserve">###ID1093###</w:t>
      </w:r>
    </w:p>
    <w:p>
      <w:pPr xmlns:w="http://schemas.openxmlformats.org/wordprocessingml/2006/main">
        <w:jc w:val="both"/>
      </w:pPr>
      <w:r xmlns:w="http://schemas.openxmlformats.org/wordprocessingml/2006/main">
        <w:t xml:space="preserve">CAPÍTULO III.</w:t>
      </w:r>
    </w:p>
    <w:p/>
    <w:p>
      <w:r xmlns:w="http://schemas.openxmlformats.org/wordprocessingml/2006/main">
        <w:t xml:space="preserve">###ID1094###</w:t>
      </w:r>
    </w:p>
    <w:p>
      <w:pPr xmlns:w="http://schemas.openxmlformats.org/wordprocessingml/2006/main">
        <w:jc w:val="both"/>
      </w:pPr>
      <w:r xmlns:w="http://schemas.openxmlformats.org/wordprocessingml/2006/main">
        <w:t xml:space="preserve">O exame da alma quanto ao avanço</w:t>
      </w:r>
    </w:p>
    <w:p/>
    <w:p>
      <w:r xmlns:w="http://schemas.openxmlformats.org/wordprocessingml/2006/main">
        <w:t xml:space="preserve">###ID1095###</w:t>
      </w:r>
    </w:p>
    <w:p>
      <w:pPr xmlns:w="http://schemas.openxmlformats.org/wordprocessingml/2006/main">
        <w:jc w:val="both"/>
      </w:pPr>
      <w:r xmlns:w="http://schemas.openxmlformats.org/wordprocessingml/2006/main">
        <w:t xml:space="preserve">desenvolvimento de uma vida devota.</w:t>
      </w:r>
    </w:p>
    <w:p/>
    <w:p>
      <w:r xmlns:w="http://schemas.openxmlformats.org/wordprocessingml/2006/main">
        <w:t xml:space="preserve">###ID1096###</w:t>
      </w:r>
    </w:p>
    <w:p>
      <w:pPr xmlns:w="http://schemas.openxmlformats.org/wordprocessingml/2006/main">
        <w:jc w:val="both"/>
      </w:pPr>
      <w:r xmlns:w="http://schemas.openxmlformats.org/wordprocessingml/2006/main">
        <w:t xml:space="preserve">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que compreende as afeições.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w:t>
      </w:r>
    </w:p>
    <w:p/>
    <w:p>
      <w:r xmlns:w="http://schemas.openxmlformats.org/wordprocessingml/2006/main">
        <w:t xml:space="preserve">###ID1097###</w:t>
      </w:r>
    </w:p>
    <w:p>
      <w:pPr xmlns:w="http://schemas.openxmlformats.org/wordprocessingml/2006/main">
        <w:jc w:val="both"/>
      </w:pPr>
      <w:r xmlns:w="http://schemas.openxmlformats.org/wordprocessingml/2006/main">
        <w:t xml:space="preserve">Após cada ponto do exame, você deve marcar aqueles em que você pode achar que tem</w:t>
      </w:r>
    </w:p>
    <w:p/>
    <w:p>
      <w:r xmlns:w="http://schemas.openxmlformats.org/wordprocessingml/2006/main">
        <w:t xml:space="preserve">###ID1098###</w:t>
      </w:r>
    </w:p>
    <w:p>
      <w:pPr xmlns:w="http://schemas.openxmlformats.org/wordprocessingml/2006/main">
        <w:jc w:val="both"/>
      </w:pPr>
      <w:r xmlns:w="http://schemas.openxmlformats.org/wordprocessingml/2006/main">
        <w:t xml:space="preserve">falhado; também no que você é defeituoso, e a natureza dos principais distúrbios que você pode ter descoberto, para que você possa declará-los ao seu confessor, a fim de seguir seu conselho e adquirir resolução e força espiritual para superá-los; e embora em alguns dias, nos quais você pode realizar um ou outro exercício, não seja absolutamente necessário se afastar de toda a companhia, ainda assim você deve estar em alguma medida retirado, especialmente ao anoitecer, para que você possa ir mais cedo para a cama, e tomar aquele repouso de corpo e mente que é necessário para a reflexão. Você também deve durante o dia fazer aspirações frequentes a Deus, a Nossa Senhora, aos anjos, e a toda a corte do céu: além disso, tudo isso deve ser feito com um coração totalmente inflamado pelo amor de Deus, e um desejo de alcançar a perfeição.</w:t>
      </w:r>
    </w:p>
    <w:p/>
    <w:p>
      <w:r xmlns:w="http://schemas.openxmlformats.org/wordprocessingml/2006/main">
        <w:t xml:space="preserve">###ID1099###</w:t>
      </w:r>
    </w:p>
    <w:p>
      <w:pPr xmlns:w="http://schemas.openxmlformats.org/wordprocessingml/2006/main">
        <w:jc w:val="both"/>
      </w:pPr>
      <w:r xmlns:w="http://schemas.openxmlformats.org/wordprocessingml/2006/main">
        <w:t xml:space="preserve">Para começar, então, este exame adequadamente, 1. Coloque-se na presença de Deus. 2. Invoque o Espírito Santo, implorando-Lhe que ilumine seu entendimento, para que você possa obter um perfeito conhecimento de si mesmo, clamando com Santo Agostinho, em espírito de humildade: "Ó Senhor, faze-me conhecer-te e faze-me conhecer a mim mesmo"; e com São Francisco: "Senhor, quem és Tu e quem sou eu?" Proteste que não é sua intenção adquirir este conhecimento a fim de atribuir qualquer glória a si mesmo na ocasião, mas para que você possa se alegrar em Deus: retribua-Lhe graças e glorifique seu bendito nome por todos os seus benefícios. Proteste, da mesma forma, que se você descobrir, como teme que acontecerá, que fez pouco ou nenhum progresso, ou mesmo que regrediu, não fique, no entanto, de forma alguma desanimado, apavorado ou vencido por qualquer tipo de covardia ou fraqueza de coração; Mas, ao contrário, anime-se e anime-se, humilhe-se ainda mais e aplique, com a ajuda da graça divina, os remédios adequados aos seus defeitos. Depois, considere calmamente como você se comportou até o momento em relação a Deus, ao próximo e a si mesmo.</w:t>
      </w:r>
    </w:p>
    <w:p/>
    <w:p>
      <w:r xmlns:w="http://schemas.openxmlformats.org/wordprocessingml/2006/main">
        <w:t xml:space="preserve">###ID1100###</w:t>
      </w:r>
    </w:p>
    <w:p>
      <w:pPr xmlns:w="http://schemas.openxmlformats.org/wordprocessingml/2006/main">
        <w:jc w:val="both"/>
      </w:pPr>
      <w:r xmlns:w="http://schemas.openxmlformats.org/wordprocessingml/2006/main">
        <w:t xml:space="preserve">CAPÍTULO IV.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Um exame do estado de sua alma em relação a Deus. </w:t>
      </w:r>
      <w:r xmlns:w="http://schemas.openxmlformats.org/wordprocessingml/2006/main">
        <w:br xmlns:w="http://schemas.openxmlformats.org/wordprocessingml/2006/main"/>
      </w:r>
      <w:r xmlns:w="http://schemas.openxmlformats.org/wordprocessingml/2006/main">
        <w:t xml:space="preserve">Como está seu coração em relação ao pecado mortal? Você está firmemente decidido a nunca cometê-lo, sob nenhuma circunstância? Essa resolução continuou com você desde o momento de seu protesto até o momento presente? Nessa resolução consiste o fundamento desta vida espiritual. </w:t>
      </w:r>
      <w:r xmlns:w="http://schemas.openxmlformats.org/wordprocessingml/2006/main">
        <w:br xmlns:w="http://schemas.openxmlformats.org/wordprocessingml/2006/main"/>
      </w:r>
      <w:r xmlns:w="http://schemas.openxmlformats.org/wordprocessingml/2006/main">
        <w:t xml:space="preserve">Como está seu coração em relação aos mandamentos de Deus? Você os acha bons, doces e agradáveis? Ah! meu filho, aquele cujo paladar é bom e cujo estômago é sadio ama as boas comidas e rejeita as ruins. </w:t>
      </w:r>
      <w:r xmlns:w="http://schemas.openxmlformats.org/wordprocessingml/2006/main">
        <w:br xmlns:w="http://schemas.openxmlformats.org/wordprocessingml/2006/main"/>
      </w:r>
      <w:r xmlns:w="http://schemas.openxmlformats.org/wordprocessingml/2006/main">
        <w:t xml:space="preserve">Como está seu coração em relação aos pecados veniais? Não podemos nos manter tão puros a ponto de não cair de vez em quando em tais pecados; mas não há nenhum para o qual você tenha uma inclinação particular, ou, o que seria ainda pior, não há nenhum para o qual você tenha afeição e amor? </w:t>
      </w:r>
      <w:r xmlns:w="http://schemas.openxmlformats.org/wordprocessingml/2006/main">
        <w:br xmlns:w="http://schemas.openxmlformats.org/wordprocessingml/2006/main"/>
      </w:r>
      <w:r xmlns:w="http://schemas.openxmlformats.org/wordprocessingml/2006/main">
        <w:t xml:space="preserve">Como está seu coração em relação aos exercícios espirituais? Você os ama? Você os estima? Eles não o incomodam? Você não se sente enojado com eles? A qual deles você se encontra mais ou menos inclinado? Ouvir a palavra de Deus, lê-la, discursar sobre ela, meditar sobre ela, aspirar a Deus, confessar-se, receber conselho espiritual, preparar-se para a comunhão, comunicar-se, restringir seus afetos; o que há em tudo isso que seja repugnante ao seu coração? E se você encontrar algo para o qual seu coração tenha menos inclinação, examine a causa de onde surge essa aversão e aplique o remédio.</w:t>
      </w:r>
    </w:p>
    <w:p/>
    <w:p>
      <w:r xmlns:w="http://schemas.openxmlformats.org/wordprocessingml/2006/main">
        <w:t xml:space="preserve">###ID1101###</w:t>
      </w:r>
    </w:p>
    <w:p>
      <w:pPr xmlns:w="http://schemas.openxmlformats.org/wordprocessingml/2006/main">
        <w:jc w:val="both"/>
      </w:pPr>
      <w:r xmlns:w="http://schemas.openxmlformats.org/wordprocessingml/2006/main">
        <w:t xml:space="preserve">CAPÍTULO IV.</w:t>
      </w:r>
    </w:p>
    <w:p/>
    <w:p>
      <w:r xmlns:w="http://schemas.openxmlformats.org/wordprocessingml/2006/main">
        <w:t xml:space="preserve">###ID1102###</w:t>
      </w:r>
    </w:p>
    <w:p>
      <w:pPr xmlns:w="http://schemas.openxmlformats.org/wordprocessingml/2006/main">
        <w:jc w:val="both"/>
      </w:pPr>
      <w:r xmlns:w="http://schemas.openxmlformats.org/wordprocessingml/2006/main">
        <w:t xml:space="preserve">CAPÍTULO IV.</w:t>
      </w:r>
    </w:p>
    <w:p/>
    <w:p>
      <w:r xmlns:w="http://schemas.openxmlformats.org/wordprocessingml/2006/main">
        <w:t xml:space="preserve">###ID1103###</w:t>
      </w:r>
    </w:p>
    <w:p>
      <w:pPr xmlns:w="http://schemas.openxmlformats.org/wordprocessingml/2006/main">
        <w:jc w:val="both"/>
      </w:pPr>
      <w:r xmlns:w="http://schemas.openxmlformats.org/wordprocessingml/2006/main">
        <w:t xml:space="preserve">Um exame do estado da sua alma em relação a Deus.</w:t>
      </w:r>
    </w:p>
    <w:p/>
    <w:p>
      <w:r xmlns:w="http://schemas.openxmlformats.org/wordprocessingml/2006/main">
        <w:t xml:space="preserve">###ID1104###</w:t>
      </w:r>
    </w:p>
    <w:p>
      <w:pPr xmlns:w="http://schemas.openxmlformats.org/wordprocessingml/2006/main">
        <w:jc w:val="both"/>
      </w:pPr>
      <w:r xmlns:w="http://schemas.openxmlformats.org/wordprocessingml/2006/main">
        <w:t xml:space="preserve">Como está seu coração em relação ao pecado mortal? Você está firmemente decidido a nunca cometê-lo, seja qual for a causa? Essa resolução perdurou com você desde o momento do seu protesto até o momento presente? Nessa resolução consiste o fundamento desta vida espiritual.</w:t>
      </w:r>
    </w:p>
    <w:p/>
    <w:p>
      <w:r xmlns:w="http://schemas.openxmlformats.org/wordprocessingml/2006/main">
        <w:t xml:space="preserve">###ID1105###</w:t>
      </w:r>
    </w:p>
    <w:p>
      <w:pPr xmlns:w="http://schemas.openxmlformats.org/wordprocessingml/2006/main">
        <w:jc w:val="both"/>
      </w:pPr>
      <w:r xmlns:w="http://schemas.openxmlformats.org/wordprocessingml/2006/main">
        <w:t xml:space="preserve">Como está o seu coração em relação aos mandamentos de Deus? Você os acha bons, doces e agradáveis? Ah! meu filho, aquele cujo paladar é saudável e cujo estômago é sadio, ama as boas comidas e rejeita as ruins.</w:t>
      </w:r>
    </w:p>
    <w:p/>
    <w:p>
      <w:r xmlns:w="http://schemas.openxmlformats.org/wordprocessingml/2006/main">
        <w:t xml:space="preserve">###ID1106###</w:t>
      </w:r>
    </w:p>
    <w:p>
      <w:pPr xmlns:w="http://schemas.openxmlformats.org/wordprocessingml/2006/main">
        <w:jc w:val="both"/>
      </w:pPr>
      <w:r xmlns:w="http://schemas.openxmlformats.org/wordprocessingml/2006/main">
        <w:t xml:space="preserve">Como está o seu coração em relação aos pecados veniais? Não podemos nos manter tão puros a ponto de não cairmos de vez em quando em tais pecados; mas não há nenhum para o qual você tenha uma inclinação particular, ou, o que seria ainda pior, não há nenhum para o qual você tenha afeição e amor?</w:t>
      </w:r>
    </w:p>
    <w:p/>
    <w:p>
      <w:r xmlns:w="http://schemas.openxmlformats.org/wordprocessingml/2006/main">
        <w:t xml:space="preserve">###ID1107###</w:t>
      </w:r>
    </w:p>
    <w:p>
      <w:pPr xmlns:w="http://schemas.openxmlformats.org/wordprocessingml/2006/main">
        <w:jc w:val="both"/>
      </w:pPr>
      <w:r xmlns:w="http://schemas.openxmlformats.org/wordprocessingml/2006/main">
        <w:t xml:space="preserve">Como seu coração é afetado em relação aos exercícios espirituais? Você os ama? Você os estima? Eles não o incomodam? Você não se sente enojado com eles? A qual deles você se encontra mais ou menos inclinado? Ouvir a palavra de Deus, lê-la, discorrer sobre ela, meditar sobre ela, aspirar a Deus, confessar-se, receber conselho espiritual, preparar-se para a comunhão, comungar, conter seus afetos; o que há em tudo isso que seja repugnante ao seu coração? E se você encontrar algo para o qual seu coração tenha menos inclinação, examine a causa de onde surge essa aversão e aplique o remédio.</w:t>
      </w:r>
    </w:p>
    <w:p/>
    <w:p>
      <w:r xmlns:w="http://schemas.openxmlformats.org/wordprocessingml/2006/main">
        <w:t xml:space="preserve">###ID1108###</w:t>
      </w:r>
    </w:p>
    <w:p>
      <w:pPr xmlns:w="http://schemas.openxmlformats.org/wordprocessingml/2006/main">
        <w:jc w:val="both"/>
      </w:pPr>
      <w:r xmlns:w="http://schemas.openxmlformats.org/wordprocessingml/2006/main">
        <w:t xml:space="preserve">Como está seu coração em relação a Deus?</w:t>
      </w:r>
    </w:p>
    <w:p/>
    <w:p>
      <w:r xmlns:w="http://schemas.openxmlformats.org/wordprocessingml/2006/main">
        <w:t xml:space="preserve">###ID1109###</w:t>
      </w:r>
    </w:p>
    <w:p>
      <w:pPr xmlns:w="http://schemas.openxmlformats.org/wordprocessingml/2006/main">
        <w:jc w:val="both"/>
      </w:pPr>
      <w:r xmlns:w="http://schemas.openxmlformats.org/wordprocessingml/2006/main">
        <w:t xml:space="preserve">Ele mesmo? Deleita-se na lembrança de Deus? Essa lembrança deixa uma doçura agradável atrás de si? "Ah!" disse Davi, "lembrei-me de Deus e me alegrei." Você encontra em seu coração uma certa propensão a amar a Deus e uma satisfação particular em saborear esse amor? Seu coração sente alegria ao refletir sobre a imensidão, a bondade ou a doçura de Deus? Se a lembrança de Deus lhe vem em meio às ocupações e vaidades do mundo, ela abre espaço para si mesma? Ela se apodera do seu coração? Parece-lhe que seu coração se volta nessa direção e, por assim dizer, corre ao encontro de Deus? Certamente existem tais almas para serem encontradas.</w:t>
      </w:r>
    </w:p>
    <w:p/>
    <w:p>
      <w:r xmlns:w="http://schemas.openxmlformats.org/wordprocessingml/2006/main">
        <w:t xml:space="preserve">###ID1110###</w:t>
      </w:r>
    </w:p>
    <w:p>
      <w:pPr xmlns:w="http://schemas.openxmlformats.org/wordprocessingml/2006/main">
        <w:jc w:val="both"/>
      </w:pPr>
      <w:r xmlns:w="http://schemas.openxmlformats.org/wordprocessingml/2006/main">
        <w:t xml:space="preserve">Não é verdade que uma esposa amorosa, assim que sabe do retorno do marido após uma longa ausência, ou quando pensa ouvir sua voz, vai imediatamente ao seu encontro? Nada afasta seu coração dele; ela abandona todos os outros pensamentos para pensar somente nele. O mesmo acontece com as almas que amam a Deus profundamente; por mais ocupadas que estejam, quando a lembrança de Deus se aproxima delas, quase perdem o pensamento de todas as outras coisas, de alegria ao ver que essa querida lembrança é retribuída; e isso é um sinal extremamente bom.</w:t>
      </w:r>
    </w:p>
    <w:p/>
    <w:p>
      <w:r xmlns:w="http://schemas.openxmlformats.org/wordprocessingml/2006/main">
        <w:t xml:space="preserve">###ID1111###</w:t>
      </w:r>
    </w:p>
    <w:p>
      <w:pPr xmlns:w="http://schemas.openxmlformats.org/wordprocessingml/2006/main">
        <w:jc w:val="both"/>
      </w:pPr>
      <w:r xmlns:w="http://schemas.openxmlformats.org/wordprocessingml/2006/main">
        <w:t xml:space="preserve">Como o seu coração se sente em relação a Jesus Cristo? Deus e aos homens? Você se sente satisfeito em estar com Ele? Assim como as abelhas se comprazem com o mel e as vespas com coisas corrompidas, assim as almas boas encontram contentamento em pensar em Jesus Cristo e sentem grande amor por Ele; mas os perversos se deleitam com vaidades.</w:t>
      </w:r>
    </w:p>
    <w:p/>
    <w:p>
      <w:r xmlns:w="http://schemas.openxmlformats.org/wordprocessingml/2006/main">
        <w:t xml:space="preserve">###ID1112###</w:t>
      </w:r>
    </w:p>
    <w:p>
      <w:pPr xmlns:w="http://schemas.openxmlformats.org/wordprocessingml/2006/main">
        <w:jc w:val="both"/>
      </w:pPr>
      <w:r xmlns:w="http://schemas.openxmlformats.org/wordprocessingml/2006/main">
        <w:t xml:space="preserve">Como se sente o seu coração em relação à Santíssima Virgem, aos santos e ao seu bom anjo? Você os ama profundamente? Tem uma confiança especial em seu patrocínio? Sente-se satisfeito com suas representações, suas vidas e seus louvores?</w:t>
      </w:r>
    </w:p>
    <w:p/>
    <w:p>
      <w:r xmlns:w="http://schemas.openxmlformats.org/wordprocessingml/2006/main">
        <w:t xml:space="preserve">###ID1113###</w:t>
      </w:r>
    </w:p>
    <w:p>
      <w:pPr xmlns:w="http://schemas.openxmlformats.org/wordprocessingml/2006/main">
        <w:jc w:val="both"/>
      </w:pPr>
      <w:r xmlns:w="http://schemas.openxmlformats.org/wordprocessingml/2006/main">
        <w:t xml:space="preserve">Quanto à sua língua: como você fala de Deus? Você se agrada de falar bem dEle, de acordo com sua condição e capacidade? Você ama cantar seus louvores?</w:t>
      </w:r>
    </w:p>
    <w:p/>
    <w:p>
      <w:r xmlns:w="http://schemas.openxmlformats.org/wordprocessingml/2006/main">
        <w:t xml:space="preserve">###ID1114###</w:t>
      </w:r>
    </w:p>
    <w:p>
      <w:pPr xmlns:w="http://schemas.openxmlformats.org/wordprocessingml/2006/main">
        <w:jc w:val="both"/>
      </w:pPr>
      <w:r xmlns:w="http://schemas.openxmlformats.org/wordprocessingml/2006/main">
        <w:t xml:space="preserve">Quanto às obras: considere se você leva a sério a glória exterior de Deus e se é zeloso em fazer algo para sua honra; pois aqueles que amam a Deus, amam, como Davi, o adorno de sua casa.</w:t>
      </w:r>
    </w:p>
    <w:p/>
    <w:p>
      <w:r xmlns:w="http://schemas.openxmlformats.org/wordprocessingml/2006/main">
        <w:t xml:space="preserve">###ID1115###</w:t>
      </w:r>
    </w:p>
    <w:p>
      <w:pPr xmlns:w="http://schemas.openxmlformats.org/wordprocessingml/2006/main">
        <w:jc w:val="both"/>
      </w:pPr>
      <w:r xmlns:w="http://schemas.openxmlformats.org/wordprocessingml/2006/main">
        <w:t xml:space="preserve">Você consegue perceber que abandonou alguma afeição ou renunciou a qualquer coisa por amor a Deus? Pois é um grande sinal de amor privar-se de qualquer coisa em favor dAquele a quem amamos. O que, então, você abandonou até agora por amor a Deus?</w:t>
      </w:r>
    </w:p>
    <w:p/>
    <w:p>
      <w:r xmlns:w="http://schemas.openxmlformats.org/wordprocessingml/2006/main">
        <w:t xml:space="preserve">###ID1116###</w:t>
      </w:r>
    </w:p>
    <w:p>
      <w:pPr xmlns:w="http://schemas.openxmlformats.org/wordprocessingml/2006/main">
        <w:jc w:val="both"/>
      </w:pPr>
      <w:r xmlns:w="http://schemas.openxmlformats.org/wordprocessingml/2006/main">
        <w:t xml:space="preserve">CAPÍTULO V.</w:t>
      </w:r>
    </w:p>
    <w:p/>
    <w:p>
      <w:r xmlns:w="http://schemas.openxmlformats.org/wordprocessingml/2006/main">
        <w:t xml:space="preserve">###ID1117###</w:t>
      </w:r>
    </w:p>
    <w:p>
      <w:pPr xmlns:w="http://schemas.openxmlformats.org/wordprocessingml/2006/main">
        <w:jc w:val="both"/>
      </w:pPr>
      <w:r xmlns:w="http://schemas.openxmlformats.org/wordprocessingml/2006/main">
        <w:t xml:space="preserve">CAPÍTULO V.</w:t>
      </w:r>
    </w:p>
    <w:p/>
    <w:p>
      <w:r xmlns:w="http://schemas.openxmlformats.org/wordprocessingml/2006/main">
        <w:t xml:space="preserve">###ID1118###</w:t>
      </w:r>
    </w:p>
    <w:p>
      <w:pPr xmlns:w="http://schemas.openxmlformats.org/wordprocessingml/2006/main">
        <w:jc w:val="both"/>
      </w:pPr>
      <w:r xmlns:w="http://schemas.openxmlformats.org/wordprocessingml/2006/main">
        <w:t xml:space="preserve">Um exame do nosso estado em relação a nós mesmos. Como você se ama? Você não se ama demais para este mundo? Se sim, você desejará viver para sempre aqui e será muito solícito em se estabelecer nesta terra; mas se você se ama para o céu, você desejará, ou pelo menos se contentará, em partir daqui a qualquer hora que o Senhor quiser.</w:t>
      </w:r>
    </w:p>
    <w:p/>
    <w:p>
      <w:r xmlns:w="http://schemas.openxmlformats.org/wordprocessingml/2006/main">
        <w:t xml:space="preserve">###ID1119###</w:t>
      </w:r>
    </w:p>
    <w:p>
      <w:pPr xmlns:w="http://schemas.openxmlformats.org/wordprocessingml/2006/main">
        <w:jc w:val="both"/>
      </w:pPr>
      <w:r xmlns:w="http://schemas.openxmlformats.org/wordprocessingml/2006/main">
        <w:t xml:space="preserve">Você regula bem o amor que sente por si mesmo? Pois é somente o amor desmedido por nós mesmos que será a nossa ruína. Ora, um amor bem ordenado exige que amemos a alma mais do que o corpo; que sejamos mais solícitos em adquirir a virtude do que qualquer outra coisa; que tenhamos maior estima pelo favor do céu do que pela honra deste mundo baixo e perecível. Um coração bem ordenado dirá mais frequentemente para si mesmo: "O que dirão os anjos?", se eu pensar em tal coisa, do que: "O que dirão os homens?"</w:t>
      </w:r>
    </w:p>
    <w:p/>
    <w:p>
      <w:r xmlns:w="http://schemas.openxmlformats.org/wordprocessingml/2006/main">
        <w:t xml:space="preserve">###ID1120###</w:t>
      </w:r>
    </w:p>
    <w:p>
      <w:pPr xmlns:w="http://schemas.openxmlformats.org/wordprocessingml/2006/main">
        <w:jc w:val="both"/>
      </w:pPr>
      <w:r xmlns:w="http://schemas.openxmlformats.org/wordprocessingml/2006/main">
        <w:t xml:space="preserve">Que tipo de amor você tem pelo seu próprio coração? Não se incomoda por ter que servi-lo em sua doença? Ai de mim! Você deveria ajudá-lo e buscar auxílio para ele, e deixar de lado todo o resto, sempre que as paixões o atormentarem.</w:t>
      </w:r>
    </w:p>
    <w:p/>
    <w:p>
      <w:r xmlns:w="http://schemas.openxmlformats.org/wordprocessingml/2006/main">
        <w:t xml:space="preserve">###ID1121###</w:t>
      </w:r>
    </w:p>
    <w:p>
      <w:pPr xmlns:w="http://schemas.openxmlformats.org/wordprocessingml/2006/main">
        <w:jc w:val="both"/>
      </w:pPr>
      <w:r xmlns:w="http://schemas.openxmlformats.org/wordprocessingml/2006/main">
        <w:t xml:space="preserve">O que você considera a si mesmo diante de Deus? Sem dúvida, nada. Não é grande humildade para uma mosca se considerar nada em comparação com uma montanha; nem para uma gota d'água se considerar nada em comparação com o mar; nem para uma faísca de fogo se considerar nada em comparação com o sol; mas a humildade consiste em não nos considerarmos superiores aos outros e em não desejarmos ser assim estimados pelos outros. Como você se sente em relação a isso?</w:t>
      </w:r>
    </w:p>
    <w:p/>
    <w:p>
      <w:r xmlns:w="http://schemas.openxmlformats.org/wordprocessingml/2006/main">
        <w:t xml:space="preserve">###ID1122###</w:t>
      </w:r>
    </w:p>
    <w:p>
      <w:pPr xmlns:w="http://schemas.openxmlformats.org/wordprocessingml/2006/main">
        <w:jc w:val="both"/>
      </w:pPr>
      <w:r xmlns:w="http://schemas.openxmlformats.org/wordprocessingml/2006/main">
        <w:t xml:space="preserve">Quanto à sua língua, você não se vangloria às vezes de uma forma ou de outra? Você não se lisonjeia ao falar de si mesmo?</w:t>
      </w:r>
    </w:p>
    <w:p/>
    <w:p>
      <w:r xmlns:w="http://schemas.openxmlformats.org/wordprocessingml/2006/main">
        <w:t xml:space="preserve">###ID1123###</w:t>
      </w:r>
    </w:p>
    <w:p>
      <w:pPr xmlns:w="http://schemas.openxmlformats.org/wordprocessingml/2006/main">
        <w:jc w:val="both"/>
      </w:pPr>
      <w:r xmlns:w="http://schemas.openxmlformats.org/wordprocessingml/2006/main">
        <w:t xml:space="preserve">Quanto às recreações, você se permite algum prazer contrário à sua saúde? Refiro-me a quaisquer prazeres vãos, inúteis, improdutivos ou que se prolonguem até tarde da noite.</w:t>
      </w:r>
    </w:p>
    <w:p/>
    <w:p>
      <w:r xmlns:w="http://schemas.openxmlformats.org/wordprocessingml/2006/main">
        <w:t xml:space="preserve">###ID1124###</w:t>
      </w:r>
    </w:p>
    <w:p>
      <w:pPr xmlns:w="http://schemas.openxmlformats.org/wordprocessingml/2006/main">
        <w:jc w:val="both"/>
      </w:pPr>
      <w:r xmlns:w="http://schemas.openxmlformats.org/wordprocessingml/2006/main">
        <w:t xml:space="preserve">CAPÍTULO VI.</w:t>
      </w:r>
    </w:p>
    <w:p/>
    <w:p>
      <w:r xmlns:w="http://schemas.openxmlformats.org/wordprocessingml/2006/main">
        <w:t xml:space="preserve">###ID1125###</w:t>
      </w:r>
    </w:p>
    <w:p>
      <w:pPr xmlns:w="http://schemas.openxmlformats.org/wordprocessingml/2006/main">
        <w:jc w:val="both"/>
      </w:pPr>
      <w:r xmlns:w="http://schemas.openxmlformats.org/wordprocessingml/2006/main">
        <w:t xml:space="preserve">CAPÍTULO VI.</w:t>
      </w:r>
    </w:p>
    <w:p/>
    <w:p>
      <w:r xmlns:w="http://schemas.openxmlformats.org/wordprocessingml/2006/main">
        <w:t xml:space="preserve">###ID1126###</w:t>
      </w:r>
    </w:p>
    <w:p>
      <w:pPr xmlns:w="http://schemas.openxmlformats.org/wordprocessingml/2006/main">
        <w:jc w:val="both"/>
      </w:pPr>
      <w:r xmlns:w="http://schemas.openxmlformats.org/wordprocessingml/2006/main">
        <w:t xml:space="preserve">Um exame do estado da nossa alma em relação ao nosso</w:t>
      </w:r>
    </w:p>
    <w:p/>
    <w:p>
      <w:r xmlns:w="http://schemas.openxmlformats.org/wordprocessingml/2006/main">
        <w:t xml:space="preserve">###ID1127###</w:t>
      </w:r>
    </w:p>
    <w:p>
      <w:pPr xmlns:w="http://schemas.openxmlformats.org/wordprocessingml/2006/main">
        <w:jc w:val="both"/>
      </w:pPr>
      <w:r xmlns:w="http://schemas.openxmlformats.org/wordprocessingml/2006/main">
        <w:t xml:space="preserve">O amor entre marido e mulher deve ser doce, calmo, forte, constante e perseverante: e isso principalmente porque é agradável à ordenança de Deus. Digo o mesmo do amor aos nossos filhos e parentes próximos, e também aos nossos amigos, cada um segundo sua posição social.</w:t>
      </w:r>
    </w:p>
    <w:p/>
    <w:p>
      <w:r xmlns:w="http://schemas.openxmlformats.org/wordprocessingml/2006/main">
        <w:t xml:space="preserve">###ID1128###</w:t>
      </w:r>
    </w:p>
    <w:p>
      <w:pPr xmlns:w="http://schemas.openxmlformats.org/wordprocessingml/2006/main">
        <w:jc w:val="both"/>
      </w:pPr>
      <w:r xmlns:w="http://schemas.openxmlformats.org/wordprocessingml/2006/main">
        <w:t xml:space="preserve">Mas, falando de modo geral, como o seu coração se sente em relação ao seu próximo? Você o ama de coração e por amor a Deus? Para discernir bem isso, você deve lembrar-se de certas pessoas problemáticas e intratáveis, pois é nelas que exercemos o amor a Deus para com o próximo; e muito mais em relação àqueles que nos prejudicam.</w:t>
      </w:r>
    </w:p>
    <w:p/>
    <w:p>
      <w:r xmlns:w="http://schemas.openxmlformats.org/wordprocessingml/2006/main">
        <w:t xml:space="preserve">###ID1129###</w:t>
      </w:r>
    </w:p>
    <w:p>
      <w:pPr xmlns:w="http://schemas.openxmlformats.org/wordprocessingml/2006/main">
        <w:jc w:val="both"/>
      </w:pPr>
      <w:r xmlns:w="http://schemas.openxmlformats.org/wordprocessingml/2006/main">
        <w:t xml:space="preserve">Seja por suas ações ou palavras. Examine bem se seu coração é livre em relação a eles, ou se você não encontra maior repugnância em amá-los.</w:t>
      </w:r>
    </w:p>
    <w:p/>
    <w:p>
      <w:r xmlns:w="http://schemas.openxmlformats.org/wordprocessingml/2006/main">
        <w:t xml:space="preserve">###ID1130###</w:t>
      </w:r>
    </w:p>
    <w:p>
      <w:pPr xmlns:w="http://schemas.openxmlformats.org/wordprocessingml/2006/main">
        <w:jc w:val="both"/>
      </w:pPr>
      <w:r xmlns:w="http://schemas.openxmlformats.org/wordprocessingml/2006/main">
        <w:t xml:space="preserve">Você não costuma falar mal dos seus vizinhos, especialmente daqueles que não gostam de você? Você se abstém de fazer mal ao seu próximo, direta ou indiretamente? Desde que seja uma pessoa sensata, você perceberá isso facilmente.</w:t>
      </w:r>
    </w:p>
    <w:p/>
    <w:p>
      <w:r xmlns:w="http://schemas.openxmlformats.org/wordprocessingml/2006/main">
        <w:t xml:space="preserve">###ID1131###</w:t>
      </w:r>
    </w:p>
    <w:p>
      <w:pPr xmlns:w="http://schemas.openxmlformats.org/wordprocessingml/2006/main">
        <w:jc w:val="both"/>
      </w:pPr>
      <w:r xmlns:w="http://schemas.openxmlformats.org/wordprocessingml/2006/main">
        <w:t xml:space="preserve">CAPÍTULO VII.</w:t>
      </w:r>
    </w:p>
    <w:p/>
    <w:p>
      <w:r xmlns:w="http://schemas.openxmlformats.org/wordprocessingml/2006/main">
        <w:t xml:space="preserve">###ID1132###</w:t>
      </w:r>
    </w:p>
    <w:p>
      <w:pPr xmlns:w="http://schemas.openxmlformats.org/wordprocessingml/2006/main">
        <w:jc w:val="both"/>
      </w:pPr>
      <w:r xmlns:w="http://schemas.openxmlformats.org/wordprocessingml/2006/main">
        <w:t xml:space="preserve">CAPÍTULO VII.</w:t>
      </w:r>
    </w:p>
    <w:p/>
    <w:p>
      <w:r xmlns:w="http://schemas.openxmlformats.org/wordprocessingml/2006/main">
        <w:t xml:space="preserve">###ID1133###</w:t>
      </w:r>
    </w:p>
    <w:p>
      <w:pPr xmlns:w="http://schemas.openxmlformats.org/wordprocessingml/2006/main">
        <w:jc w:val="both"/>
      </w:pPr>
      <w:r xmlns:w="http://schemas.openxmlformats.org/wordprocessingml/2006/main">
        <w:t xml:space="preserve">Um exame das afeições da sua alma.</w:t>
      </w:r>
    </w:p>
    <w:p/>
    <w:p>
      <w:r xmlns:w="http://schemas.openxmlformats.org/wordprocessingml/2006/main">
        <w:t xml:space="preserve">###ID1134###</w:t>
      </w:r>
    </w:p>
    <w:p>
      <w:pPr xmlns:w="http://schemas.openxmlformats.org/wordprocessingml/2006/main">
        <w:jc w:val="both"/>
      </w:pPr>
      <w:r xmlns:w="http://schemas.openxmlformats.org/wordprocessingml/2006/main">
        <w:t xml:space="preserve">Considerei meu dever discorrer sobre esses pontos, cujo exame consiste no conhecimento do nosso progresso espiritual; mas o exame do pecado diz respeito à confissão daqueles que não pensam seriamente em progredir.</w:t>
      </w:r>
    </w:p>
    <w:p/>
    <w:p>
      <w:r xmlns:w="http://schemas.openxmlformats.org/wordprocessingml/2006/main">
        <w:t xml:space="preserve">###ID1135###</w:t>
      </w:r>
    </w:p>
    <w:p>
      <w:pPr xmlns:w="http://schemas.openxmlformats.org/wordprocessingml/2006/main">
        <w:jc w:val="both"/>
      </w:pPr>
      <w:r xmlns:w="http://schemas.openxmlformats.org/wordprocessingml/2006/main">
        <w:t xml:space="preserve">Contudo, não devemos nos examinar em nenhum desses pontos senão com calma aplicação, considerando em que estado nosso coração está desde nossa resolução e quais faltas consideráveis cometemos contra eles.</w:t>
      </w:r>
    </w:p>
    <w:p/>
    <w:p>
      <w:r xmlns:w="http://schemas.openxmlformats.org/wordprocessingml/2006/main">
        <w:t xml:space="preserve">###ID1136###</w:t>
      </w:r>
    </w:p>
    <w:p>
      <w:pPr xmlns:w="http://schemas.openxmlformats.org/wordprocessingml/2006/main">
        <w:jc w:val="both"/>
      </w:pPr>
      <w:r xmlns:w="http://schemas.openxmlformats.org/wordprocessingml/2006/main">
        <w:t xml:space="preserve">Mas para resumir tudo, devemos reduzir este exercício a um exame de nossas paixões; e se for difícil considerar cada ponto tão minuciosamente como foi aconselhado, podemos examinar a nós mesmos quanto ao que temos sido e como nos comportamos em nosso amor a Deus, ao próximo e a nós mesmos; em nosso ódio pelos nossos próprios pecados e pelos dos outros; pois devemos desejar a extirpação de ambos; em nossos desejos relacionados a riquezas, prazeres e honras; em nosso medo dos perigos do pecado e da perda de nossos bens materiais, pois tendemos a temer um muito e o outro muito pouco; em nossa esperança, colocando muita confiança no mundo e na criação.</w:t>
      </w:r>
    </w:p>
    <w:p/>
    <w:p>
      <w:r xmlns:w="http://schemas.openxmlformats.org/wordprocessingml/2006/main">
        <w:t xml:space="preserve">###ID1137###</w:t>
      </w:r>
    </w:p>
    <w:p>
      <w:pPr xmlns:w="http://schemas.openxmlformats.org/wordprocessingml/2006/main">
        <w:jc w:val="both"/>
      </w:pPr>
      <w:r xmlns:w="http://schemas.openxmlformats.org/wordprocessingml/2006/main">
        <w:t xml:space="preserve">turas, e muito pouco sobre Deus e as coisas eternas: em</w:t>
      </w:r>
    </w:p>
    <w:p/>
    <w:p>
      <w:r xmlns:w="http://schemas.openxmlformats.org/wordprocessingml/2006/main">
        <w:t xml:space="preserve">###ID1138###</w:t>
      </w:r>
    </w:p>
    <w:p>
      <w:pPr xmlns:w="http://schemas.openxmlformats.org/wordprocessingml/2006/main">
        <w:jc w:val="both"/>
      </w:pPr>
      <w:r xmlns:w="http://schemas.openxmlformats.org/wordprocessingml/2006/main">
        <w:t xml:space="preserve">uma tristeza desmedida ou uma alegria excessiva causada por coisas vãs ou vis. enfim, quais afeições enredam nosso coração, quais paixões o possuem, em que principalmente ele se desviou do caminho certo; pois pelas paixões podemos julgar o estado da alma, examinando-as uma após a outra; e como aquele que toca um instrumento de cordas, tocando todas as cordas, descobre quais estão desafinadas e as harmoniza, apertando-as ou afrouxando-as, assim se, depois de examinar todas as paixões de nossa alma, as encontramos pouco em harmonia com o desejo que temos de glorificar a Deus, podemos afiná-las por meio de sua graça e do conselho de nosso pai espiritual.</w:t>
      </w:r>
    </w:p>
    <w:p/>
    <w:p>
      <w:r xmlns:w="http://schemas.openxmlformats.org/wordprocessingml/2006/main">
        <w:t xml:space="preserve">###ID1139###</w:t>
      </w:r>
    </w:p>
    <w:p>
      <w:pPr xmlns:w="http://schemas.openxmlformats.org/wordprocessingml/2006/main">
        <w:jc w:val="both"/>
      </w:pPr>
      <w:r xmlns:w="http://schemas.openxmlformats.org/wordprocessingml/2006/main">
        <w:t xml:space="preserve">CAPÍTULO VIII.</w:t>
      </w:r>
    </w:p>
    <w:p/>
    <w:p>
      <w:r xmlns:w="http://schemas.openxmlformats.org/wordprocessingml/2006/main">
        <w:t xml:space="preserve">###ID1140###</w:t>
      </w:r>
    </w:p>
    <w:p>
      <w:pPr xmlns:w="http://schemas.openxmlformats.org/wordprocessingml/2006/main">
        <w:jc w:val="both"/>
      </w:pPr>
      <w:r xmlns:w="http://schemas.openxmlformats.org/wordprocessingml/2006/main">
        <w:t xml:space="preserve">CAPÍTULO VIII.</w:t>
      </w:r>
    </w:p>
    <w:p/>
    <w:p>
      <w:r xmlns:w="http://schemas.openxmlformats.org/wordprocessingml/2006/main">
        <w:t xml:space="preserve">###ID1141###</w:t>
      </w:r>
    </w:p>
    <w:p>
      <w:pPr xmlns:w="http://schemas.openxmlformats.org/wordprocessingml/2006/main">
        <w:jc w:val="both"/>
      </w:pPr>
      <w:r xmlns:w="http://schemas.openxmlformats.org/wordprocessingml/2006/main">
        <w:t xml:space="preserve">Afeições a serem exercitadas após este exame. Após ter considerado com calma cada ponto do exame sobre o estado da sua alma, você deve prosseguir com as afeições desta maneira:</w:t>
      </w:r>
    </w:p>
    <w:p/>
    <w:p>
      <w:r xmlns:w="http://schemas.openxmlformats.org/wordprocessingml/2006/main">
        <w:t xml:space="preserve">###ID1142###</w:t>
      </w:r>
    </w:p>
    <w:p>
      <w:pPr xmlns:w="http://schemas.openxmlformats.org/wordprocessingml/2006/main">
        <w:jc w:val="both"/>
      </w:pPr>
      <w:r xmlns:w="http://schemas.openxmlformats.org/wordprocessingml/2006/main">
        <w:t xml:space="preserve">1. Agradeça a Deus pela pequena mudança que você pode ter encontrado em sua vida desde sua resolução, e reconheça que foi somente a misericórdia dele que a operou em você e para você.</w:t>
      </w:r>
    </w:p>
    <w:p/>
    <w:p>
      <w:r xmlns:w="http://schemas.openxmlformats.org/wordprocessingml/2006/main">
        <w:t xml:space="preserve">###ID1143###</w:t>
      </w:r>
    </w:p>
    <w:p>
      <w:pPr xmlns:w="http://schemas.openxmlformats.org/wordprocessingml/2006/main">
        <w:jc w:val="both"/>
      </w:pPr>
      <w:r xmlns:w="http://schemas.openxmlformats.org/wordprocessingml/2006/main">
        <w:t xml:space="preserve">2. Humilhe-se profundamente diante de Deus, reconhecendo que se você não avançou muito foi por sua própria culpa, porque você não correspondeu fielmente, corajosamente e constantemente às inspirações, luzes e bons impulsos que Ele lhe deu em oração e em outros momentos.</w:t>
      </w:r>
    </w:p>
    <w:p/>
    <w:p>
      <w:r xmlns:w="http://schemas.openxmlformats.org/wordprocessingml/2006/main">
        <w:t xml:space="preserve">###ID1144###</w:t>
      </w:r>
    </w:p>
    <w:p>
      <w:pPr xmlns:w="http://schemas.openxmlformats.org/wordprocessingml/2006/main">
        <w:jc w:val="both"/>
      </w:pPr>
      <w:r xmlns:w="http://schemas.openxmlformats.org/wordprocessingml/2006/main">
        <w:t xml:space="preserve">2. Prometa que você O louvará eternamente pelas graças pelas quais Ele o afastou de suas más inclinações por meio desta pequena emenda.</w:t>
      </w:r>
    </w:p>
    <w:p/>
    <w:p>
      <w:r xmlns:w="http://schemas.openxmlformats.org/wordprocessingml/2006/main">
        <w:t xml:space="preserve">###ID1145###</w:t>
      </w:r>
    </w:p>
    <w:p>
      <w:pPr xmlns:w="http://schemas.openxmlformats.org/wordprocessingml/2006/main">
        <w:jc w:val="both"/>
      </w:pPr>
      <w:r xmlns:w="http://schemas.openxmlformats.org/wordprocessingml/2006/main">
        <w:t xml:space="preserve">4. Peça perdão por sua infidelidade e deslealdade em não corresponder às suas graças.</w:t>
      </w:r>
    </w:p>
    <w:p/>
    <w:p>
      <w:r xmlns:w="http://schemas.openxmlformats.org/wordprocessingml/2006/main">
        <w:t xml:space="preserve">###ID1146###</w:t>
      </w:r>
    </w:p>
    <w:p>
      <w:pPr xmlns:w="http://schemas.openxmlformats.org/wordprocessingml/2006/main">
        <w:jc w:val="both"/>
      </w:pPr>
      <w:r xmlns:w="http://schemas.openxmlformats.org/wordprocessingml/2006/main">
        <w:t xml:space="preserve">5. Ofereça a Ele o seu coração, para que Ele se torne o único dono dele.</w:t>
      </w:r>
    </w:p>
    <w:p/>
    <w:p>
      <w:r xmlns:w="http://schemas.openxmlformats.org/wordprocessingml/2006/main">
        <w:t xml:space="preserve">###ID1147###</w:t>
      </w:r>
    </w:p>
    <w:p>
      <w:pPr xmlns:w="http://schemas.openxmlformats.org/wordprocessingml/2006/main">
        <w:jc w:val="both"/>
      </w:pPr>
      <w:r xmlns:w="http://schemas.openxmlformats.org/wordprocessingml/2006/main">
        <w:t xml:space="preserve">6. Implore a Ele para que o torne fiel às suas graças.</w:t>
      </w:r>
    </w:p>
    <w:p/>
    <w:p>
      <w:r xmlns:w="http://schemas.openxmlformats.org/wordprocessingml/2006/main">
        <w:t xml:space="preserve">###ID1148###</w:t>
      </w:r>
    </w:p>
    <w:p>
      <w:pPr xmlns:w="http://schemas.openxmlformats.org/wordprocessingml/2006/main">
        <w:jc w:val="both"/>
      </w:pPr>
      <w:r xmlns:w="http://schemas.openxmlformats.org/wordprocessingml/2006/main">
        <w:t xml:space="preserve">7. Invoque os santos, a Santíssima Virgem, seu anjo da guarda, seu padroeiro, São José, e toda a corte celeste.</w:t>
      </w:r>
    </w:p>
    <w:p/>
    <w:p>
      <w:r xmlns:w="http://schemas.openxmlformats.org/wordprocessingml/2006/main">
        <w:t xml:space="preserve">###ID1149###</w:t>
      </w:r>
    </w:p>
    <w:p>
      <w:pPr xmlns:w="http://schemas.openxmlformats.org/wordprocessingml/2006/main">
        <w:jc w:val="both"/>
      </w:pPr>
      <w:r xmlns:w="http://schemas.openxmlformats.org/wordprocessingml/2006/main">
        <w:t xml:space="preserve">CAPÍTULO IX.</w:t>
      </w:r>
    </w:p>
    <w:p/>
    <w:p>
      <w:r xmlns:w="http://schemas.openxmlformats.org/wordprocessingml/2006/main">
        <w:t xml:space="preserve">###ID1150###</w:t>
      </w:r>
    </w:p>
    <w:p>
      <w:pPr xmlns:w="http://schemas.openxmlformats.org/wordprocessingml/2006/main">
        <w:jc w:val="both"/>
      </w:pPr>
      <w:r xmlns:w="http://schemas.openxmlformats.org/wordprocessingml/2006/main">
        <w:t xml:space="preserve">CAPÍTULO IX.</w:t>
      </w:r>
    </w:p>
    <w:p/>
    <w:p>
      <w:r xmlns:w="http://schemas.openxmlformats.org/wordprocessingml/2006/main">
        <w:t xml:space="preserve">###ID1151###</w:t>
      </w:r>
    </w:p>
    <w:p>
      <w:pPr xmlns:w="http://schemas.openxmlformats.org/wordprocessingml/2006/main">
        <w:jc w:val="both"/>
      </w:pPr>
      <w:r xmlns:w="http://schemas.openxmlformats.org/wordprocessingml/2006/main">
        <w:t xml:space="preserve">Considerações adequadas para renovar nossos bons propósitos.</w:t>
      </w:r>
    </w:p>
    <w:p/>
    <w:p>
      <w:r xmlns:w="http://schemas.openxmlformats.org/wordprocessingml/2006/main">
        <w:t xml:space="preserve">###ID1152###</w:t>
      </w:r>
    </w:p>
    <w:p>
      <w:pPr xmlns:w="http://schemas.openxmlformats.org/wordprocessingml/2006/main">
        <w:jc w:val="both"/>
      </w:pPr>
      <w:r xmlns:w="http://schemas.openxmlformats.org/wordprocessingml/2006/main">
        <w:t xml:space="preserve">Após ter feito seu exame e consultado seu diretor sobre seus defeitos e os remédios adequados para eles, faça uso de uma das seguintes considerações todos os dias como meditação, empregando nela o tempo de sua oração mental, observando o mesmo método que você usou nas meditações da primeira parte, colocando-se primeiro na presença de Deus e então implorando sua graça para estabelecê-lo em seu santo amor e serviço.</w:t>
      </w:r>
    </w:p>
    <w:p/>
    <w:p>
      <w:r xmlns:w="http://schemas.openxmlformats.org/wordprocessingml/2006/main">
        <w:t xml:space="preserve">###ID1153###</w:t>
      </w:r>
    </w:p>
    <w:p>
      <w:pPr xmlns:w="http://schemas.openxmlformats.org/wordprocessingml/2006/main">
        <w:jc w:val="both"/>
      </w:pPr>
      <w:r xmlns:w="http://schemas.openxmlformats.org/wordprocessingml/2006/main">
        <w:t xml:space="preserve">CAPÍTULO X.</w:t>
      </w:r>
    </w:p>
    <w:p/>
    <w:p>
      <w:r xmlns:w="http://schemas.openxmlformats.org/wordprocessingml/2006/main">
        <w:t xml:space="preserve">###ID1154###</w:t>
      </w:r>
    </w:p>
    <w:p>
      <w:pPr xmlns:w="http://schemas.openxmlformats.org/wordprocessingml/2006/main">
        <w:jc w:val="both"/>
      </w:pPr>
      <w:r xmlns:w="http://schemas.openxmlformats.org/wordprocessingml/2006/main">
        <w:t xml:space="preserve">CAPÍTULO X.</w:t>
      </w:r>
    </w:p>
    <w:p/>
    <w:p>
      <w:r xmlns:w="http://schemas.openxmlformats.org/wordprocessingml/2006/main">
        <w:t xml:space="preserve">###ID1155###</w:t>
      </w:r>
    </w:p>
    <w:p>
      <w:pPr xmlns:w="http://schemas.openxmlformats.org/wordprocessingml/2006/main">
        <w:jc w:val="both"/>
      </w:pPr>
      <w:r xmlns:w="http://schemas.openxmlformats.org/wordprocessingml/2006/main">
        <w:t xml:space="preserve">A primeira consideração: a excelência da nossa alma. Considera o valor e a excelência da tua alma imortal, dotada de um entendimento capaz de conhecer não só este mundo visível, mas também os anjos, a eternidade, o céu e um Deus altíssimo, soberano e infinitamente bom: uma alma que, além disso, sabe viver neste mundo visível, de modo a associar-se aos anjos no céu e desfrutar de Deus por toda a eternidade.</w:t>
      </w:r>
    </w:p>
    <w:p/>
    <w:p>
      <w:r xmlns:w="http://schemas.openxmlformats.org/wordprocessingml/2006/main">
        <w:t xml:space="preserve">###ID1156###</w:t>
      </w:r>
    </w:p>
    <w:p>
      <w:pPr xmlns:w="http://schemas.openxmlformats.org/wordprocessingml/2006/main">
        <w:jc w:val="both"/>
      </w:pPr>
      <w:r xmlns:w="http://schemas.openxmlformats.org/wordprocessingml/2006/main">
        <w:t xml:space="preserve">Considere, também, que sua alma tem uma vontade capaz de amar a Deus e que não pode odiá-Lo em Si mesma. Examine seu coração e veja quão generoso ele é; e que, assim como as abelhas nunca conseguem pousar em nada corrupto, mas apenas entre as flores, nenhuma criatura jamais poderá satisfazer seu coração, pois ele jamais poderá descansar a não ser somente em Deus. Recorde-se dos afetos mais queridos e fortes que até então possuíram seu coração e julgue com sinceridade se, em meio a eles, ele não estava cheio de inquietações ansiosas, pensamentos atormentadores e cuidados inquietos.</w:t>
      </w:r>
    </w:p>
    <w:p/>
    <w:p>
      <w:r xmlns:w="http://schemas.openxmlformats.org/wordprocessingml/2006/main">
        <w:t xml:space="preserve">###ID1157###</w:t>
      </w:r>
    </w:p>
    <w:p>
      <w:pPr xmlns:w="http://schemas.openxmlformats.org/wordprocessingml/2006/main">
        <w:jc w:val="both"/>
      </w:pPr>
      <w:r xmlns:w="http://schemas.openxmlformats.org/wordprocessingml/2006/main">
        <w:t xml:space="preserve">Nosso coração, infelizmente!, corre avidamente em busca das criaturas, pensando que elas satisfarão seus desejos; mas, assim que as alcança, encontra sua satisfação ainda distante, pois Deus não quer que nossos corações encontrem um lugar de repouso, assim como a pomba que saiu da arca de Noé não conseguiu encontrar um; a fim de que possa retornar a Ele, de quem procedeu. Ah! Que beleza natural há em nosso coração! Por que, então, o detemos contra sua vontade a serviço das criaturas?</w:t>
      </w:r>
    </w:p>
    <w:p/>
    <w:p>
      <w:r xmlns:w="http://schemas.openxmlformats.org/wordprocessingml/2006/main">
        <w:t xml:space="preserve">###ID1158###</w:t>
      </w:r>
    </w:p>
    <w:p>
      <w:pPr xmlns:w="http://schemas.openxmlformats.org/wordprocessingml/2006/main">
        <w:jc w:val="both"/>
      </w:pPr>
      <w:r xmlns:w="http://schemas.openxmlformats.org/wordprocessingml/2006/main">
        <w:t xml:space="preserve">Já que, ó minha alma! tu és capaz de conhecer e amar a Deus, por que te entreterás com algo menos que Deus? Já que podes reivindicar a eternidade, por que te entreterás com momentos transitórios? Foi uma das reflexões mais dolorosas do filho pródigo, que ele poderia ter se alimentado deliciosamente à mesa de seu pai, enquanto se alimentava entre porcos imundos. Já que tu és, minha alma, capaz de possuir Deus, ai de ti se te contentares com algo menos que Deus.</w:t>
      </w:r>
    </w:p>
    <w:p/>
    <w:p>
      <w:r xmlns:w="http://schemas.openxmlformats.org/wordprocessingml/2006/main">
        <w:t xml:space="preserve">###ID1159###</w:t>
      </w:r>
    </w:p>
    <w:p>
      <w:pPr xmlns:w="http://schemas.openxmlformats.org/wordprocessingml/2006/main">
        <w:jc w:val="both"/>
      </w:pPr>
      <w:r xmlns:w="http://schemas.openxmlformats.org/wordprocessingml/2006/main">
        <w:t xml:space="preserve">Eleve alegremente sua alma com esta consideração: lembre-a de que ela é imortal e digna da eternidade; anime-a com coragem sobre este assunto.</w:t>
      </w:r>
    </w:p>
    <w:p/>
    <w:p>
      <w:r xmlns:w="http://schemas.openxmlformats.org/wordprocessingml/2006/main">
        <w:t xml:space="preserve">###ID1160###</w:t>
      </w:r>
    </w:p>
    <w:p>
      <w:pPr xmlns:w="http://schemas.openxmlformats.org/wordprocessingml/2006/main">
        <w:jc w:val="both"/>
      </w:pPr>
      <w:r xmlns:w="http://schemas.openxmlformats.org/wordprocessingml/2006/main">
        <w:t xml:space="preserve">CAPÍTULO XI.</w:t>
      </w:r>
    </w:p>
    <w:p/>
    <w:p>
      <w:r xmlns:w="http://schemas.openxmlformats.org/wordprocessingml/2006/main">
        <w:t xml:space="preserve">###ID1161###</w:t>
      </w:r>
    </w:p>
    <w:p>
      <w:pPr xmlns:w="http://schemas.openxmlformats.org/wordprocessingml/2006/main">
        <w:jc w:val="both"/>
      </w:pPr>
      <w:r xmlns:w="http://schemas.openxmlformats.org/wordprocessingml/2006/main">
        <w:t xml:space="preserve">CAPÍTULO XI.</w:t>
      </w:r>
    </w:p>
    <w:p/>
    <w:p>
      <w:r xmlns:w="http://schemas.openxmlformats.org/wordprocessingml/2006/main">
        <w:t xml:space="preserve">###ID1162###</w:t>
      </w:r>
    </w:p>
    <w:p>
      <w:pPr xmlns:w="http://schemas.openxmlformats.org/wordprocessingml/2006/main">
        <w:jc w:val="both"/>
      </w:pPr>
      <w:r xmlns:w="http://schemas.openxmlformats.org/wordprocessingml/2006/main">
        <w:t xml:space="preserve">A segunda consideração: a excelência da virtude. Considere que nada além da virtude e da devoção pode tornar sua alma contente neste mundo. Veja como elas são belas e faça uma comparação entre as virtudes e seus vícios contrários. Que doçura na paciência, quando comparada à vingança? Na mansidão, comparada à ira e à irritação. Na humildade, comparada à arrogância e à ambição? Na liberalidade, comparada à cobiça. Na caridade, comparada à inveja? Na sobriedade, às folias? Pois as virtudes têm esta qualidade admirável: deliciam a alma com uma doçura e satisfação incomparáveis depois de as termos exercido, enquanto os vícios deixam a alma extremamente fatigada e desordenada. Por que então não nos esforçamos para adquirir essa doçura?</w:t>
      </w:r>
    </w:p>
    <w:p/>
    <w:p>
      <w:r xmlns:w="http://schemas.openxmlformats.org/wordprocessingml/2006/main">
        <w:t xml:space="preserve">###ID1163###</w:t>
      </w:r>
    </w:p>
    <w:p>
      <w:pPr xmlns:w="http://schemas.openxmlformats.org/wordprocessingml/2006/main">
        <w:jc w:val="both"/>
      </w:pPr>
      <w:r xmlns:w="http://schemas.openxmlformats.org/wordprocessingml/2006/main">
        <w:t xml:space="preserve">Quanto aos vícios, aquele que tem pouco deles fica inquieto, e aquele que tem muito fica mais descontente; mas quanto às virtudes, aquele que tem pouco já tem algum contentamento, que aumenta à medida que as próprias virtudes aumentam.</w:t>
      </w:r>
    </w:p>
    <w:p/>
    <w:p>
      <w:r xmlns:w="http://schemas.openxmlformats.org/wordprocessingml/2006/main">
        <w:t xml:space="preserve">###ID1164###</w:t>
      </w:r>
    </w:p>
    <w:p>
      <w:pPr xmlns:w="http://schemas.openxmlformats.org/wordprocessingml/2006/main">
        <w:jc w:val="both"/>
      </w:pPr>
      <w:r xmlns:w="http://schemas.openxmlformats.org/wordprocessingml/2006/main">
        <w:t xml:space="preserve">Ó vida devota, quão bela, quão amável, quão doce e deliciosa és tu! Tu alivias as nossas tribulações e acrescentas doçura às nossas consolações: sem ti, o bem é mau, e os prazeres estão cheios de inquietação, perturbação e engano. Ah! Quem te conhecesse bem diria, como a samaritana: "Senhor, dá-me desta água!", uma aspiração muito usada pela santa Madre Teresa e por Santa Catarina de Gênova, embora em ocasiões diferentes.</w:t>
      </w:r>
    </w:p>
    <w:p/>
    <w:p>
      <w:r xmlns:w="http://schemas.openxmlformats.org/wordprocessingml/2006/main">
        <w:t xml:space="preserve">###ID1165###</w:t>
      </w:r>
    </w:p>
    <w:p>
      <w:pPr xmlns:w="http://schemas.openxmlformats.org/wordprocessingml/2006/main">
        <w:jc w:val="both"/>
      </w:pPr>
      <w:r xmlns:w="http://schemas.openxmlformats.org/wordprocessingml/2006/main">
        <w:t xml:space="preserve">CAPÍTULO XII.</w:t>
      </w:r>
    </w:p>
    <w:p/>
    <w:p>
      <w:r xmlns:w="http://schemas.openxmlformats.org/wordprocessingml/2006/main">
        <w:t xml:space="preserve">###ID1166###</w:t>
      </w:r>
    </w:p>
    <w:p>
      <w:pPr xmlns:w="http://schemas.openxmlformats.org/wordprocessingml/2006/main">
        <w:jc w:val="both"/>
      </w:pPr>
      <w:r xmlns:w="http://schemas.openxmlformats.org/wordprocessingml/2006/main">
        <w:t xml:space="preserve">CAPÍTULO XII.</w:t>
      </w:r>
    </w:p>
    <w:p/>
    <w:p>
      <w:r xmlns:w="http://schemas.openxmlformats.org/wordprocessingml/2006/main">
        <w:t xml:space="preserve">###ID1167###</w:t>
      </w:r>
    </w:p>
    <w:p>
      <w:pPr xmlns:w="http://schemas.openxmlformats.org/wordprocessingml/2006/main">
        <w:jc w:val="both"/>
      </w:pPr>
      <w:r xmlns:w="http://schemas.openxmlformats.org/wordprocessingml/2006/main">
        <w:t xml:space="preserve">A terceira consideração: o exemplo dos Santos. Considerai o exemplo dos santos em todas as condições de vida; o que não fizeram eles para se dedicarem inteiramente ao amor e ao serviço de Deus? Olhai para os mártires, invencíveis nas suas resoluções; que tormentos não sofreram pela fé? Mas, acima de tudo, contemplai aquele inumerável séquito de virgens belas e delicadas, mais brancas que os lírios em pureza, mais doces que as rosas em caridade; algumas das quais, aos doze, outras aos treze, quinze, vinte e vinte e cinco anos de idade, suportaram mil tipos de martírio, em vez de renunciar às suas resoluções, não só em relação à profissão da sua fé, mas também ao seu protesto de devoção; algumas morrendo em vez de abandonar a sua virgindade; outras, em vez de desistir de consolar os seus companheiros de tortura, confortar os aflitos e enterrar os mortos. Ó bom Deus, quanta constância não demonstraram nestas ocasiões!</w:t>
      </w:r>
    </w:p>
    <w:p/>
    <w:p>
      <w:r xmlns:w="http://schemas.openxmlformats.org/wordprocessingml/2006/main">
        <w:t xml:space="preserve">###ID1168###</w:t>
      </w:r>
    </w:p>
    <w:p>
      <w:pPr xmlns:w="http://schemas.openxmlformats.org/wordprocessingml/2006/main">
        <w:jc w:val="both"/>
      </w:pPr>
      <w:r xmlns:w="http://schemas.openxmlformats.org/wordprocessingml/2006/main">
        <w:t xml:space="preserve">Considere a constância inabalável com que tantos santos confessores desprezaram o mundo. Quão invencíveis se mostraram em suas resoluções, das quais nada jamais poderia desviá-los; como as abraçaram sem reservas e as mantiveram sem exceção. Meu Deus! Que coisas admiráveis Santo Agostinho relata de sua santa mãe, com que constância ela perseguiu seu desígnio de servir a Deus, tanto no casamento quanto na viuvez; e São Jerônimo também de sua querida filha, Paula, em meio a tantas oposições, em meio a tamanha variedade de acidentes! O que há que não possamos fazer seguindo tão excelentes padrões? Eles eram o que somos; serviam ao mesmo Deus e praticavam as mesmas virtudes; por que não deveríamos fazer o mesmo, de acordo com nossa condição e vocação, a fim de preservar nossa resolução e os santos protestos que fizemos de pertencer a Deus?</w:t>
      </w:r>
    </w:p>
    <w:p/>
    <w:p>
      <w:r xmlns:w="http://schemas.openxmlformats.org/wordprocessingml/2006/main">
        <w:t xml:space="preserve">###ID1169###</w:t>
      </w:r>
    </w:p>
    <w:p>
      <w:pPr xmlns:w="http://schemas.openxmlformats.org/wordprocessingml/2006/main">
        <w:jc w:val="both"/>
      </w:pPr>
      <w:r xmlns:w="http://schemas.openxmlformats.org/wordprocessingml/2006/main">
        <w:t xml:space="preserve">CAPÍTULO XIII.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A quarta consideração: o amor que Jesus Cristo nos tem. </w:t>
      </w:r>
      <w:r xmlns:w="http://schemas.openxmlformats.org/wordprocessingml/2006/main">
        <w:br xmlns:w="http://schemas.openxmlformats.org/wordprocessingml/2006/main"/>
      </w:r>
      <w:r xmlns:w="http://schemas.openxmlformats.org/wordprocessingml/2006/main">
        <w:t xml:space="preserve">Considerai o amor incomparável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minha alma deve acarinhar-vos, tendo sido tão queridos ao meu doce Jesus! Ai! Ó Salvador da minha alma, Vós morrestes para me comprar estes propósitos. Oh, concedei-me a Vossa graça de antes sofrer a morte do que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w:t>
      </w:r>
      <w:r xmlns:w="http://schemas.openxmlformats.org/wordprocessingml/2006/main">
        <w:br xmlns:w="http://schemas.openxmlformats.org/wordprocessingml/2006/main"/>
      </w:r>
      <w:r xmlns:w="http://schemas.openxmlformats.org/wordprocessingml/2006/main">
        <w:t xml:space="preserve">ama, tudo para a tua felicidade; pois tais são todas as graças pelas quais Ele busca atrair a tua alma e levá-la à perfeição.</w:t>
      </w:r>
    </w:p>
    <w:p/>
    <w:p>
      <w:r xmlns:w="http://schemas.openxmlformats.org/wordprocessingml/2006/main">
        <w:t xml:space="preserve">###ID1170###</w:t>
      </w:r>
    </w:p>
    <w:p>
      <w:pPr xmlns:w="http://schemas.openxmlformats.org/wordprocessingml/2006/main">
        <w:jc w:val="both"/>
      </w:pPr>
      <w:r xmlns:w="http://schemas.openxmlformats.org/wordprocessingml/2006/main">
        <w:t xml:space="preserve">CAPÍTULO XIII.</w:t>
      </w:r>
    </w:p>
    <w:p/>
    <w:p>
      <w:r xmlns:w="http://schemas.openxmlformats.org/wordprocessingml/2006/main">
        <w:t xml:space="preserve">###ID1171###</w:t>
      </w:r>
    </w:p>
    <w:p>
      <w:pPr xmlns:w="http://schemas.openxmlformats.org/wordprocessingml/2006/main">
        <w:jc w:val="both"/>
      </w:pPr>
      <w:r xmlns:w="http://schemas.openxmlformats.org/wordprocessingml/2006/main">
        <w:t xml:space="preserve">CAPÍTULO XIII.</w:t>
      </w:r>
    </w:p>
    <w:p/>
    <w:p>
      <w:r xmlns:w="http://schemas.openxmlformats.org/wordprocessingml/2006/main">
        <w:t xml:space="preserve">###ID1172###</w:t>
      </w:r>
    </w:p>
    <w:p>
      <w:pPr xmlns:w="http://schemas.openxmlformats.org/wordprocessingml/2006/main">
        <w:jc w:val="both"/>
      </w:pPr>
      <w:r xmlns:w="http://schemas.openxmlformats.org/wordprocessingml/2006/main">
        <w:t xml:space="preserve">A quarta consideração: o amor que Jesus Cristo nos tem.</w:t>
      </w:r>
    </w:p>
    <w:p/>
    <w:p>
      <w:r xmlns:w="http://schemas.openxmlformats.org/wordprocessingml/2006/main">
        <w:t xml:space="preserve">###ID1173###</w:t>
      </w:r>
    </w:p>
    <w:p>
      <w:pPr xmlns:w="http://schemas.openxmlformats.org/wordprocessingml/2006/main">
        <w:jc w:val="both"/>
      </w:pPr>
      <w:r xmlns:w="http://schemas.openxmlformats.org/wordprocessingml/2006/main">
        <w:t xml:space="preserve">Considerai o incomparável amor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minha alma deve acarinhar-vos, tendo sido tão queridos ao meu doce Jesus! Ai! Ó Salvador da minha alma, Vós morrestes para me comprar estes propósitos. Oh, concedei-me a Vossa graça de preferir sofrer a morte a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ama, tudo para a tua felicidade; pois tais são todas as graças pelas quais Ele busca atrair a tua alma e levá-la à perfeição.</w:t>
      </w:r>
    </w:p>
    <w:p/>
    <w:p>
      <w:r xmlns:w="http://schemas.openxmlformats.org/wordprocessingml/2006/main">
        <w:t xml:space="preserve">###ID1174###</w:t>
      </w:r>
    </w:p>
    <w:p>
      <w:pPr xmlns:w="http://schemas.openxmlformats.org/wordprocessingml/2006/main">
        <w:jc w:val="both"/>
      </w:pPr>
      <w:r xmlns:w="http://schemas.openxmlformats.org/wordprocessingml/2006/main">
        <w:t xml:space="preserve">Ah! meu Deus, quão profundamente devemos gravar este teu amor em nossa memória! É impossível que eu tenha sido tão ternamente amado por meu Salvador, a ponto de Ele pensar em mim em particular, mesmo em todos aqueles pequenos acontecimentos pelos quais Ele me atraiu a Si! Quanto, então, devemos amar, cuidar e empregar tudo isso em nosso benefício! Ó reflexão consoladora! O terno coração de Jesus pensou em Filoteia, amou-a e procurou para ela mil meios de salvação, tantos como se não tivesse nenhuma outra alma no mundo em que pensar. Assim como o sol, brilhando sobre um lugar da terra, o ilumina não menos do que se não brilhasse sobre nenhum outro, assim, da mesma maneira, nosso Senhor é solícito por todos os seus queridos filhos, pensando em cada um deles como se não houvesse outro no mundo. "Ele me amou e se entregou por mim", diz São Paulo, falando como se fosse somente dele, e como se Jesus nada tivesse feito pelos outros. Ó Filoteia, que esta verdade sagrada seja gravada em tua alma, para que possas nutrir e acalentar tua resolução, que foi tão preciosa ao coração de teu Salvador.</w:t>
      </w:r>
    </w:p>
    <w:p/>
    <w:p>
      <w:r xmlns:w="http://schemas.openxmlformats.org/wordprocessingml/2006/main">
        <w:t xml:space="preserve">###ID1175###</w:t>
      </w:r>
    </w:p>
    <w:p>
      <w:pPr xmlns:w="http://schemas.openxmlformats.org/wordprocessingml/2006/main">
        <w:jc w:val="both"/>
      </w:pPr>
      <w:r xmlns:w="http://schemas.openxmlformats.org/wordprocessingml/2006/main">
        <w:t xml:space="preserve">CAPÍTULO XIV.</w:t>
      </w:r>
    </w:p>
    <w:p/>
    <w:p>
      <w:r xmlns:w="http://schemas.openxmlformats.org/wordprocessingml/2006/main">
        <w:t xml:space="preserve">###ID1176###</w:t>
      </w:r>
    </w:p>
    <w:p>
      <w:pPr xmlns:w="http://schemas.openxmlformats.org/wordprocessingml/2006/main">
        <w:jc w:val="both"/>
      </w:pPr>
      <w:r xmlns:w="http://schemas.openxmlformats.org/wordprocessingml/2006/main">
        <w:t xml:space="preserve">CAPÍTULO XIV.</w:t>
      </w:r>
    </w:p>
    <w:p/>
    <w:p>
      <w:r xmlns:w="http://schemas.openxmlformats.org/wordprocessingml/2006/main">
        <w:t xml:space="preserve">###ID1177###</w:t>
      </w:r>
    </w:p>
    <w:p>
      <w:pPr xmlns:w="http://schemas.openxmlformats.org/wordprocessingml/2006/main">
        <w:jc w:val="both"/>
      </w:pPr>
      <w:r xmlns:w="http://schemas.openxmlformats.org/wordprocessingml/2006/main">
        <w:t xml:space="preserve">A quinta consideração: o amor eterno de Deus para conosco.</w:t>
      </w:r>
    </w:p>
    <w:p/>
    <w:p>
      <w:r xmlns:w="http://schemas.openxmlformats.org/wordprocessingml/2006/main">
        <w:t xml:space="preserve">###ID1178###</w:t>
      </w:r>
    </w:p>
    <w:p>
      <w:pPr xmlns:w="http://schemas.openxmlformats.org/wordprocessingml/2006/main">
        <w:jc w:val="both"/>
      </w:pPr>
      <w:r xmlns:w="http://schemas.openxmlformats.org/wordprocessingml/2006/main">
        <w:t xml:space="preserve">Considera o amor eterno que Deus teve por ti; pois antes que Nosso Senhor Jesus Cristo, como homem, sofresse na cruz por ti, Sua Divina Majestade, por sua onisciência, já previa a tua existência e te amava intensamente. Mas quando começou o seu amor por ti? Mesmo quando Ele começou a ser Deus. Mas quando Ele começou a ser Deus? Nunca; e assim como Ele sempre existiu sem começo nem fim, assim Ele te amou desde toda a eternidade; e em consequência desse amor preparou para ti essas graças e favores. Por isso, falando a ti, bem como aos outros, pelo profeta Jeremias, cap. 31, Ele diz: "Eu te amei com um amor eterno, por isso, tendo compaixão de ti, te atraí para mim"; e entre outras coisas Ele te fez tomar firmes resoluções de servi-Lo.</w:t>
      </w:r>
    </w:p>
    <w:p/>
    <w:p>
      <w:r xmlns:w="http://schemas.openxmlformats.org/wordprocessingml/2006/main">
        <w:t xml:space="preserve">###ID1179###</w:t>
      </w:r>
    </w:p>
    <w:p>
      <w:pPr xmlns:w="http://schemas.openxmlformats.org/wordprocessingml/2006/main">
        <w:jc w:val="both"/>
      </w:pPr>
      <w:r xmlns:w="http://schemas.openxmlformats.org/wordprocessingml/2006/main">
        <w:t xml:space="preserve">Ó Deus, que resoluções são essas em que pensaste e meditaste desde toda a eternidade! Ah, quão queridas e preciosas elas nos devem ser! O que não deveríamos sofrer em vez de esquecer a mínima parte delas? Não, nem mesmo se ganhássemos o mundo; pois o mundo inteiro não vale uma alma, e uma alma não vale nada sem essas resoluções.</w:t>
      </w:r>
    </w:p>
    <w:p/>
    <w:p>
      <w:r xmlns:w="http://schemas.openxmlformats.org/wordprocessingml/2006/main">
        <w:t xml:space="preserve">###ID1180###</w:t>
      </w:r>
    </w:p>
    <w:p>
      <w:pPr xmlns:w="http://schemas.openxmlformats.org/wordprocessingml/2006/main">
        <w:jc w:val="both"/>
      </w:pPr>
      <w:r xmlns:w="http://schemas.openxmlformats.org/wordprocessingml/2006/main">
        <w:t xml:space="preserve">CAPÍTULO XV.</w:t>
      </w:r>
    </w:p>
    <w:p/>
    <w:p>
      <w:r xmlns:w="http://schemas.openxmlformats.org/wordprocessingml/2006/main">
        <w:t xml:space="preserve">###ID1181###</w:t>
      </w:r>
    </w:p>
    <w:p>
      <w:pPr xmlns:w="http://schemas.openxmlformats.org/wordprocessingml/2006/main">
        <w:jc w:val="both"/>
      </w:pPr>
      <w:r xmlns:w="http://schemas.openxmlformats.org/wordprocessingml/2006/main">
        <w:t xml:space="preserve">CAPÍTULO XV.</w:t>
      </w:r>
    </w:p>
    <w:p/>
    <w:p>
      <w:r xmlns:w="http://schemas.openxmlformats.org/wordprocessingml/2006/main">
        <w:t xml:space="preserve">###ID1182###</w:t>
      </w:r>
    </w:p>
    <w:p>
      <w:pPr xmlns:w="http://schemas.openxmlformats.org/wordprocessingml/2006/main">
        <w:jc w:val="both"/>
      </w:pPr>
      <w:r xmlns:w="http://schemas.openxmlformats.org/wordprocessingml/2006/main">
        <w:t xml:space="preserve">Afeições gerais sobre as considerações precedentes,</w:t>
      </w:r>
    </w:p>
    <w:p/>
    <w:p>
      <w:r xmlns:w="http://schemas.openxmlformats.org/wordprocessingml/2006/main">
        <w:t xml:space="preserve">###ID1183###</w:t>
      </w:r>
    </w:p>
    <w:p>
      <w:pPr xmlns:w="http://schemas.openxmlformats.org/wordprocessingml/2006/main">
        <w:jc w:val="both"/>
      </w:pPr>
      <w:r xmlns:w="http://schemas.openxmlformats.org/wordprocessingml/2006/main">
        <w:t xml:space="preserve">e conclusão destes exercícios.</w:t>
      </w:r>
    </w:p>
    <w:p/>
    <w:p>
      <w:r xmlns:w="http://schemas.openxmlformats.org/wordprocessingml/2006/main">
        <w:t xml:space="preserve">###ID1184###</w:t>
      </w:r>
    </w:p>
    <w:p>
      <w:pPr xmlns:w="http://schemas.openxmlformats.org/wordprocessingml/2006/main">
        <w:jc w:val="both"/>
      </w:pPr>
      <w:r xmlns:w="http://schemas.openxmlformats.org/wordprocessingml/2006/main">
        <w:t xml:space="preserve">Ó queridas resoluções! Vós sois a bela árvore da vida que Deus, com suas próprias mãos, plantou no meio do meu coração, e que meu Salvador deseja regar com seu Sangue e torná-la frutífera. Prefiro suportar mil mortes a permitir que qualquer vento de prosperidade ou adversidade vos arranque. Não; nem a vaidade, os prazeres, as riquezas, nem as tribulações jamais me afastarão do meu desígnio.</w:t>
      </w:r>
    </w:p>
    <w:p/>
    <w:p>
      <w:r xmlns:w="http://schemas.openxmlformats.org/wordprocessingml/2006/main">
        <w:t xml:space="preserve">###ID1185###</w:t>
      </w:r>
    </w:p>
    <w:p>
      <w:pPr xmlns:w="http://schemas.openxmlformats.org/wordprocessingml/2006/main">
        <w:jc w:val="both"/>
      </w:pPr>
      <w:r xmlns:w="http://schemas.openxmlformats.org/wordprocessingml/2006/main">
        <w:t xml:space="preserve">Ai de mim: Ó Senhor, foste Tu mesmo quem plantou e preservou eternamente em Teu seio paterno esta bela árvore para o jardim do meu coração. Ai de mim! Quantas almas não foram favorecidas desta maneira, e como então poderei humilhar-me suficientemente sob Tua misericórdia?</w:t>
      </w:r>
    </w:p>
    <w:p/>
    <w:p>
      <w:r xmlns:w="http://schemas.openxmlformats.org/wordprocessingml/2006/main">
        <w:t xml:space="preserve">###ID1186###</w:t>
      </w:r>
    </w:p>
    <w:p>
      <w:pPr xmlns:w="http://schemas.openxmlformats.org/wordprocessingml/2006/main">
        <w:jc w:val="both"/>
      </w:pPr>
      <w:r xmlns:w="http://schemas.openxmlformats.org/wordprocessingml/2006/main">
        <w:t xml:space="preserve">resoluções justas e santas! Se eu te mantenho, tu me preservarás; se tu animas minha alma, minha alma viverá em ti; vive então para sempre, ó resoluções que são eternas na misericórdia de Deus; permanece eternamente em mim, e que eu nunca te abandone.</w:t>
      </w:r>
    </w:p>
    <w:p/>
    <w:p>
      <w:r xmlns:w="http://schemas.openxmlformats.org/wordprocessingml/2006/main">
        <w:t xml:space="preserve">###ID1187###</w:t>
      </w:r>
    </w:p>
    <w:p>
      <w:pPr xmlns:w="http://schemas.openxmlformats.org/wordprocessingml/2006/main">
        <w:jc w:val="both"/>
      </w:pPr>
      <w:r xmlns:w="http://schemas.openxmlformats.org/wordprocessingml/2006/main">
        <w:t xml:space="preserve">Depois dessas afeições, você deve considerar os meios específicos necessários para manter suas queridas resoluções e determinar-se a ser fiel em fazer bom uso delas: como a oração frequente, os sacramentos, as boas obras, a correção de suas faltas descobertas no exame, a diminuição das ocasiões do mal e a obediência aos conselhos que lhe forem dados para esse propósito.</w:t>
      </w:r>
    </w:p>
    <w:p/>
    <w:p>
      <w:r xmlns:w="http://schemas.openxmlformats.org/wordprocessingml/2006/main">
        <w:t xml:space="preserve">###ID1188###</w:t>
      </w:r>
    </w:p>
    <w:p>
      <w:pPr xmlns:w="http://schemas.openxmlformats.org/wordprocessingml/2006/main">
        <w:jc w:val="both"/>
      </w:pPr>
      <w:r xmlns:w="http://schemas.openxmlformats.org/wordprocessingml/2006/main">
        <w:t xml:space="preserve">Depois, para revigorar suas forças, faça mil protestos de que você perseverará em suas resoluções; e, como se tivesse seu coração, alma e vontade em suas mãos, dedique-os, consagre-os, sacrifique-os e imole-os a Deus, protestando para nunca mais tomá-los de volta, mas deixá-los nas mãos de Sua Divina Majestade, a fim de seguir, em todas as ocasiões, suas santas ordenanças.</w:t>
      </w:r>
    </w:p>
    <w:p/>
    <w:p>
      <w:r xmlns:w="http://schemas.openxmlformats.org/wordprocessingml/2006/main">
        <w:t xml:space="preserve">###ID1189###</w:t>
      </w:r>
    </w:p>
    <w:p>
      <w:pPr xmlns:w="http://schemas.openxmlformats.org/wordprocessingml/2006/main">
        <w:jc w:val="both"/>
      </w:pPr>
      <w:r xmlns:w="http://schemas.openxmlformats.org/wordprocessingml/2006/main">
        <w:t xml:space="preserve">Roga a Deus que te renove completamente, que Ele te abençoe e fortaleça este teu protesto. Invoca a Santíssima Virgem, tua padroeira, Santa NN, etc.</w:t>
      </w:r>
    </w:p>
    <w:p/>
    <w:p>
      <w:r xmlns:w="http://schemas.openxmlformats.org/wordprocessingml/2006/main">
        <w:t xml:space="preserve">###ID1190###</w:t>
      </w:r>
    </w:p>
    <w:p>
      <w:pPr xmlns:w="http://schemas.openxmlformats.org/wordprocessingml/2006/main">
        <w:jc w:val="both"/>
      </w:pPr>
      <w:r xmlns:w="http://schemas.openxmlformats.org/wordprocessingml/2006/main">
        <w:t xml:space="preserve">Com esta disposição de coração, vá até seu pai espiritual e acuse a si mesmo das principais faltas que você possa ter notado desde sua confissão geral e, recebendo a absolvição da mesma maneira que da primeira vez, pronuncie e assine seu protesto diante dele; e, em conclusão, una seu coração renovado ao seu primeiro princípio, seu Salvador, no santíssimo sacramento da Eucaristia.</w:t>
      </w:r>
    </w:p>
    <w:p/>
    <w:p>
      <w:r xmlns:w="http://schemas.openxmlformats.org/wordprocessingml/2006/main">
        <w:t xml:space="preserve">###ID1191###</w:t>
      </w:r>
    </w:p>
    <w:p>
      <w:pPr xmlns:w="http://schemas.openxmlformats.org/wordprocessingml/2006/main">
        <w:jc w:val="both"/>
      </w:pPr>
      <w:r xmlns:w="http://schemas.openxmlformats.org/wordprocessingml/2006/main">
        <w:t xml:space="preserve">CAPÍTULO XVI.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Os sentimentos que devemos preservar depois deste exercício. No dia em que fizer esta renovação, e por alguns dias seguintes, você deve repetir frequentemente de coração estas fervorosas palavras de São Paulo, Santo Agostinho e Santa Catarina de Gênova: "Não, eu não sou mais meu; quer eu viva, quer eu morra, eu sou do meu Salvador. Eu não tenho mais nada de mim ou meu; é Jesus que vive em mim, e tudo o que eu posso chamar de meu é ser totalmente dele. Ó mundo, tu és sempre tu mesmo, e eu até agora sempre fui eu mesmo; mas de agora em diante eu não serei mais eu mesmo. Não, nós não seremos mais nós mesmos, pois teremos nossos corações transformados, e o mundo que tantas vezes nos enganou será enganado em nós; pois não percebendo nossa mudança, mas aos poucos, ele pensará que ainda somos Esaús, mas seremos como Jacó. </w:t>
      </w:r>
      <w:r xmlns:w="http://schemas.openxmlformats.org/wordprocessingml/2006/main">
        <w:br xmlns:w="http://schemas.openxmlformats.org/wordprocessingml/2006/main"/>
      </w:r>
      <w:r xmlns:w="http://schemas.openxmlformats.org/wordprocessingml/2006/main">
        <w:t xml:space="preserve">Todos esses exercícios devem repousar no coração, e quando terminarmos nossa consideração e meditação, devemos nos voltar gentil e suavemente para nossos assuntos e conversas comuns, para que o O bálsamo de nossas boas resoluções deve ser derramado repentinamente; pois deve penetrar e penetrar em todas as partes da alma, sem forçar a mente ou o corpo.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CAPÍTULO XVII. </w:t>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br xmlns:w="http://schemas.openxmlformats.org/wordprocessingml/2006/main"/>
      </w:r>
      <w:r xmlns:w="http://schemas.openxmlformats.org/wordprocessingml/2006/main">
        <w:t xml:space="preserve">Resposta a duas objeções que podem ser feitas a esta introdução. </w:t>
      </w:r>
      <w:r xmlns:w="http://schemas.openxmlformats.org/wordprocessingml/2006/main">
        <w:br xmlns:w="http://schemas.openxmlformats.org/wordprocessingml/2006/main"/>
      </w:r>
      <w:r xmlns:w="http://schemas.openxmlformats.org/wordprocessingml/2006/main">
        <w:t xml:space="preserve">O mundo talvez lhe diga, Filoteia, que esses exercícios e conselhos são tão numerosos que quem os quiser praticar não deve se dedicar a mais nada. Ai! Filoteia, mesmo que o façamos</w:t>
      </w:r>
    </w:p>
    <w:p/>
    <w:p>
      <w:r xmlns:w="http://schemas.openxmlformats.org/wordprocessingml/2006/main">
        <w:t xml:space="preserve">###ID1192###</w:t>
      </w:r>
    </w:p>
    <w:p>
      <w:pPr xmlns:w="http://schemas.openxmlformats.org/wordprocessingml/2006/main">
        <w:jc w:val="both"/>
      </w:pPr>
      <w:r xmlns:w="http://schemas.openxmlformats.org/wordprocessingml/2006/main">
        <w:t xml:space="preserve">CAPÍTULO XVI.</w:t>
      </w:r>
    </w:p>
    <w:p/>
    <w:p>
      <w:r xmlns:w="http://schemas.openxmlformats.org/wordprocessingml/2006/main">
        <w:t xml:space="preserve">###ID1193###</w:t>
      </w:r>
    </w:p>
    <w:p>
      <w:pPr xmlns:w="http://schemas.openxmlformats.org/wordprocessingml/2006/main">
        <w:jc w:val="both"/>
      </w:pPr>
      <w:r xmlns:w="http://schemas.openxmlformats.org/wordprocessingml/2006/main">
        <w:t xml:space="preserve">CAPÍTULO XVI.</w:t>
      </w:r>
    </w:p>
    <w:p/>
    <w:p>
      <w:r xmlns:w="http://schemas.openxmlformats.org/wordprocessingml/2006/main">
        <w:t xml:space="preserve">###ID1194###</w:t>
      </w:r>
    </w:p>
    <w:p>
      <w:pPr xmlns:w="http://schemas.openxmlformats.org/wordprocessingml/2006/main">
        <w:jc w:val="both"/>
      </w:pPr>
      <w:r xmlns:w="http://schemas.openxmlformats.org/wordprocessingml/2006/main">
        <w:t xml:space="preserve">Os sentimentos que devemos preservar após este exercício. No dia em que fizer esta renovação, e por alguns dias seguintes, você deve repetir frequentemente, de coração, estas fervorosas palavras de São Paulo, Santo Agostinho e Santa Catarina de Gênova: "Não, não sou mais meu; quer eu viva, quer eu morra, sou do meu Salvador. Não tenho mais nada de mim ou meu; é Jesus quem vive em mim, e tudo o que posso chamar de meu é ser inteiramente dele. Ó mundo, tu és sempre tu mesmo, e eu até agora sempre fui eu mesmo; mas de agora em diante não serei mais eu mesmo. Não, não seremos mais nós mesmos, pois teremos nossos corações transformados, e o mundo, que tantas vezes nos enganou, será enganado em nós; pois, não percebendo nossa mudança, mas aos poucos, pensará que ainda somos Esaús, mas seremos como Jacó.</w:t>
      </w:r>
    </w:p>
    <w:p/>
    <w:p>
      <w:r xmlns:w="http://schemas.openxmlformats.org/wordprocessingml/2006/main">
        <w:t xml:space="preserve">###ID1195###</w:t>
      </w:r>
    </w:p>
    <w:p>
      <w:pPr xmlns:w="http://schemas.openxmlformats.org/wordprocessingml/2006/main">
        <w:jc w:val="both"/>
      </w:pPr>
      <w:r xmlns:w="http://schemas.openxmlformats.org/wordprocessingml/2006/main">
        <w:t xml:space="preserve">Todos esses exercícios devem repousar no coração e, quando terminarmos nossa consideração e meditação, devemos nos voltar gentil e suavemente para nossos assuntos e conversas comuns, para que o bálsamo de nossas boas resoluções não se espalhe de repente; pois ele deve penetrar e encharcar todas as partes da alma, sem forçar a mente ou o corpo.</w:t>
      </w:r>
    </w:p>
    <w:p/>
    <w:p>
      <w:r xmlns:w="http://schemas.openxmlformats.org/wordprocessingml/2006/main">
        <w:t xml:space="preserve">###ID1196###</w:t>
      </w:r>
    </w:p>
    <w:p>
      <w:pPr xmlns:w="http://schemas.openxmlformats.org/wordprocessingml/2006/main">
        <w:jc w:val="both"/>
      </w:pPr>
      <w:r xmlns:w="http://schemas.openxmlformats.org/wordprocessingml/2006/main">
        <w:t xml:space="preserve">CAPÍTULO XVII.</w:t>
      </w:r>
    </w:p>
    <w:p/>
    <w:p>
      <w:r xmlns:w="http://schemas.openxmlformats.org/wordprocessingml/2006/main">
        <w:t xml:space="preserve">###ID1197###</w:t>
      </w:r>
    </w:p>
    <w:p>
      <w:pPr xmlns:w="http://schemas.openxmlformats.org/wordprocessingml/2006/main">
        <w:jc w:val="both"/>
      </w:pPr>
      <w:r xmlns:w="http://schemas.openxmlformats.org/wordprocessingml/2006/main">
        <w:t xml:space="preserve">CAPÍTULO XVII.</w:t>
      </w:r>
    </w:p>
    <w:p/>
    <w:p>
      <w:r xmlns:w="http://schemas.openxmlformats.org/wordprocessingml/2006/main">
        <w:t xml:space="preserve">###ID1198###</w:t>
      </w:r>
    </w:p>
    <w:p>
      <w:pPr xmlns:w="http://schemas.openxmlformats.org/wordprocessingml/2006/main">
        <w:jc w:val="both"/>
      </w:pPr>
      <w:r xmlns:w="http://schemas.openxmlformats.org/wordprocessingml/2006/main">
        <w:t xml:space="preserve">Resposta a duas objeções que podem ser feitas a esta introdução.</w:t>
      </w:r>
    </w:p>
    <w:p/>
    <w:p>
      <w:r xmlns:w="http://schemas.openxmlformats.org/wordprocessingml/2006/main">
        <w:t xml:space="preserve">###ID1199###</w:t>
      </w:r>
    </w:p>
    <w:p>
      <w:pPr xmlns:w="http://schemas.openxmlformats.org/wordprocessingml/2006/main">
        <w:jc w:val="both"/>
      </w:pPr>
      <w:r xmlns:w="http://schemas.openxmlformats.org/wordprocessingml/2006/main">
        <w:t xml:space="preserve">O mundo talvez te diga, Filoteia, que esses exercícios e conselhos são tão numerosos que quem os pratica não precisa se dedicar a mais nada. Ai de mim! Filoteia, mesmo que o façamos...</w:t>
      </w:r>
    </w:p>
    <w:p/>
    <w:p>
      <w:r xmlns:w="http://schemas.openxmlformats.org/wordprocessingml/2006/main">
        <w:t xml:space="preserve">###ID1200###</w:t>
      </w:r>
    </w:p>
    <w:p>
      <w:pPr xmlns:w="http://schemas.openxmlformats.org/wordprocessingml/2006/main">
        <w:jc w:val="both"/>
      </w:pPr>
      <w:r xmlns:w="http://schemas.openxmlformats.org/wordprocessingml/2006/main">
        <w:t xml:space="preserve">Nada mais, deveríamos fazer o suficiente, já que deveríamos fazer tudo o que devemos fazer neste mundo. Mas você não percebe o estratagema do nosso inimigo? Se todos eles fossem necessariamente realizados todos os dias, eles seriam, de fato, toda a nossa ocupação; mas não é necessário executá-los de outra forma que não seja em seu tempo e lugar adequados, conforme as ocasiões possam se apresentar. Do código completo das leis civis, quantas devem ser observadas? O número deve ser determinado de acordo com as circunstâncias, e ninguém argumentaria que todas devem ser praticadas todos os dias. Davi era um rei ocupado com os assuntos mais difíceis, mas ele realizou muito mais exercícios do que eu prescrevi a você. São Luís, um príncipe admirável na guerra, na paz e na administração da justiça, ouvia duas missas todos os dias e rezava vésperas e complôs com seu capelão; também fazia suas meditações, visitava hospitais todas as sextas-feiras, confessava-se com frequência e usava cilício. Ouvia sermões com frequência e realizava com muita frequência conferências espirituais; contudo, apesar de tudo isso, nunca encontrou uma única oportunidade para promover o bem público que não aproveitasse e diligentemente pusesse em prática; e sua corte era mais esplêndida e próspera do que jamais fora na época de seus predecessores. Pratique, então, estes exercícios como eu indiquei para você, e Deus lhe dará tempo e força suficientes para realizar todo o resto de seus negócios, mesmo que Ele faça o sol parar para você, como fez para Josué. Sempre fazemos o suficiente quando Deus trabalha conosco.</w:t>
      </w:r>
    </w:p>
    <w:p/>
    <w:p>
      <w:r xmlns:w="http://schemas.openxmlformats.org/wordprocessingml/2006/main">
        <w:t xml:space="preserve">###ID1201###</w:t>
      </w:r>
    </w:p>
    <w:p>
      <w:pPr xmlns:w="http://schemas.openxmlformats.org/wordprocessingml/2006/main">
        <w:jc w:val="both"/>
      </w:pPr>
      <w:r xmlns:w="http://schemas.openxmlformats.org/wordprocessingml/2006/main">
        <w:t xml:space="preserve">O mundo talvez diga que suponho, em quase toda a obra, que Filotéia possui o dom da oração mental; e, no entanto, nem todos o possuem; de modo que esta introdução não servirá para todos. Assim, pressupus, e não é menos verdade, que nem todos o possuem; mas também é verdade.</w:t>
      </w:r>
    </w:p>
    <w:p/>
    <w:p>
      <w:r xmlns:w="http://schemas.openxmlformats.org/wordprocessingml/2006/main">
        <w:t xml:space="preserve">###ID1202###</w:t>
      </w:r>
    </w:p>
    <w:p>
      <w:pPr xmlns:w="http://schemas.openxmlformats.org/wordprocessingml/2006/main">
        <w:jc w:val="both"/>
      </w:pPr>
      <w:r xmlns:w="http://schemas.openxmlformats.org/wordprocessingml/2006/main">
        <w:t xml:space="preserve">que quase todos, mesmo os mais inexperientes, podem possuí-lo, desde que tenham bons guias e estejam dispostos a se esforçar tanto quanto merecem para obtê-lo. Mas mesmo que haja alguns que não possuam esse dom em grau algum, o que eu acho que dificilmente pode ser o caso, um diretor espiritual sábio facilmente suprirá a deficiência, ensinando-os a ler, ou a ouvir outros lerem, as considerações incluídas nas meditações, com profunda e cuidadosa atenção.</w:t>
      </w:r>
    </w:p>
    <w:p/>
    <w:p>
      <w:r xmlns:w="http://schemas.openxmlformats.org/wordprocessingml/2006/main">
        <w:t xml:space="preserve">###ID1203###</w:t>
      </w:r>
    </w:p>
    <w:p>
      <w:pPr xmlns:w="http://schemas.openxmlformats.org/wordprocessingml/2006/main">
        <w:jc w:val="both"/>
      </w:pPr>
      <w:r xmlns:w="http://schemas.openxmlformats.org/wordprocessingml/2006/main">
        <w:t xml:space="preserve">CAPÍTULO XVIII.</w:t>
      </w:r>
    </w:p>
    <w:p/>
    <w:p>
      <w:r xmlns:w="http://schemas.openxmlformats.org/wordprocessingml/2006/main">
        <w:t xml:space="preserve">###ID1204###</w:t>
      </w:r>
    </w:p>
    <w:p>
      <w:pPr xmlns:w="http://schemas.openxmlformats.org/wordprocessingml/2006/main">
        <w:jc w:val="both"/>
      </w:pPr>
      <w:r xmlns:w="http://schemas.openxmlformats.org/wordprocessingml/2006/main">
        <w:t xml:space="preserve">CAPÍTULO XVIII.</w:t>
      </w:r>
    </w:p>
    <w:p/>
    <w:p>
      <w:r xmlns:w="http://schemas.openxmlformats.org/wordprocessingml/2006/main">
        <w:t xml:space="preserve">###ID1205###</w:t>
      </w:r>
    </w:p>
    <w:p>
      <w:pPr xmlns:w="http://schemas.openxmlformats.org/wordprocessingml/2006/main">
        <w:jc w:val="both"/>
      </w:pPr>
      <w:r xmlns:w="http://schemas.openxmlformats.org/wordprocessingml/2006/main">
        <w:t xml:space="preserve">Os três últimos e principais conselhos para esta introdução.</w:t>
      </w:r>
    </w:p>
    <w:p/>
    <w:p>
      <w:r xmlns:w="http://schemas.openxmlformats.org/wordprocessingml/2006/main">
        <w:t xml:space="preserve">###ID1206###</w:t>
      </w:r>
    </w:p>
    <w:p>
      <w:pPr xmlns:w="http://schemas.openxmlformats.org/wordprocessingml/2006/main">
        <w:jc w:val="both"/>
      </w:pPr>
      <w:r xmlns:w="http://schemas.openxmlformats.org/wordprocessingml/2006/main">
        <w:t xml:space="preserve">No primeiro dia de cada mês, repita o protesto inserido na primeira parte, após sua meditação; e em todo o momento proteste que você está determinado a observá-lo; dizendo com Davi: “Não, meu Deus, nunca me esquecerei de tuas justificativas, pois nelas me deste vida.” (Sl. cxviii.) Quando você sentir qualquer desordem em sua alma, tome seu protesto em mãos e, prostrado em espírito de humildade, recite-o com todo o seu coração; isso fará com que você sinta grande facilidade e conforto.</w:t>
      </w:r>
    </w:p>
    <w:p/>
    <w:p>
      <w:r xmlns:w="http://schemas.openxmlformats.org/wordprocessingml/2006/main">
        <w:t xml:space="preserve">###ID1207###</w:t>
      </w:r>
    </w:p>
    <w:p>
      <w:pPr xmlns:w="http://schemas.openxmlformats.org/wordprocessingml/2006/main">
        <w:jc w:val="both"/>
      </w:pPr>
      <w:r xmlns:w="http://schemas.openxmlformats.org/wordprocessingml/2006/main">
        <w:t xml:space="preserve">Faça uma profissão aberta, não que você é devoto, mas que deseja se tornar devoto. Não tenha vergonha de praticar as ações necessárias que conduzem a alma ao amor de Deus. Reconheça francamente que prefere morrer a cometer um pecado mortal; que está decidido a frequentar os sacramentos e a seguir os conselhos de seu Pai.</w:t>
      </w:r>
    </w:p>
    <w:p/>
    <w:p>
      <w:r xmlns:w="http://schemas.openxmlformats.org/wordprocessingml/2006/main">
        <w:t xml:space="preserve">###ID1208###</w:t>
      </w:r>
    </w:p>
    <w:p>
      <w:pPr xmlns:w="http://schemas.openxmlformats.org/wordprocessingml/2006/main">
        <w:jc w:val="both"/>
      </w:pPr>
      <w:r xmlns:w="http://schemas.openxmlformats.org/wordprocessingml/2006/main">
        <w:t xml:space="preserve">Diretor, embora não seja necessário nomeá-lo, por várias razões; pois esta sincera profissão do nosso desejo de servir a Deus e de nos consagrarmos inteiramente ao seu amor é muito agradável à sua Divina Majestade, que não quer que nos envergonhemos nem dele nem da sua cruz. Além disso, ela interrompe muitas propostas e convites que o mundo poderia fazer para nos atrair para o caminho contrário, e nos obriga, por honra, a agir de acordo com o que professamos. Assim como os filósofos se professam filósofos para que lhes seja permitido viver como filósofos, assim devemos professar que desejamos a devoção, para que nos seja permitido viver devotamente. Se alguém lhe disser que você pode viver devotamente sem a prática destes conselhos e exercícios, responda-lhe suavemente que, sendo sua enfermidade tão grande, você precisa de mais ajuda e assistência do que os outros.</w:t>
      </w:r>
    </w:p>
    <w:p/>
    <w:p>
      <w:r xmlns:w="http://schemas.openxmlformats.org/wordprocessingml/2006/main">
        <w:t xml:space="preserve">###ID1209###</w:t>
      </w:r>
    </w:p>
    <w:p>
      <w:pPr xmlns:w="http://schemas.openxmlformats.org/wordprocessingml/2006/main">
        <w:jc w:val="both"/>
      </w:pPr>
      <w:r xmlns:w="http://schemas.openxmlformats.org/wordprocessingml/2006/main">
        <w:t xml:space="preserve">Em suma, Filotéia, eu te conjuro por tudo o que é sagrado no céu e na terra, pelo batismo que recebeste, pelo ventre que gerou Jesus Cristo, pelo coração caridoso com que Ele te amou e pelas entranhas daquela misericórdia em que esperas, continua a perseverar neste bendito desígnio de levar uma vida devota. Nossos dias se esvaem e a morte está às portas: "A trombeta soa a retirada", diz São Gregório Nazianzeno, "que todos estejam prontos, pois o julgamento está próximo". A mãe de São Sinforiano, vendo-o levado ao martírio, clamou atrás dele: "Meu filho, lembra-te da vida eterna; olha para o céu e pensa naquele que lá reina; estás a aproximar-te rapidamente do fim deste curto período da vida terrena". Filotéia, eu te digo o mesmo: olha para o céu e não o percas por esta terra vil! Olha para o inferno e não te lances nele em busca de brinquedos transitórios! olhe para Jesus Cristo e não O renuncie por nada no mundo! E se os trabalhos de uma vida devota parecerem difíceis para você, cante com São Francisco:</w:t>
      </w:r>
    </w:p>
    <w:p/>
    <w:p>
      <w:r xmlns:w="http://schemas.openxmlformats.org/wordprocessingml/2006/main">
        <w:t xml:space="preserve">###ID1210###</w:t>
      </w:r>
    </w:p>
    <w:p>
      <w:pPr xmlns:w="http://schemas.openxmlformats.org/wordprocessingml/2006/main">
        <w:jc w:val="both"/>
      </w:pPr>
      <w:r xmlns:w="http://schemas.openxmlformats.org/wordprocessingml/2006/main">
        <w:t xml:space="preserve">"Os trabalhos terrenos são doces para mim, Aguardando uma eternidade abençoada."</w:t>
      </w:r>
    </w:p>
    <w:p/>
    <w:p>
      <w:r xmlns:w="http://schemas.openxmlformats.org/wordprocessingml/2006/main">
        <w:t xml:space="preserve">###ID1211###</w:t>
      </w:r>
    </w:p>
    <w:p>
      <w:pPr xmlns:w="http://schemas.openxmlformats.org/wordprocessingml/2006/main">
        <w:jc w:val="both"/>
      </w:pPr>
      <w:r xmlns:w="http://schemas.openxmlformats.org/wordprocessingml/2006/main">
        <w:t xml:space="preserve">Viva, Jesus! A quem, com o Pai e o Espírito Santo, seja dada toda a honra e glória, agora e por toda a eternidade. Amém.</w:t>
      </w:r>
    </w:p>
    <w:p/>
    <w:p>
      <w:r xmlns:w="http://schemas.openxmlformats.org/wordprocessingml/2006/main">
        <w:t xml:space="preserve">###ID1212###</w:t>
      </w:r>
    </w:p>
    <w:p>
      <w:pPr xmlns:w="http://schemas.openxmlformats.org/wordprocessingml/2006/main">
        <w:jc w:val="both"/>
      </w:pPr>
      <w:r xmlns:w="http://schemas.openxmlformats.org/wordprocessingml/2006/main">
        <w:t xml:space="preserve">MH Gill &amp; Son, Impressoras, Dublin.</w:t>
      </w:r>
    </w:p>
    <w:p/>
    <w:p>
      <w:r xmlns:w="http://schemas.openxmlformats.org/wordprocessingml/2006/main">
        <w:t xml:space="preserve">###ID1213###</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###ID1214###</w:t>
      </w:r>
    </w:p>
    <w:p>
      <w:pPr xmlns:w="http://schemas.openxmlformats.org/wordprocessingml/2006/main">
        <w:jc w:val="both"/>
      </w:pPr>
      <w:r xmlns:w="http://schemas.openxmlformats.org/wordprocessingml/2006/main">
        <w:t xml:space="preserve">Contente</w:t>
      </w:r>
    </w:p>
    <w:p/>
    <w:p>
      <w:r xmlns:w="http://schemas.openxmlformats.org/wordprocessingml/2006/main">
        <w:t xml:space="preserve">###ID1215###</w:t>
      </w:r>
    </w:p>
    <w:p>
      <w:pPr xmlns:w="http://schemas.openxmlformats.org/wordprocessingml/2006/main">
        <w:jc w:val="both"/>
      </w:pPr>
      <w:r xmlns:w="http://schemas.openxmlformats.org/wordprocessingml/2006/main">
        <w:t xml:space="preserve">Sobre este livro - Do Google</w:t>
      </w:r>
    </w:p>
    <w:p/>
    <w:p>
      <w:r xmlns:w="http://schemas.openxmlformats.org/wordprocessingml/2006/main">
        <w:t xml:space="preserve">###ID1216###</w:t>
      </w:r>
    </w:p>
    <w:p>
      <w:pPr xmlns:w="http://schemas.openxmlformats.org/wordprocessingml/2006/main">
        <w:jc w:val="both"/>
      </w:pPr>
      <w:r xmlns:w="http://schemas.openxmlformats.org/wordprocessingml/2006/main">
        <w:t xml:space="preserve">Esta é uma cópia digital de um livro que foi preservado por gerações nas prateleiras das bibliotecas antes de ser cuidadosamente digitalizado pelo Google como parte de um projeto para tornar os livros do mundo disponíveis online. Ele sobreviveu por tempo suficiente para que os direitos autorais expirassem e o livro entrasse em domínio público. Um livro de domínio público é aquele que nunca esteve sujeito a direitos autorais ou cujo prazo legal de direitos autorais expirou. A condição de um livro ser ou não de domínio público pode variar de país para país. Livros de domínio público são nossos portais para o passado, representando uma riqueza de história, cultura e conhecimento que muitas vezes é difícil de descobrir. Marcas, anotações e outras anotações marginais presentes no volume original podem aparecer neste arquivo - um lembrete da longa jornada deste livro da editora para uma biblioteca e, finalmente, para você.</w:t>
      </w:r>
    </w:p>
    <w:p/>
    <w:p>
      <w:r xmlns:w="http://schemas.openxmlformats.org/wordprocessingml/2006/main">
        <w:t xml:space="preserve">###ID1217###</w:t>
      </w:r>
    </w:p>
    <w:p>
      <w:pPr xmlns:w="http://schemas.openxmlformats.org/wordprocessingml/2006/main">
        <w:jc w:val="both"/>
      </w:pPr>
      <w:r xmlns:w="http://schemas.openxmlformats.org/wordprocessingml/2006/main">
        <w:t xml:space="preserve">A Pesquisa de Livros do Google digitalizou milhões de livros físicos e os disponibilizou online no site do Google Livros. A digitalização, em seu nível mais básico, baseia-se nas imagens das páginas dos livros físicos. Para disponibilizar este livro como um arquivo no formato ePub, pegamos essas imagens e extraímos o texto usando a tecnologia de Reconhecimento Óptico de Caracteres (ou OCR, na sigla em inglês). A extração de texto de imagens de páginas é uma tarefa complexa de engenharia. Manchas nas páginas dos livros físicos, fontes extravagantes, fontes antigas, páginas rasgadas etc. podem levar a erros no texto extraído. O OCR imperfeito é apenas o primeiro desafio no objetivo final de migrar de coleções de imagens de páginas para livros baseados em texto extraído. Nossos algoritmos de computador também precisam determinar automaticamente a estrutura do livro (quais são os cabeçalhos e rodapés, onde as imagens são colocadas, se o texto é em verso ou prosa e assim por diante). Fazer isso corretamente nos permite renderizar o livro de uma forma que siga o formato do livro original.</w:t>
      </w:r>
    </w:p>
    <w:p/>
    <w:p>
      <w:r xmlns:w="http://schemas.openxmlformats.org/wordprocessingml/2006/main">
        <w:t xml:space="preserve">###ID1218###</w:t>
      </w:r>
    </w:p>
    <w:p>
      <w:pPr xmlns:w="http://schemas.openxmlformats.org/wordprocessingml/2006/main">
        <w:jc w:val="both"/>
      </w:pPr>
      <w:r xmlns:w="http://schemas.openxmlformats.org/wordprocessingml/2006/main">
        <w:t xml:space="preserve">Apesar de nossos melhores esforços, você poderá encontrar erros de ortografia, caracteres incompletos, imagens estranhas ou páginas faltando neste livro. Com base em nossas estimativas, esses erros não devem impedi-lo de aproveitar o conteúdo do livro. Os desafios técnicos de construir automaticamente um livro perfeito são assustadores, mas continuamos aprimorando nossas tecnologias de OCR e extração da estrutura do livro.</w:t>
      </w:r>
    </w:p>
    <w:p/>
    <w:p>
      <w:r xmlns:w="http://schemas.openxmlformats.org/wordprocessingml/2006/main">
        <w:t xml:space="preserve">###ID1219###</w:t>
      </w:r>
    </w:p>
    <w:p>
      <w:pPr xmlns:w="http://schemas.openxmlformats.org/wordprocessingml/2006/main">
        <w:jc w:val="both"/>
      </w:pPr>
      <w:r xmlns:w="http://schemas.openxmlformats.org/wordprocessingml/2006/main">
        <w:t xml:space="preserve">Esperamos que você goste desses livros tanto quanto nós.</w:t>
      </w:r>
    </w:p>
    <w:p/>
    <w:p>
      <w:r xmlns:w="http://schemas.openxmlformats.org/wordprocessingml/2006/main">
        <w:t xml:space="preserve">###ID1220###</w:t>
      </w:r>
    </w:p>
    <w:p>
      <w:pPr xmlns:w="http://schemas.openxmlformats.org/wordprocessingml/2006/main">
        <w:jc w:val="both"/>
      </w:pPr>
      <w:r xmlns:w="http://schemas.openxmlformats.org/wordprocessingml/2006/main">
        <w:t xml:space="preserve">Diretrizes de uso</w:t>
      </w:r>
    </w:p>
    <w:p/>
    <w:p>
      <w:r xmlns:w="http://schemas.openxmlformats.org/wordprocessingml/2006/main">
        <w:t xml:space="preserve">###ID1221###</w:t>
      </w:r>
    </w:p>
    <w:p>
      <w:pPr xmlns:w="http://schemas.openxmlformats.org/wordprocessingml/2006/main">
        <w:jc w:val="both"/>
      </w:pPr>
      <w:r xmlns:w="http://schemas.openxmlformats.org/wordprocessingml/2006/main">
        <w:t xml:space="preserve">O Google tem orgulho de sua parceria com bibliotecas para digitalizar materiais de domínio público e torná-los amplamente acessíveis. Livros de domínio público pertencem ao público e nós somos apenas seus guardiões. No entanto, esse trabalho é caro, portanto, para continuar fornecendo esse recurso, tomamos medidas para evitar abusos por parte de terceiros, incluindo a imposição de restrições técnicas à consulta automatizada.</w:t>
      </w:r>
    </w:p>
    <w:p/>
    <w:p>
      <w:r xmlns:w="http://schemas.openxmlformats.org/wordprocessingml/2006/main">
        <w:t xml:space="preserve">###ID1222###</w:t>
      </w:r>
    </w:p>
    <w:p>
      <w:pPr xmlns:w="http://schemas.openxmlformats.org/wordprocessingml/2006/main">
        <w:jc w:val="both"/>
      </w:pPr>
      <w:r xmlns:w="http://schemas.openxmlformats.org/wordprocessingml/2006/main">
        <w:t xml:space="preserve">Também pedimos que você:</w:t>
      </w:r>
    </w:p>
    <w:p/>
    <w:p>
      <w:r xmlns:w="http://schemas.openxmlformats.org/wordprocessingml/2006/main">
        <w:t xml:space="preserve">###ID1223###</w:t>
      </w:r>
    </w:p>
    <w:p>
      <w:pPr xmlns:w="http://schemas.openxmlformats.org/wordprocessingml/2006/main">
        <w:jc w:val="both"/>
      </w:pPr>
      <w:r xmlns:w="http://schemas.openxmlformats.org/wordprocessingml/2006/main">
        <w:t xml:space="preserve">Sobre a Pesquisa de Livros do Google</w:t>
      </w:r>
    </w:p>
    <w:p/>
    <w:p>
      <w:r xmlns:w="http://schemas.openxmlformats.org/wordprocessingml/2006/main">
        <w:t xml:space="preserve">###ID1224###</w:t>
      </w:r>
    </w:p>
    <w:p>
      <w:pPr xmlns:w="http://schemas.openxmlformats.org/wordprocessingml/2006/main">
        <w:jc w:val="both"/>
      </w:pPr>
      <w:r xmlns:w="http://schemas.openxmlformats.org/wordprocessingml/2006/main">
        <w:t xml:space="preserve">A missão do Google é organizar as informações do mundo e torná-las universalmente acessíveis e úteis. A Busca de Livros do Google ajuda os leitores a descobrir livros do mundo todo, ao mesmo tempo em que auxilia autores e editoras a alcançar novos públicos.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