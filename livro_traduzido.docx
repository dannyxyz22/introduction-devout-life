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jc w:val="center"/>
        <w:rPr/>
      </w:pPr>
      <w:r>
        <w:rPr/>
        <w:t>Introdução à Vida Devota</w:t>
      </w:r>
    </w:p>
    <w:p>
      <w:pPr>
        <w:pStyle w:val="Normal"/>
        <w:jc w:val="center"/>
        <w:rPr/>
      </w:pPr>
      <w:r>
        <w:rPr/>
        <w:t>&lt;!-- INFORMAÇÕES TÉCNICAS: Mantenha os marcadores ###IDXXXX### para reconstrução --&gt;</w:t>
      </w:r>
    </w:p>
    <w:p>
      <w:pPr>
        <w:pStyle w:val="Normal"/>
        <w:rPr/>
      </w:pPr>
      <w:r>
        <w:rPr/>
      </w:r>
      <w:r>
        <w:br w:type="page"/>
      </w:r>
    </w:p>
    <w:p>
      <w:pPr>
        <w:pStyle w:val="Normal"/>
        <w:rPr/>
      </w:pPr>
      <w:r>
        <w:rPr/>
        <w:t>###ID0001###</w:t>
      </w:r>
    </w:p>
    <w:p>
      <w:pPr>
        <w:pStyle w:val="Normal"/>
        <w:jc w:val="both"/>
        <w:rPr/>
      </w:pPr>
      <w:r>
        <w:rPr/>
        <w:t>ORAÇÃO DE DEDICAÇÃO</w:t>
      </w:r>
    </w:p>
    <w:p>
      <w:pPr>
        <w:pStyle w:val="Normal"/>
        <w:rPr/>
      </w:pPr>
      <w:r>
        <w:rPr/>
      </w:r>
    </w:p>
    <w:p>
      <w:pPr>
        <w:pStyle w:val="Normal"/>
        <w:rPr/>
      </w:pPr>
      <w:r>
        <w:rPr/>
        <w:t>###ID0002###</w:t>
      </w:r>
    </w:p>
    <w:p>
      <w:pPr>
        <w:pStyle w:val="Normal"/>
        <w:jc w:val="both"/>
        <w:rPr/>
      </w:pPr>
      <w:r>
        <w:rPr/>
        <w:t>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Pr>
        <w:pStyle w:val="Normal"/>
        <w:rPr/>
      </w:pPr>
      <w:r>
        <w:rPr/>
      </w:r>
    </w:p>
    <w:p>
      <w:pPr>
        <w:pStyle w:val="Normal"/>
        <w:rPr/>
      </w:pPr>
      <w:r>
        <w:rPr/>
        <w:t>###ID0003###</w:t>
      </w:r>
    </w:p>
    <w:p>
      <w:pPr>
        <w:pStyle w:val="Normal"/>
        <w:jc w:val="both"/>
        <w:rPr/>
      </w:pPr>
      <w:r>
        <w:rPr/>
        <w:t xml:space="preserve">PREFÁCIO </w:t>
      </w:r>
      <w:r>
        <w:rPr/>
        <w:t>de</w:t>
      </w:r>
      <w:r>
        <w:rPr/>
        <w:t xml:space="preserve"> S</w:t>
      </w:r>
      <w:r>
        <w:rPr/>
        <w:t>ão</w:t>
      </w:r>
      <w:r>
        <w:rPr/>
        <w:t xml:space="preserve"> Francisco de Sales</w:t>
      </w:r>
    </w:p>
    <w:p>
      <w:pPr>
        <w:pStyle w:val="Normal"/>
        <w:rPr/>
      </w:pPr>
      <w:r>
        <w:rPr/>
      </w:r>
    </w:p>
    <w:p>
      <w:pPr>
        <w:pStyle w:val="Normal"/>
        <w:rPr/>
      </w:pPr>
      <w:r>
        <w:rPr/>
        <w:t>###ID0004###</w:t>
      </w:r>
    </w:p>
    <w:p>
      <w:pPr>
        <w:pStyle w:val="Normal"/>
        <w:jc w:val="both"/>
        <w:rPr/>
      </w:pPr>
      <w:r>
        <w:rPr/>
        <w:t>Caro leitor, peço que leia este Prefácio para sua satisfação e para a minha.</w:t>
      </w:r>
    </w:p>
    <w:p>
      <w:pPr>
        <w:pStyle w:val="Normal"/>
        <w:rPr/>
      </w:pPr>
      <w:r>
        <w:rPr/>
      </w:r>
    </w:p>
    <w:p>
      <w:pPr>
        <w:pStyle w:val="Normal"/>
        <w:rPr/>
      </w:pPr>
      <w:r>
        <w:rPr/>
        <w:t>###ID0005###</w:t>
      </w:r>
    </w:p>
    <w:p>
      <w:pPr>
        <w:pStyle w:val="Normal"/>
        <w:jc w:val="both"/>
        <w:rPr/>
      </w:pPr>
      <w:r>
        <w:rPr/>
        <w:t>A florista Glicera era tão hábil em diversificar o arranjo e a mistura das flores que usava, que com as mesmas flores fazia uma grande variedade de buquês: tanto que o pintor Pânsias fracassou ao tentar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Pr>
        <w:pStyle w:val="Normal"/>
        <w:rPr/>
      </w:pPr>
      <w:r>
        <w:rPr/>
      </w:r>
    </w:p>
    <w:p>
      <w:pPr>
        <w:pStyle w:val="Normal"/>
        <w:rPr/>
      </w:pPr>
      <w:r>
        <w:rPr/>
        <w:t>###ID0006###</w:t>
      </w:r>
    </w:p>
    <w:p>
      <w:pPr>
        <w:pStyle w:val="Normal"/>
        <w:jc w:val="both"/>
        <w:rPr/>
      </w:pPr>
      <w:r>
        <w:rPr/>
        <w:t>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Pr>
        <w:pStyle w:val="Normal"/>
        <w:rPr/>
      </w:pPr>
      <w:r>
        <w:rPr/>
      </w:r>
    </w:p>
    <w:p>
      <w:pPr>
        <w:pStyle w:val="Normal"/>
        <w:rPr/>
      </w:pPr>
      <w:r>
        <w:rPr/>
        <w:t>###ID0007###</w:t>
      </w:r>
    </w:p>
    <w:p>
      <w:pPr>
        <w:pStyle w:val="Normal"/>
        <w:jc w:val="both"/>
        <w:rPr/>
      </w:pPr>
      <w:r>
        <w:rPr/>
        <w:t>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Pr>
        <w:pStyle w:val="Normal"/>
        <w:rPr/>
      </w:pPr>
      <w:r>
        <w:rPr/>
      </w:r>
    </w:p>
    <w:p>
      <w:pPr>
        <w:pStyle w:val="Normal"/>
        <w:rPr/>
      </w:pPr>
      <w:r>
        <w:rPr/>
        <w:t>###ID0008###</w:t>
      </w:r>
    </w:p>
    <w:p>
      <w:pPr>
        <w:pStyle w:val="Normal"/>
        <w:jc w:val="both"/>
        <w:rPr/>
      </w:pPr>
      <w:r>
        <w:rPr/>
        <w:t>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Pr>
        <w:pStyle w:val="Normal"/>
        <w:rPr/>
      </w:pPr>
      <w:r>
        <w:rPr/>
      </w:r>
    </w:p>
    <w:p>
      <w:pPr>
        <w:pStyle w:val="Normal"/>
        <w:rPr/>
      </w:pPr>
      <w:r>
        <w:rPr/>
        <w:t>###ID0009###</w:t>
      </w:r>
    </w:p>
    <w:p>
      <w:pPr>
        <w:pStyle w:val="Normal"/>
        <w:jc w:val="both"/>
        <w:rPr/>
      </w:pPr>
      <w:r>
        <w:rPr/>
        <w:t>Dirijo meu discurso a Filoteia porque, desejando reduzir o que escrevi inicialmente para uma única pessoa, para o benefício comum de muitas almas, uso um nome aplicável a todos os que aspiram à devoção; pois a palavra grega Filoteia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Pr>
        <w:pStyle w:val="Normal"/>
        <w:rPr/>
      </w:pPr>
      <w:r>
        <w:rPr/>
      </w:r>
    </w:p>
    <w:p>
      <w:pPr>
        <w:pStyle w:val="Normal"/>
        <w:rPr/>
      </w:pPr>
      <w:r>
        <w:rPr/>
        <w:t>###ID0010###</w:t>
      </w:r>
    </w:p>
    <w:p>
      <w:pPr>
        <w:pStyle w:val="Normal"/>
        <w:jc w:val="both"/>
        <w:rPr/>
      </w:pPr>
      <w:r>
        <w:rPr/>
        <w:t>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Pr>
        <w:pStyle w:val="Normal"/>
        <w:rPr/>
      </w:pPr>
      <w:r>
        <w:rPr/>
      </w:r>
    </w:p>
    <w:p>
      <w:pPr>
        <w:pStyle w:val="Normal"/>
        <w:rPr/>
      </w:pPr>
      <w:r>
        <w:rPr/>
        <w:t>###ID0011###</w:t>
      </w:r>
    </w:p>
    <w:p>
      <w:pPr>
        <w:pStyle w:val="Normal"/>
        <w:jc w:val="both"/>
        <w:rPr/>
      </w:pPr>
      <w:r>
        <w:rPr/>
        <w:t>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Pr>
        <w:pStyle w:val="Normal"/>
        <w:rPr/>
      </w:pPr>
      <w:r>
        <w:rPr/>
      </w:r>
    </w:p>
    <w:p>
      <w:pPr>
        <w:pStyle w:val="Normal"/>
        <w:rPr/>
      </w:pPr>
      <w:r>
        <w:rPr/>
        <w:t>###ID0012###</w:t>
      </w:r>
    </w:p>
    <w:p>
      <w:pPr>
        <w:pStyle w:val="Normal"/>
        <w:jc w:val="both"/>
        <w:rPr/>
      </w:pPr>
      <w:r>
        <w:rPr/>
        <w:t>É verdade, caro leitor, que escrevo aqui sobre uma vida devota, sem ser eu mesmo devoto — mas certamente não sem o desejo de me tornar devoto,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Pr>
        <w:pStyle w:val="Normal"/>
        <w:rPr/>
      </w:pPr>
      <w:r>
        <w:rPr/>
      </w:r>
    </w:p>
    <w:p>
      <w:pPr>
        <w:pStyle w:val="Normal"/>
        <w:rPr/>
      </w:pPr>
      <w:r>
        <w:rPr/>
        <w:t>###ID0013###</w:t>
      </w:r>
    </w:p>
    <w:p>
      <w:pPr>
        <w:pStyle w:val="Normal"/>
        <w:jc w:val="both"/>
        <w:rPr/>
      </w:pPr>
      <w:r>
        <w:rPr/>
        <w:t>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Pr>
        <w:pStyle w:val="Normal"/>
        <w:rPr/>
      </w:pPr>
      <w:r>
        <w:rPr/>
      </w:r>
    </w:p>
    <w:p>
      <w:pPr>
        <w:pStyle w:val="Normal"/>
        <w:rPr/>
      </w:pPr>
      <w:r>
        <w:rPr/>
        <w:t>###ID0014###</w:t>
      </w:r>
    </w:p>
    <w:p>
      <w:pPr>
        <w:pStyle w:val="Normal"/>
        <w:jc w:val="both"/>
        <w:rPr/>
      </w:pPr>
      <w:r>
        <w:rPr/>
        <w:t>Em Annecy, neste dia de Santa Maria Madalena, 1609.</w:t>
      </w:r>
    </w:p>
    <w:p>
      <w:pPr>
        <w:pStyle w:val="Normal"/>
        <w:rPr/>
      </w:pPr>
      <w:r>
        <w:rPr/>
      </w:r>
    </w:p>
    <w:p>
      <w:pPr>
        <w:pStyle w:val="Normal"/>
        <w:rPr/>
      </w:pPr>
      <w:r>
        <w:rPr/>
        <w:t>###ID0015###</w:t>
      </w:r>
    </w:p>
    <w:p>
      <w:pPr>
        <w:pStyle w:val="Normal"/>
        <w:jc w:val="both"/>
        <w:rPr/>
      </w:pPr>
      <w:r>
        <w:rPr/>
        <w:t>PARTE PRIMEIRA INSTRUÇÕES E EXERCÍCIOS PARA CONDUZIR A ALMA DESDE SEU PRIMEIRO DESEJO POR UMA VIDA DEVOTA ATÉ QUE ELA SEJA LEVADA À TOTAL RESOLUÇÃO DE ABRAÇÁ-LA.</w:t>
      </w:r>
    </w:p>
    <w:p>
      <w:pPr>
        <w:pStyle w:val="Normal"/>
        <w:rPr/>
      </w:pPr>
      <w:r>
        <w:rPr/>
      </w:r>
    </w:p>
    <w:p>
      <w:pPr>
        <w:pStyle w:val="Normal"/>
        <w:rPr/>
      </w:pPr>
      <w:r>
        <w:rPr/>
        <w:t>###ID0016###</w:t>
      </w:r>
    </w:p>
    <w:p>
      <w:pPr>
        <w:pStyle w:val="Normal"/>
        <w:jc w:val="both"/>
        <w:rPr/>
      </w:pPr>
      <w:r>
        <w:rPr/>
        <w:t>CAPÍTULO I. Descrição da Verdadeira Devoção</w:t>
      </w:r>
    </w:p>
    <w:p>
      <w:pPr>
        <w:pStyle w:val="Normal"/>
        <w:rPr/>
      </w:pPr>
      <w:r>
        <w:rPr/>
      </w:r>
    </w:p>
    <w:p>
      <w:pPr>
        <w:pStyle w:val="Normal"/>
        <w:rPr/>
      </w:pPr>
      <w:r>
        <w:rPr/>
        <w:t>###ID0017###</w:t>
      </w:r>
    </w:p>
    <w:p>
      <w:pPr>
        <w:pStyle w:val="Normal"/>
        <w:jc w:val="both"/>
        <w:rPr/>
      </w:pPr>
      <w:r>
        <w:rPr/>
        <w:t>Descrição da Verdadeira Devoção.</w:t>
      </w:r>
    </w:p>
    <w:p>
      <w:pPr>
        <w:pStyle w:val="Normal"/>
        <w:rPr/>
      </w:pPr>
      <w:r>
        <w:rPr/>
      </w:r>
    </w:p>
    <w:p>
      <w:pPr>
        <w:pStyle w:val="Normal"/>
        <w:rPr/>
      </w:pPr>
      <w:r>
        <w:rPr/>
        <w:t>###ID0018###</w:t>
      </w:r>
    </w:p>
    <w:p>
      <w:pPr>
        <w:pStyle w:val="Normal"/>
        <w:jc w:val="both"/>
        <w:rPr/>
      </w:pPr>
      <w:r>
        <w:rPr/>
        <w:t>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Pr>
        <w:pStyle w:val="Normal"/>
        <w:rPr/>
      </w:pPr>
      <w:r>
        <w:rPr/>
      </w:r>
    </w:p>
    <w:p>
      <w:pPr>
        <w:pStyle w:val="Normal"/>
        <w:rPr/>
      </w:pPr>
      <w:r>
        <w:rPr/>
        <w:t>###ID0019###</w:t>
      </w:r>
    </w:p>
    <w:p>
      <w:pPr>
        <w:pStyle w:val="Normal"/>
        <w:jc w:val="both"/>
        <w:rPr/>
      </w:pPr>
      <w:r>
        <w:rPr/>
        <w:t>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Pr>
        <w:pStyle w:val="Normal"/>
        <w:rPr/>
      </w:pPr>
      <w:r>
        <w:rPr/>
      </w:r>
    </w:p>
    <w:p>
      <w:pPr>
        <w:pStyle w:val="Normal"/>
        <w:rPr/>
      </w:pPr>
      <w:r>
        <w:rPr/>
        <w:t>###ID0020###</w:t>
      </w:r>
    </w:p>
    <w:p>
      <w:pPr>
        <w:pStyle w:val="Normal"/>
        <w:jc w:val="both"/>
        <w:rPr/>
      </w:pPr>
      <w:r>
        <w:rPr/>
        <w:t>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Pr>
        <w:pStyle w:val="Normal"/>
        <w:rPr/>
      </w:pPr>
      <w:r>
        <w:rPr/>
      </w:r>
    </w:p>
    <w:p>
      <w:pPr>
        <w:pStyle w:val="Normal"/>
        <w:rPr/>
      </w:pPr>
      <w:r>
        <w:rPr/>
        <w:t>###ID0021###</w:t>
      </w:r>
    </w:p>
    <w:p>
      <w:pPr>
        <w:pStyle w:val="Normal"/>
        <w:jc w:val="both"/>
        <w:rPr/>
      </w:pPr>
      <w:r>
        <w:rPr/>
        <w:t>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Pr>
        <w:pStyle w:val="Normal"/>
        <w:rPr/>
      </w:pPr>
      <w:r>
        <w:rPr/>
      </w:r>
    </w:p>
    <w:p>
      <w:pPr>
        <w:pStyle w:val="Normal"/>
        <w:rPr/>
      </w:pPr>
      <w:r>
        <w:rPr/>
        <w:t>###ID0022###</w:t>
      </w:r>
    </w:p>
    <w:p>
      <w:pPr>
        <w:pStyle w:val="Normal"/>
        <w:jc w:val="both"/>
        <w:rPr/>
      </w:pPr>
      <w:r>
        <w:rPr/>
        <w:t>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Pr>
        <w:pStyle w:val="Normal"/>
        <w:rPr/>
      </w:pPr>
      <w:r>
        <w:rPr/>
      </w:r>
    </w:p>
    <w:p>
      <w:pPr>
        <w:pStyle w:val="Normal"/>
        <w:rPr/>
      </w:pPr>
      <w:r>
        <w:rPr/>
        <w:t>###ID0023###</w:t>
      </w:r>
    </w:p>
    <w:p>
      <w:pPr>
        <w:pStyle w:val="Normal"/>
        <w:jc w:val="both"/>
        <w:rPr/>
      </w:pPr>
      <w:r>
        <w:rPr/>
        <w:t>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Pr>
        <w:pStyle w:val="Normal"/>
        <w:rPr/>
      </w:pPr>
      <w:r>
        <w:rPr/>
      </w:r>
    </w:p>
    <w:p>
      <w:pPr>
        <w:pStyle w:val="Normal"/>
        <w:rPr/>
      </w:pPr>
      <w:r>
        <w:rPr/>
        <w:t>###ID0024###</w:t>
      </w:r>
    </w:p>
    <w:p>
      <w:pPr>
        <w:pStyle w:val="Normal"/>
        <w:jc w:val="both"/>
        <w:rPr/>
      </w:pPr>
      <w:r>
        <w:rPr/>
        <w:t>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Pr>
        <w:pStyle w:val="Normal"/>
        <w:rPr/>
      </w:pPr>
      <w:r>
        <w:rPr/>
      </w:r>
    </w:p>
    <w:p>
      <w:pPr>
        <w:pStyle w:val="Normal"/>
        <w:rPr/>
      </w:pPr>
      <w:r>
        <w:rPr/>
        <w:t>###ID0025###</w:t>
      </w:r>
    </w:p>
    <w:p>
      <w:pPr>
        <w:pStyle w:val="Normal"/>
        <w:jc w:val="both"/>
        <w:rPr/>
      </w:pPr>
      <w:r>
        <w:rPr/>
        <w:t>CAPÍTULO II. As Propriedades e a Excelência da Devoção</w:t>
      </w:r>
    </w:p>
    <w:p>
      <w:pPr>
        <w:pStyle w:val="Normal"/>
        <w:rPr/>
      </w:pPr>
      <w:r>
        <w:rPr/>
      </w:r>
    </w:p>
    <w:p>
      <w:pPr>
        <w:pStyle w:val="Normal"/>
        <w:rPr/>
      </w:pPr>
      <w:r>
        <w:rPr/>
        <w:t>###ID0026###</w:t>
      </w:r>
    </w:p>
    <w:p>
      <w:pPr>
        <w:pStyle w:val="Normal"/>
        <w:jc w:val="both"/>
        <w:rPr/>
      </w:pPr>
      <w:r>
        <w:rPr/>
        <w:t>As Propriedades e a Excelência da Devoção. Aqueles que desencorajaram os israelitas de entrarem na Terra Prometida disseram-lhes que era um país que destruía seus habitantes, isto é, que tinha um ar tão contagioso que era impossível viver muito tempo ali e além, que os nativos eram monstros tão terríveis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boca, nos asseguram que uma vida devota é agradável, feliz e amável.</w:t>
      </w:r>
    </w:p>
    <w:p>
      <w:pPr>
        <w:pStyle w:val="Normal"/>
        <w:rPr/>
      </w:pPr>
      <w:r>
        <w:rPr/>
      </w:r>
    </w:p>
    <w:p>
      <w:pPr>
        <w:pStyle w:val="Normal"/>
        <w:rPr/>
      </w:pPr>
      <w:r>
        <w:rPr/>
        <w:t>###ID0027###</w:t>
      </w:r>
    </w:p>
    <w:p>
      <w:pPr>
        <w:pStyle w:val="Normal"/>
        <w:jc w:val="both"/>
        <w:rPr/>
      </w:pPr>
      <w:r>
        <w:rPr/>
        <w:t>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e a solicitude do rico, a desolação do oprimido e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Pr>
        <w:pStyle w:val="Normal"/>
        <w:rPr/>
      </w:pPr>
      <w:r>
        <w:rPr/>
      </w:r>
    </w:p>
    <w:p>
      <w:pPr>
        <w:pStyle w:val="Normal"/>
        <w:rPr/>
      </w:pPr>
      <w:r>
        <w:rPr/>
        <w:t>###ID0028###</w:t>
      </w:r>
    </w:p>
    <w:p>
      <w:pPr>
        <w:pStyle w:val="Normal"/>
        <w:jc w:val="both"/>
        <w:rPr/>
      </w:pPr>
      <w:r>
        <w:rPr/>
        <w:t>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Pr>
        <w:pStyle w:val="Normal"/>
        <w:rPr/>
      </w:pPr>
      <w:r>
        <w:rPr/>
      </w:r>
    </w:p>
    <w:p>
      <w:pPr>
        <w:pStyle w:val="Normal"/>
        <w:rPr/>
      </w:pPr>
      <w:r>
        <w:rPr/>
        <w:t>###ID0029###</w:t>
      </w:r>
    </w:p>
    <w:p>
      <w:pPr>
        <w:pStyle w:val="Normal"/>
        <w:jc w:val="both"/>
        <w:rPr/>
      </w:pPr>
      <w:r>
        <w:rPr/>
        <w:t>CAPÍTULO III. A devoção é adequada a todos os tipos de vocações e profissões</w:t>
      </w:r>
    </w:p>
    <w:p>
      <w:pPr>
        <w:pStyle w:val="Normal"/>
        <w:rPr/>
      </w:pPr>
      <w:r>
        <w:rPr/>
      </w:r>
    </w:p>
    <w:p>
      <w:pPr>
        <w:pStyle w:val="Normal"/>
        <w:rPr/>
      </w:pPr>
      <w:r>
        <w:rPr/>
        <w:t>###ID0030###</w:t>
      </w:r>
    </w:p>
    <w:p>
      <w:pPr>
        <w:pStyle w:val="Normal"/>
        <w:jc w:val="both"/>
        <w:rPr/>
      </w:pPr>
      <w:r>
        <w:rPr/>
        <w:t>A devoção é adequada a todos os tipos de vocações e profissões.</w:t>
      </w:r>
    </w:p>
    <w:p>
      <w:pPr>
        <w:pStyle w:val="Normal"/>
        <w:rPr/>
      </w:pPr>
      <w:r>
        <w:rPr/>
      </w:r>
    </w:p>
    <w:p>
      <w:pPr>
        <w:pStyle w:val="Normal"/>
        <w:rPr/>
      </w:pPr>
      <w:r>
        <w:rPr/>
        <w:t>###ID0031###</w:t>
      </w:r>
    </w:p>
    <w:p>
      <w:pPr>
        <w:pStyle w:val="Normal"/>
        <w:jc w:val="both"/>
        <w:rPr/>
      </w:pPr>
      <w:r>
        <w:rPr/>
        <w:t>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Pr>
        <w:pStyle w:val="Normal"/>
        <w:rPr/>
      </w:pPr>
      <w:r>
        <w:rPr/>
      </w:r>
    </w:p>
    <w:p>
      <w:pPr>
        <w:pStyle w:val="Normal"/>
        <w:rPr/>
      </w:pPr>
      <w:r>
        <w:rPr/>
        <w:t>###ID0032###</w:t>
      </w:r>
    </w:p>
    <w:p>
      <w:pPr>
        <w:pStyle w:val="Normal"/>
        <w:jc w:val="both"/>
        <w:rPr/>
      </w:pPr>
      <w:r>
        <w:rPr/>
        <w:t>Não, Filoteia, a devoção não prejudica nada quando é verdadeira, mas, ao contrário, torna todas as coisas perfeitas; e quando não é adequada à vocação legítima de qualquer pessoa, então, sem dúvida, não é segura. A abelha, diz Aristóteles, extrai mel das flores sem danificá-las, deixando-as tão inteiras e frescas quanto as encontrou; mas a verdadeira devoção vai ainda mais longe, pois não prejudica nenhuma vocação ou ocupação, mas, ao contrário, adorna e embeleza tudo.</w:t>
      </w:r>
    </w:p>
    <w:p>
      <w:pPr>
        <w:pStyle w:val="Normal"/>
        <w:rPr/>
      </w:pPr>
      <w:r>
        <w:rPr/>
      </w:r>
    </w:p>
    <w:p>
      <w:pPr>
        <w:pStyle w:val="Normal"/>
        <w:rPr/>
      </w:pPr>
      <w:r>
        <w:rPr/>
        <w:t>###ID0033###</w:t>
      </w:r>
    </w:p>
    <w:p>
      <w:pPr>
        <w:pStyle w:val="Normal"/>
        <w:jc w:val="both"/>
        <w:rPr/>
      </w:pPr>
      <w:r>
        <w:rPr/>
        <w:t>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Pr>
        <w:pStyle w:val="Normal"/>
        <w:rPr/>
      </w:pPr>
      <w:r>
        <w:rPr/>
      </w:r>
    </w:p>
    <w:p>
      <w:pPr>
        <w:pStyle w:val="Normal"/>
        <w:rPr/>
      </w:pPr>
      <w:r>
        <w:rPr/>
        <w:t>###ID0034###</w:t>
      </w:r>
    </w:p>
    <w:p>
      <w:pPr>
        <w:pStyle w:val="Normal"/>
        <w:jc w:val="both"/>
        <w:rPr/>
      </w:pPr>
      <w:r>
        <w:rPr/>
        <w:t>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Pr>
        <w:pStyle w:val="Normal"/>
        <w:rPr/>
      </w:pPr>
      <w:r>
        <w:rPr/>
      </w:r>
    </w:p>
    <w:p>
      <w:pPr>
        <w:pStyle w:val="Normal"/>
        <w:rPr/>
      </w:pPr>
      <w:r>
        <w:rPr/>
        <w:t>###ID0035###</w:t>
      </w:r>
    </w:p>
    <w:p>
      <w:pPr>
        <w:pStyle w:val="Normal"/>
        <w:jc w:val="both"/>
        <w:rPr/>
      </w:pPr>
      <w:r>
        <w:rPr/>
        <w:t>CAPÍTULO IV. A necessidade de um Guia para nos conduzir no caminho da Devoção</w:t>
      </w:r>
    </w:p>
    <w:p>
      <w:pPr>
        <w:pStyle w:val="Normal"/>
        <w:rPr/>
      </w:pPr>
      <w:r>
        <w:rPr/>
      </w:r>
    </w:p>
    <w:p>
      <w:pPr>
        <w:pStyle w:val="Normal"/>
        <w:rPr/>
      </w:pPr>
      <w:r>
        <w:rPr/>
        <w:t>###ID0036###</w:t>
      </w:r>
    </w:p>
    <w:p>
      <w:pPr>
        <w:pStyle w:val="Normal"/>
        <w:jc w:val="both"/>
        <w:rPr/>
      </w:pPr>
      <w:r>
        <w:rPr/>
        <w:t>A necessidade de um Guia para conduzir no caminho da Devoção.</w:t>
      </w:r>
    </w:p>
    <w:p>
      <w:pPr>
        <w:pStyle w:val="Normal"/>
        <w:rPr/>
      </w:pPr>
      <w:r>
        <w:rPr/>
      </w:r>
    </w:p>
    <w:p>
      <w:pPr>
        <w:pStyle w:val="Normal"/>
        <w:rPr/>
      </w:pPr>
      <w:r>
        <w:rPr/>
        <w:t>###ID0037###</w:t>
      </w:r>
    </w:p>
    <w:p>
      <w:pPr>
        <w:pStyle w:val="Normal"/>
        <w:jc w:val="both"/>
        <w:rPr/>
      </w:pPr>
      <w:r>
        <w:rPr/>
        <w:t>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Pr>
        <w:pStyle w:val="Normal"/>
        <w:rPr/>
      </w:pPr>
      <w:r>
        <w:rPr/>
      </w:r>
    </w:p>
    <w:p>
      <w:pPr>
        <w:pStyle w:val="Normal"/>
        <w:rPr/>
      </w:pPr>
      <w:r>
        <w:rPr/>
        <w:t>###ID0038###</w:t>
      </w:r>
    </w:p>
    <w:p>
      <w:pPr>
        <w:pStyle w:val="Normal"/>
        <w:jc w:val="both"/>
        <w:rPr/>
      </w:pPr>
      <w:r>
        <w:rPr/>
        <w:t>"Um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Pr>
        <w:pStyle w:val="Normal"/>
        <w:rPr/>
      </w:pPr>
      <w:r>
        <w:rPr/>
      </w:r>
    </w:p>
    <w:p>
      <w:pPr>
        <w:pStyle w:val="Normal"/>
        <w:rPr/>
      </w:pPr>
      <w:r>
        <w:rPr/>
        <w:t>###ID0039###</w:t>
      </w:r>
    </w:p>
    <w:p>
      <w:pPr>
        <w:pStyle w:val="Normal"/>
        <w:jc w:val="both"/>
        <w:rPr/>
      </w:pPr>
      <w:r>
        <w:rPr/>
        <w:t>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Pr>
        <w:pStyle w:val="Normal"/>
        <w:rPr/>
      </w:pPr>
      <w:r>
        <w:rPr/>
      </w:r>
    </w:p>
    <w:p>
      <w:pPr>
        <w:pStyle w:val="Normal"/>
        <w:rPr/>
      </w:pPr>
      <w:r>
        <w:rPr/>
        <w:t>###ID0040###</w:t>
      </w:r>
    </w:p>
    <w:p>
      <w:pPr>
        <w:pStyle w:val="Normal"/>
        <w:jc w:val="both"/>
        <w:rPr/>
      </w:pPr>
      <w:r>
        <w:rPr/>
        <w:t>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Pr>
        <w:pStyle w:val="Normal"/>
        <w:rPr/>
      </w:pPr>
      <w:r>
        <w:rPr/>
      </w:r>
    </w:p>
    <w:p>
      <w:pPr>
        <w:pStyle w:val="Normal"/>
        <w:rPr/>
      </w:pPr>
      <w:r>
        <w:rPr/>
        <w:t>###ID0041###</w:t>
      </w:r>
    </w:p>
    <w:p>
      <w:pPr>
        <w:pStyle w:val="Normal"/>
        <w:jc w:val="both"/>
        <w:rPr/>
      </w:pPr>
      <w:r>
        <w:rPr/>
        <w:t>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Pr>
        <w:pStyle w:val="Normal"/>
        <w:rPr/>
      </w:pPr>
      <w:r>
        <w:rPr/>
      </w:r>
    </w:p>
    <w:p>
      <w:pPr>
        <w:pStyle w:val="Normal"/>
        <w:rPr/>
      </w:pPr>
      <w:r>
        <w:rPr/>
        <w:t>###ID0042###</w:t>
      </w:r>
    </w:p>
    <w:p>
      <w:pPr>
        <w:pStyle w:val="Normal"/>
        <w:jc w:val="both"/>
        <w:rPr/>
      </w:pPr>
      <w:r>
        <w:rPr/>
        <w:t>CAPÍTULO V. Devemos começar por purificar as nossas Almas</w:t>
      </w:r>
    </w:p>
    <w:p>
      <w:pPr>
        <w:pStyle w:val="Normal"/>
        <w:rPr/>
      </w:pPr>
      <w:r>
        <w:rPr/>
      </w:r>
    </w:p>
    <w:p>
      <w:pPr>
        <w:pStyle w:val="Normal"/>
        <w:rPr/>
      </w:pPr>
      <w:r>
        <w:rPr/>
        <w:t>###ID0043###</w:t>
      </w:r>
    </w:p>
    <w:p>
      <w:pPr>
        <w:pStyle w:val="Normal"/>
        <w:jc w:val="both"/>
        <w:rPr/>
      </w:pPr>
      <w:r>
        <w:rPr/>
        <w:t>Devemos começar purificando nossas almas.</w:t>
      </w:r>
    </w:p>
    <w:p>
      <w:pPr>
        <w:pStyle w:val="Normal"/>
        <w:rPr/>
      </w:pPr>
      <w:r>
        <w:rPr/>
      </w:r>
    </w:p>
    <w:p>
      <w:pPr>
        <w:pStyle w:val="Normal"/>
        <w:rPr/>
      </w:pPr>
      <w:r>
        <w:rPr/>
        <w:t>###ID0044###</w:t>
      </w:r>
    </w:p>
    <w:p>
      <w:pPr>
        <w:pStyle w:val="Normal"/>
        <w:jc w:val="both"/>
        <w:rPr/>
      </w:pPr>
      <w:r>
        <w:rPr/>
        <w:t>"Quando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Pr>
        <w:pStyle w:val="Normal"/>
        <w:rPr/>
      </w:pPr>
      <w:r>
        <w:rPr/>
      </w:r>
    </w:p>
    <w:p>
      <w:pPr>
        <w:pStyle w:val="Normal"/>
        <w:rPr/>
      </w:pPr>
      <w:r>
        <w:rPr/>
        <w:t>###ID0045###</w:t>
      </w:r>
    </w:p>
    <w:p>
      <w:pPr>
        <w:pStyle w:val="Normal"/>
        <w:jc w:val="both"/>
        <w:rPr/>
      </w:pPr>
      <w:r>
        <w:rPr/>
        <w:t>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Pr>
        <w:pStyle w:val="Normal"/>
        <w:rPr/>
      </w:pPr>
      <w:r>
        <w:rPr/>
      </w:r>
    </w:p>
    <w:p>
      <w:pPr>
        <w:pStyle w:val="Normal"/>
        <w:rPr/>
      </w:pPr>
      <w:r>
        <w:rPr/>
        <w:t>###ID0046###</w:t>
      </w:r>
    </w:p>
    <w:p>
      <w:pPr>
        <w:pStyle w:val="Normal"/>
        <w:jc w:val="both"/>
        <w:rPr/>
      </w:pPr>
      <w:r>
        <w:rPr/>
        <w:t>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Pr>
        <w:pStyle w:val="Normal"/>
        <w:rPr/>
      </w:pPr>
      <w:r>
        <w:rPr/>
      </w:r>
    </w:p>
    <w:p>
      <w:pPr>
        <w:pStyle w:val="Normal"/>
        <w:rPr/>
      </w:pPr>
      <w:r>
        <w:rPr/>
        <w:t>###ID0047###</w:t>
      </w:r>
    </w:p>
    <w:p>
      <w:pPr>
        <w:pStyle w:val="Normal"/>
        <w:jc w:val="both"/>
        <w:rPr/>
      </w:pPr>
      <w:r>
        <w:rPr/>
        <w:t>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Pr>
        <w:pStyle w:val="Normal"/>
        <w:rPr/>
      </w:pPr>
      <w:r>
        <w:rPr/>
      </w:r>
    </w:p>
    <w:p>
      <w:pPr>
        <w:pStyle w:val="Normal"/>
        <w:rPr/>
      </w:pPr>
      <w:r>
        <w:rPr/>
        <w:t>###ID0048###</w:t>
      </w:r>
    </w:p>
    <w:p>
      <w:pPr>
        <w:pStyle w:val="Normal"/>
        <w:jc w:val="both"/>
        <w:rPr/>
      </w:pPr>
      <w:r>
        <w:rPr/>
        <w:t>CAPÍTULO VI. A primeira purificação, que é do pecado mortal</w:t>
      </w:r>
    </w:p>
    <w:p>
      <w:pPr>
        <w:pStyle w:val="Normal"/>
        <w:rPr/>
      </w:pPr>
      <w:r>
        <w:rPr/>
      </w:r>
    </w:p>
    <w:p>
      <w:pPr>
        <w:pStyle w:val="Normal"/>
        <w:rPr/>
      </w:pPr>
      <w:r>
        <w:rPr/>
        <w:t>###ID0049###</w:t>
      </w:r>
    </w:p>
    <w:p>
      <w:pPr>
        <w:pStyle w:val="Normal"/>
        <w:jc w:val="both"/>
        <w:rPr/>
      </w:pPr>
      <w:r>
        <w:rPr/>
        <w:t>A primeira purificação, que é do pecado mortal. A primeira purificação que deve ser feita é a do pecado; o meio para fazê-la é o sacramento da penitência. Procure o confessor mais digno que puder:</w:t>
      </w:r>
    </w:p>
    <w:p>
      <w:pPr>
        <w:pStyle w:val="Normal"/>
        <w:rPr/>
      </w:pPr>
      <w:r>
        <w:rPr/>
      </w:r>
    </w:p>
    <w:p>
      <w:pPr>
        <w:pStyle w:val="Normal"/>
        <w:rPr/>
      </w:pPr>
      <w:r>
        <w:rPr/>
        <w:t>###ID0050###</w:t>
      </w:r>
    </w:p>
    <w:p>
      <w:pPr>
        <w:pStyle w:val="Normal"/>
        <w:jc w:val="both"/>
        <w:rPr/>
      </w:pPr>
      <w:r>
        <w:rPr/>
        <w:t>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Pr>
        <w:pStyle w:val="Normal"/>
        <w:rPr/>
      </w:pPr>
      <w:r>
        <w:rPr/>
      </w:r>
    </w:p>
    <w:p>
      <w:pPr>
        <w:pStyle w:val="Normal"/>
        <w:rPr/>
      </w:pPr>
      <w:r>
        <w:rPr/>
        <w:t>###ID0051###</w:t>
      </w:r>
    </w:p>
    <w:p>
      <w:pPr>
        <w:pStyle w:val="Normal"/>
        <w:jc w:val="both"/>
        <w:rPr/>
      </w:pPr>
      <w:r>
        <w:rPr/>
        <w:t>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Pr>
        <w:pStyle w:val="Normal"/>
        <w:rPr/>
      </w:pPr>
      <w:r>
        <w:rPr/>
      </w:r>
    </w:p>
    <w:p>
      <w:pPr>
        <w:pStyle w:val="Normal"/>
        <w:rPr/>
      </w:pPr>
      <w:r>
        <w:rPr/>
        <w:t>###ID0052###</w:t>
      </w:r>
    </w:p>
    <w:p>
      <w:pPr>
        <w:pStyle w:val="Normal"/>
        <w:jc w:val="both"/>
        <w:rPr/>
      </w:pPr>
      <w:r>
        <w:rPr/>
        <w:t>CAPÍTULO VII. A segunda Purificação, que é a da afeição ao pecado</w:t>
      </w:r>
    </w:p>
    <w:p>
      <w:pPr>
        <w:pStyle w:val="Normal"/>
        <w:rPr/>
      </w:pPr>
      <w:r>
        <w:rPr/>
      </w:r>
    </w:p>
    <w:p>
      <w:pPr>
        <w:pStyle w:val="Normal"/>
        <w:rPr/>
      </w:pPr>
      <w:r>
        <w:rPr/>
        <w:t>###ID0053###</w:t>
      </w:r>
    </w:p>
    <w:p>
      <w:pPr>
        <w:pStyle w:val="Normal"/>
        <w:jc w:val="both"/>
        <w:rPr/>
      </w:pPr>
      <w:r>
        <w:rPr/>
        <w:t>A segunda Purificação, que é a da afeição ao pecado.</w:t>
      </w:r>
    </w:p>
    <w:p>
      <w:pPr>
        <w:pStyle w:val="Normal"/>
        <w:rPr/>
      </w:pPr>
      <w:r>
        <w:rPr/>
      </w:r>
    </w:p>
    <w:p>
      <w:pPr>
        <w:pStyle w:val="Normal"/>
        <w:rPr/>
      </w:pPr>
      <w:r>
        <w:rPr/>
        <w:t>###ID0054###</w:t>
      </w:r>
    </w:p>
    <w:p>
      <w:pPr>
        <w:pStyle w:val="Normal"/>
        <w:jc w:val="both"/>
        <w:rPr/>
      </w:pPr>
      <w:r>
        <w:rPr/>
        <w:t>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Pr>
        <w:pStyle w:val="Normal"/>
        <w:rPr/>
      </w:pPr>
      <w:r>
        <w:rPr/>
      </w:r>
    </w:p>
    <w:p>
      <w:pPr>
        <w:pStyle w:val="Normal"/>
        <w:rPr/>
      </w:pPr>
      <w:r>
        <w:rPr/>
        <w:t>###ID0055###</w:t>
      </w:r>
    </w:p>
    <w:p>
      <w:pPr>
        <w:pStyle w:val="Normal"/>
        <w:jc w:val="both"/>
        <w:rPr/>
      </w:pPr>
      <w:r>
        <w:rPr/>
        <w:t>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Pr>
        <w:pStyle w:val="Normal"/>
        <w:rPr/>
      </w:pPr>
      <w:r>
        <w:rPr/>
      </w:r>
    </w:p>
    <w:p>
      <w:pPr>
        <w:pStyle w:val="Normal"/>
        <w:rPr/>
      </w:pPr>
      <w:r>
        <w:rPr/>
        <w:t>###ID0056###</w:t>
      </w:r>
    </w:p>
    <w:p>
      <w:pPr>
        <w:pStyle w:val="Normal"/>
        <w:jc w:val="both"/>
        <w:rPr/>
      </w:pPr>
      <w:r>
        <w:rPr/>
        <w:t>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Pr>
        <w:pStyle w:val="Normal"/>
        <w:rPr/>
      </w:pPr>
      <w:r>
        <w:rPr/>
      </w:r>
    </w:p>
    <w:p>
      <w:pPr>
        <w:pStyle w:val="Normal"/>
        <w:rPr/>
      </w:pPr>
      <w:r>
        <w:rPr/>
        <w:t>###ID0057###</w:t>
      </w:r>
    </w:p>
    <w:p>
      <w:pPr>
        <w:pStyle w:val="Normal"/>
        <w:jc w:val="both"/>
        <w:rPr/>
      </w:pPr>
      <w:r>
        <w:rPr/>
        <w:t>CAPÍTULO VIII. Os meios para chegar a esta segunda Purificação</w:t>
      </w:r>
    </w:p>
    <w:p>
      <w:pPr>
        <w:pStyle w:val="Normal"/>
        <w:rPr/>
      </w:pPr>
      <w:r>
        <w:rPr/>
      </w:r>
    </w:p>
    <w:p>
      <w:pPr>
        <w:pStyle w:val="Normal"/>
        <w:rPr/>
      </w:pPr>
      <w:r>
        <w:rPr/>
        <w:t>###ID0058###</w:t>
      </w:r>
    </w:p>
    <w:p>
      <w:pPr>
        <w:pStyle w:val="Normal"/>
        <w:jc w:val="both"/>
        <w:rPr/>
      </w:pPr>
      <w:r>
        <w:rPr/>
        <w:t>O meio para chegar a esta segunda purificação. Ora, o primeiro meio e fundamento desta segunda purificação é uma viva e forte apreensão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Pr>
        <w:pStyle w:val="Normal"/>
        <w:rPr/>
      </w:pPr>
      <w:r>
        <w:rPr/>
      </w:r>
    </w:p>
    <w:p>
      <w:pPr>
        <w:pStyle w:val="Normal"/>
        <w:rPr/>
      </w:pPr>
      <w:r>
        <w:rPr/>
        <w:t>###ID0059###</w:t>
      </w:r>
    </w:p>
    <w:p>
      <w:pPr>
        <w:pStyle w:val="Normal"/>
        <w:jc w:val="both"/>
        <w:rPr/>
      </w:pPr>
      <w:r>
        <w:rPr/>
        <w:t>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Pr>
        <w:pStyle w:val="Normal"/>
        <w:rPr/>
      </w:pPr>
      <w:r>
        <w:rPr/>
      </w:r>
    </w:p>
    <w:p>
      <w:pPr>
        <w:pStyle w:val="Normal"/>
        <w:rPr/>
      </w:pPr>
      <w:r>
        <w:rPr/>
        <w:t>###ID0060###</w:t>
      </w:r>
    </w:p>
    <w:p>
      <w:pPr>
        <w:pStyle w:val="Normal"/>
        <w:jc w:val="both"/>
        <w:rPr/>
      </w:pPr>
      <w:r>
        <w:rPr/>
        <w:t>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Pr>
        <w:pStyle w:val="Normal"/>
        <w:rPr/>
      </w:pPr>
      <w:r>
        <w:rPr/>
      </w:r>
    </w:p>
    <w:p>
      <w:pPr>
        <w:pStyle w:val="Normal"/>
        <w:rPr/>
      </w:pPr>
      <w:r>
        <w:rPr/>
        <w:t>###ID0061###</w:t>
      </w:r>
    </w:p>
    <w:p>
      <w:pPr>
        <w:pStyle w:val="Normal"/>
        <w:jc w:val="both"/>
        <w:rPr/>
      </w:pPr>
      <w:r>
        <w:rPr/>
        <w:t>CAPÍTULO IX Primeira Meditação. —A Criação</w:t>
      </w:r>
    </w:p>
    <w:p>
      <w:pPr>
        <w:pStyle w:val="Normal"/>
        <w:rPr/>
      </w:pPr>
      <w:r>
        <w:rPr/>
      </w:r>
    </w:p>
    <w:p>
      <w:pPr>
        <w:pStyle w:val="Normal"/>
        <w:rPr/>
      </w:pPr>
      <w:r>
        <w:rPr/>
        <w:t>###ID0062###</w:t>
      </w:r>
    </w:p>
    <w:p>
      <w:pPr>
        <w:pStyle w:val="Normal"/>
        <w:jc w:val="both"/>
        <w:rPr/>
      </w:pPr>
      <w:r>
        <w:rPr/>
        <w:t>Primeira Meditação. - A Criação.</w:t>
      </w:r>
    </w:p>
    <w:p>
      <w:pPr>
        <w:pStyle w:val="Normal"/>
        <w:rPr/>
      </w:pPr>
      <w:r>
        <w:rPr/>
      </w:r>
    </w:p>
    <w:p>
      <w:pPr>
        <w:pStyle w:val="Normal"/>
        <w:rPr/>
      </w:pPr>
      <w:r>
        <w:rPr/>
        <w:t>###ID0063###</w:t>
      </w:r>
    </w:p>
    <w:p>
      <w:pPr>
        <w:pStyle w:val="Normal"/>
        <w:jc w:val="both"/>
        <w:rPr/>
      </w:pPr>
      <w:r>
        <w:rPr/>
        <w:t>PREPARAÇÃO.</w:t>
      </w:r>
    </w:p>
    <w:p>
      <w:pPr>
        <w:pStyle w:val="Normal"/>
        <w:rPr/>
      </w:pPr>
      <w:r>
        <w:rPr/>
      </w:r>
    </w:p>
    <w:p>
      <w:pPr>
        <w:pStyle w:val="Normal"/>
        <w:rPr/>
      </w:pPr>
      <w:r>
        <w:rPr/>
        <w:t>###ID0064###</w:t>
      </w:r>
    </w:p>
    <w:p>
      <w:pPr>
        <w:pStyle w:val="Normal"/>
        <w:jc w:val="both"/>
        <w:rPr/>
      </w:pPr>
      <w:r>
        <w:rPr/>
        <w:t>1. Coloque-se na presença de Deus. 2. Implore a Ele para inspirá-lo.</w:t>
      </w:r>
    </w:p>
    <w:p>
      <w:pPr>
        <w:pStyle w:val="Normal"/>
        <w:rPr/>
      </w:pPr>
      <w:r>
        <w:rPr/>
      </w:r>
    </w:p>
    <w:p>
      <w:pPr>
        <w:pStyle w:val="Normal"/>
        <w:rPr/>
      </w:pPr>
      <w:r>
        <w:rPr/>
        <w:t>###ID0065###</w:t>
      </w:r>
    </w:p>
    <w:p>
      <w:pPr>
        <w:pStyle w:val="Normal"/>
        <w:jc w:val="both"/>
        <w:rPr/>
      </w:pPr>
      <w:r>
        <w:rPr/>
        <w:t>CONSIDERAÇÕES.</w:t>
      </w:r>
    </w:p>
    <w:p>
      <w:pPr>
        <w:pStyle w:val="Normal"/>
        <w:rPr/>
      </w:pPr>
      <w:r>
        <w:rPr/>
      </w:r>
    </w:p>
    <w:p>
      <w:pPr>
        <w:pStyle w:val="Normal"/>
        <w:rPr/>
      </w:pPr>
      <w:r>
        <w:rPr/>
        <w:t>###ID0066###</w:t>
      </w:r>
    </w:p>
    <w:p>
      <w:pPr>
        <w:pStyle w:val="Normal"/>
        <w:jc w:val="both"/>
        <w:rPr/>
      </w:pPr>
      <w:r>
        <w:rPr/>
        <w:t>1. Considera que, há poucos anos, ainda não estavas no mundo e que o teu ser era um mero nada. Onde estávamos, ó minha alma, naquele tempo? — o mundo já durava tantas eras, e ainda assim não existíamos.</w:t>
      </w:r>
    </w:p>
    <w:p>
      <w:pPr>
        <w:pStyle w:val="Normal"/>
        <w:rPr/>
      </w:pPr>
      <w:r>
        <w:rPr/>
      </w:r>
    </w:p>
    <w:p>
      <w:pPr>
        <w:pStyle w:val="Normal"/>
        <w:rPr/>
      </w:pPr>
      <w:r>
        <w:rPr/>
        <w:t>###ID0067###</w:t>
      </w:r>
    </w:p>
    <w:p>
      <w:pPr>
        <w:pStyle w:val="Normal"/>
        <w:jc w:val="both"/>
        <w:rPr/>
      </w:pPr>
      <w:r>
        <w:rPr/>
        <w:t>2. Deus o formou do nada, para fazer de você o que você é: puramente por sua própria bondade, não tendo necessidade alguma de você.</w:t>
      </w:r>
    </w:p>
    <w:p>
      <w:pPr>
        <w:pStyle w:val="Normal"/>
        <w:rPr/>
      </w:pPr>
      <w:r>
        <w:rPr/>
      </w:r>
    </w:p>
    <w:p>
      <w:pPr>
        <w:pStyle w:val="Normal"/>
        <w:rPr/>
      </w:pPr>
      <w:r>
        <w:rPr/>
        <w:t>###ID0068###</w:t>
      </w:r>
    </w:p>
    <w:p>
      <w:pPr>
        <w:pStyle w:val="Normal"/>
        <w:jc w:val="both"/>
        <w:rPr/>
      </w:pPr>
      <w:r>
        <w:rPr/>
        <w:t>3. Considera o ser que Deus te deu, pois é o mais elevado no mundo visível, capaz de vida eterna e de estar perfeitamente unido à sua Divina Majestade.</w:t>
      </w:r>
    </w:p>
    <w:p>
      <w:pPr>
        <w:pStyle w:val="Normal"/>
        <w:rPr/>
      </w:pPr>
      <w:r>
        <w:rPr/>
      </w:r>
    </w:p>
    <w:p>
      <w:pPr>
        <w:pStyle w:val="Normal"/>
        <w:rPr/>
      </w:pPr>
      <w:r>
        <w:rPr/>
        <w:t>###ID0069###</w:t>
      </w:r>
    </w:p>
    <w:p>
      <w:pPr>
        <w:pStyle w:val="Normal"/>
        <w:jc w:val="both"/>
        <w:rPr/>
      </w:pPr>
      <w:r>
        <w:rPr/>
        <w:t>AFETAMENTOS E RESOLUÇÕES.</w:t>
      </w:r>
    </w:p>
    <w:p>
      <w:pPr>
        <w:pStyle w:val="Normal"/>
        <w:rPr/>
      </w:pPr>
      <w:r>
        <w:rPr/>
      </w:r>
    </w:p>
    <w:p>
      <w:pPr>
        <w:pStyle w:val="Normal"/>
        <w:rPr/>
      </w:pPr>
      <w:r>
        <w:rPr/>
        <w:t>###ID0070###</w:t>
      </w:r>
    </w:p>
    <w:p>
      <w:pPr>
        <w:pStyle w:val="Normal"/>
        <w:jc w:val="both"/>
        <w:rPr/>
      </w:pPr>
      <w:r>
        <w:rPr/>
        <w:t>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Pr>
        <w:pStyle w:val="Normal"/>
        <w:rPr/>
      </w:pPr>
      <w:r>
        <w:rPr/>
      </w:r>
    </w:p>
    <w:p>
      <w:pPr>
        <w:pStyle w:val="Normal"/>
        <w:rPr/>
      </w:pPr>
      <w:r>
        <w:rPr/>
        <w:t>###ID0071###</w:t>
      </w:r>
    </w:p>
    <w:p>
      <w:pPr>
        <w:pStyle w:val="Normal"/>
        <w:jc w:val="both"/>
        <w:rPr/>
      </w:pPr>
      <w:r>
        <w:rPr/>
        <w:t>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Pr>
        <w:pStyle w:val="Normal"/>
        <w:rPr/>
      </w:pPr>
      <w:r>
        <w:rPr/>
      </w:r>
    </w:p>
    <w:p>
      <w:pPr>
        <w:pStyle w:val="Normal"/>
        <w:rPr/>
      </w:pPr>
      <w:r>
        <w:rPr/>
        <w:t>###ID0072###</w:t>
      </w:r>
    </w:p>
    <w:p>
      <w:pPr>
        <w:pStyle w:val="Normal"/>
        <w:jc w:val="both"/>
        <w:rPr/>
      </w:pPr>
      <w:r>
        <w:rPr/>
        <w:t>3. Confunda-te: Mas, asas! Meu Criador, em vez de me unir a Ti, pelo amor e serviço, tornei-me rebelde por minhas afeições desordenadas, vagando e me afastando de Ti, para me unir ao pecado: valorizando Tua bondade não mais do que se Tu não tivesses sido meu Criador.</w:t>
      </w:r>
    </w:p>
    <w:p>
      <w:pPr>
        <w:pStyle w:val="Normal"/>
        <w:rPr/>
      </w:pPr>
      <w:r>
        <w:rPr/>
      </w:r>
    </w:p>
    <w:p>
      <w:pPr>
        <w:pStyle w:val="Normal"/>
        <w:rPr/>
      </w:pPr>
      <w:r>
        <w:rPr/>
        <w:t>###ID0073###</w:t>
      </w:r>
    </w:p>
    <w:p>
      <w:pPr>
        <w:pStyle w:val="Normal"/>
        <w:jc w:val="both"/>
        <w:rPr/>
      </w:pPr>
      <w:r>
        <w:rPr/>
        <w:t>4. Prostra-te diante de Deus: Ó minha alma, sabe que o Senhor é teu Deus; foi Ele quem te fez, e não tu a ti mesmo. Ó Deus, sou obra das tuas mãos.</w:t>
      </w:r>
    </w:p>
    <w:p>
      <w:pPr>
        <w:pStyle w:val="Normal"/>
        <w:rPr/>
      </w:pPr>
      <w:r>
        <w:rPr/>
      </w:r>
    </w:p>
    <w:p>
      <w:pPr>
        <w:pStyle w:val="Normal"/>
        <w:rPr/>
      </w:pPr>
      <w:r>
        <w:rPr/>
        <w:t>###ID0074###</w:t>
      </w:r>
    </w:p>
    <w:p>
      <w:pPr>
        <w:pStyle w:val="Normal"/>
        <w:jc w:val="both"/>
        <w:rPr/>
      </w:pPr>
      <w:r>
        <w:rPr/>
        <w:t>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Pr>
        <w:pStyle w:val="Normal"/>
        <w:rPr/>
      </w:pPr>
      <w:r>
        <w:rPr/>
      </w:r>
    </w:p>
    <w:p>
      <w:pPr>
        <w:pStyle w:val="Normal"/>
        <w:rPr/>
      </w:pPr>
      <w:r>
        <w:rPr/>
        <w:t>###ID0075###</w:t>
      </w:r>
    </w:p>
    <w:p>
      <w:pPr>
        <w:pStyle w:val="Normal"/>
        <w:jc w:val="both"/>
        <w:rPr/>
      </w:pPr>
      <w:r>
        <w:rPr/>
        <w:t>CONCLUSÃO.</w:t>
      </w:r>
    </w:p>
    <w:p>
      <w:pPr>
        <w:pStyle w:val="Normal"/>
        <w:rPr/>
      </w:pPr>
      <w:r>
        <w:rPr/>
      </w:r>
    </w:p>
    <w:p>
      <w:pPr>
        <w:pStyle w:val="Normal"/>
        <w:rPr/>
      </w:pPr>
      <w:r>
        <w:rPr/>
        <w:t>###ID0076###</w:t>
      </w:r>
    </w:p>
    <w:p>
      <w:pPr>
        <w:pStyle w:val="Normal"/>
        <w:jc w:val="both"/>
        <w:rPr/>
      </w:pPr>
      <w:r>
        <w:rPr/>
        <w:t>1. Dê graças a Deus: Bendiga a Deus, ó minha alma, e que todo o meu ser louve o seu santo nome, pois a sua bondade me atraiu, e a sua misericórdia me criou do nada.</w:t>
      </w:r>
    </w:p>
    <w:p>
      <w:pPr>
        <w:pStyle w:val="Normal"/>
        <w:rPr/>
      </w:pPr>
      <w:r>
        <w:rPr/>
      </w:r>
    </w:p>
    <w:p>
      <w:pPr>
        <w:pStyle w:val="Normal"/>
        <w:rPr/>
      </w:pPr>
      <w:r>
        <w:rPr/>
        <w:t>###ID0077###</w:t>
      </w:r>
    </w:p>
    <w:p>
      <w:pPr>
        <w:pStyle w:val="Normal"/>
        <w:jc w:val="both"/>
        <w:rPr/>
      </w:pPr>
      <w:r>
        <w:rPr/>
        <w:t>2. Oferenda: Ó meu Deus, ofereço a Ti o ser que me deste de coração. Dedico-o e consagro-o a Ti.</w:t>
      </w:r>
    </w:p>
    <w:p>
      <w:pPr>
        <w:pStyle w:val="Normal"/>
        <w:rPr/>
      </w:pPr>
      <w:r>
        <w:rPr/>
      </w:r>
    </w:p>
    <w:p>
      <w:pPr>
        <w:pStyle w:val="Normal"/>
        <w:rPr/>
      </w:pPr>
      <w:r>
        <w:rPr/>
        <w:t>###ID0078###</w:t>
      </w:r>
    </w:p>
    <w:p>
      <w:pPr>
        <w:pStyle w:val="Normal"/>
        <w:jc w:val="both"/>
        <w:rPr/>
      </w:pPr>
      <w:r>
        <w:rPr/>
        <w:t>3. Oração: Ó Deus, fortalecei-me nestes afetos e propósitos. Ó Virgem Santa, recomendai-os à misericórdia do vosso Filho, com todos aqueles por quem devo orar, etc. Pai, Ave, eu creio.</w:t>
      </w:r>
    </w:p>
    <w:p>
      <w:pPr>
        <w:pStyle w:val="Normal"/>
        <w:rPr/>
      </w:pPr>
      <w:r>
        <w:rPr/>
      </w:r>
    </w:p>
    <w:p>
      <w:pPr>
        <w:pStyle w:val="Normal"/>
        <w:rPr/>
      </w:pPr>
      <w:r>
        <w:rPr/>
        <w:t>###ID0079###</w:t>
      </w:r>
    </w:p>
    <w:p>
      <w:pPr>
        <w:pStyle w:val="Normal"/>
        <w:jc w:val="both"/>
        <w:rPr/>
      </w:pPr>
      <w:r>
        <w:rPr/>
        <w:t>Depois da sua oração, a partir dessas considerações que você fez, faça um pequeno ramalhete espiritual para cheirar durante todo o resto do dia.</w:t>
      </w:r>
    </w:p>
    <w:p>
      <w:pPr>
        <w:pStyle w:val="Normal"/>
        <w:rPr/>
      </w:pPr>
      <w:r>
        <w:rPr/>
      </w:r>
    </w:p>
    <w:p>
      <w:pPr>
        <w:pStyle w:val="Normal"/>
        <w:rPr/>
      </w:pPr>
      <w:r>
        <w:rPr/>
        <w:t>###ID0080###</w:t>
      </w:r>
    </w:p>
    <w:p>
      <w:pPr>
        <w:pStyle w:val="Normal"/>
        <w:jc w:val="both"/>
        <w:rPr/>
      </w:pPr>
      <w:r>
        <w:rPr/>
        <w:t>CAPÍTULO X. Segunda Meditação. —Sobre o fim para o qual fomos criados</w:t>
      </w:r>
    </w:p>
    <w:p>
      <w:pPr>
        <w:pStyle w:val="Normal"/>
        <w:rPr/>
      </w:pPr>
      <w:r>
        <w:rPr/>
      </w:r>
    </w:p>
    <w:p>
      <w:pPr>
        <w:pStyle w:val="Normal"/>
        <w:rPr/>
      </w:pPr>
      <w:r>
        <w:rPr/>
        <w:t>###ID0081###</w:t>
      </w:r>
    </w:p>
    <w:p>
      <w:pPr>
        <w:pStyle w:val="Normal"/>
        <w:jc w:val="both"/>
        <w:rPr/>
      </w:pPr>
      <w:r>
        <w:rPr/>
        <w:t>Segunda Meditação. Sobre o fim para o qual fomos criados.</w:t>
      </w:r>
    </w:p>
    <w:p>
      <w:pPr>
        <w:pStyle w:val="Normal"/>
        <w:rPr/>
      </w:pPr>
      <w:r>
        <w:rPr/>
      </w:r>
    </w:p>
    <w:p>
      <w:pPr>
        <w:pStyle w:val="Normal"/>
        <w:rPr/>
      </w:pPr>
      <w:r>
        <w:rPr/>
        <w:t>###ID0082###</w:t>
      </w:r>
    </w:p>
    <w:p>
      <w:pPr>
        <w:pStyle w:val="Normal"/>
        <w:jc w:val="both"/>
        <w:rPr/>
      </w:pPr>
      <w:r>
        <w:rPr/>
        <w:t>PREPARAÇÃO.</w:t>
      </w:r>
    </w:p>
    <w:p>
      <w:pPr>
        <w:pStyle w:val="Normal"/>
        <w:rPr/>
      </w:pPr>
      <w:r>
        <w:rPr/>
      </w:r>
    </w:p>
    <w:p>
      <w:pPr>
        <w:pStyle w:val="Normal"/>
        <w:rPr/>
      </w:pPr>
      <w:r>
        <w:rPr/>
        <w:t>###ID0083###</w:t>
      </w:r>
    </w:p>
    <w:p>
      <w:pPr>
        <w:pStyle w:val="Normal"/>
        <w:jc w:val="both"/>
        <w:rPr/>
      </w:pPr>
      <w:r>
        <w:rPr/>
        <w:t>1. Coloque-se diante de Deus. 2. Implore a Ele para inspirá-lo.</w:t>
      </w:r>
    </w:p>
    <w:p>
      <w:pPr>
        <w:pStyle w:val="Normal"/>
        <w:rPr/>
      </w:pPr>
      <w:r>
        <w:rPr/>
      </w:r>
    </w:p>
    <w:p>
      <w:pPr>
        <w:pStyle w:val="Normal"/>
        <w:rPr/>
      </w:pPr>
      <w:r>
        <w:rPr/>
        <w:t>###ID0084###</w:t>
      </w:r>
    </w:p>
    <w:p>
      <w:pPr>
        <w:pStyle w:val="Normal"/>
        <w:jc w:val="both"/>
        <w:rPr/>
      </w:pPr>
      <w:r>
        <w:rPr/>
        <w:t>CONSIDERAÇÕES.</w:t>
      </w:r>
    </w:p>
    <w:p>
      <w:pPr>
        <w:pStyle w:val="Normal"/>
        <w:rPr/>
      </w:pPr>
      <w:r>
        <w:rPr/>
      </w:r>
    </w:p>
    <w:p>
      <w:pPr>
        <w:pStyle w:val="Normal"/>
        <w:rPr/>
      </w:pPr>
      <w:r>
        <w:rPr/>
        <w:t>###ID0085###</w:t>
      </w:r>
    </w:p>
    <w:p>
      <w:pPr>
        <w:pStyle w:val="Normal"/>
        <w:jc w:val="both"/>
        <w:rPr/>
      </w:pPr>
      <w:r>
        <w:rPr/>
        <w:t>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com as nossas outras faculdades. 2 Sendo criados e postos no mundo com esta intenção, todas as ações contrárias a ela devem ser evitadas e rejeitadas; e aquelas que não conduzem a este fim devem ser desprezadas como vãs e supérfluas.</w:t>
      </w:r>
    </w:p>
    <w:p>
      <w:pPr>
        <w:pStyle w:val="Normal"/>
        <w:rPr/>
      </w:pPr>
      <w:r>
        <w:rPr/>
      </w:r>
    </w:p>
    <w:p>
      <w:pPr>
        <w:pStyle w:val="Normal"/>
        <w:rPr/>
      </w:pPr>
      <w:r>
        <w:rPr/>
        <w:t>###ID0086###</w:t>
      </w:r>
    </w:p>
    <w:p>
      <w:pPr>
        <w:pStyle w:val="Normal"/>
        <w:jc w:val="both"/>
        <w:rPr/>
      </w:pPr>
      <w:r>
        <w:rPr/>
        <w:t>3. Considere a miséria dos mundanos que nunca pensam nisso, mas vivem como se acreditassem que foram criados apenas para construir casas, plantar árvores, acumular riquezas e loucuras semelhantes!</w:t>
      </w:r>
    </w:p>
    <w:p>
      <w:pPr>
        <w:pStyle w:val="Normal"/>
        <w:rPr/>
      </w:pPr>
      <w:r>
        <w:rPr/>
      </w:r>
    </w:p>
    <w:p>
      <w:pPr>
        <w:pStyle w:val="Normal"/>
        <w:rPr/>
      </w:pPr>
      <w:r>
        <w:rPr/>
        <w:t>###ID0087###</w:t>
      </w:r>
    </w:p>
    <w:p>
      <w:pPr>
        <w:pStyle w:val="Normal"/>
        <w:jc w:val="both"/>
        <w:rPr/>
      </w:pPr>
      <w:r>
        <w:rPr/>
        <w:t>AFETAMENTOS E RESOLUÇÕES.</w:t>
      </w:r>
    </w:p>
    <w:p>
      <w:pPr>
        <w:pStyle w:val="Normal"/>
        <w:rPr/>
      </w:pPr>
      <w:r>
        <w:rPr/>
      </w:r>
    </w:p>
    <w:p>
      <w:pPr>
        <w:pStyle w:val="Normal"/>
        <w:rPr/>
      </w:pPr>
      <w:r>
        <w:rPr/>
        <w:t>###ID0088###</w:t>
      </w:r>
    </w:p>
    <w:p>
      <w:pPr>
        <w:pStyle w:val="Normal"/>
        <w:jc w:val="both"/>
        <w:rPr/>
      </w:pPr>
      <w:r>
        <w:rPr/>
        <w:t>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Pr>
        <w:pStyle w:val="Normal"/>
        <w:rPr/>
      </w:pPr>
      <w:r>
        <w:rPr/>
      </w:r>
    </w:p>
    <w:p>
      <w:pPr>
        <w:pStyle w:val="Normal"/>
        <w:rPr/>
      </w:pPr>
      <w:r>
        <w:rPr/>
        <w:t>###ID0089###</w:t>
      </w:r>
    </w:p>
    <w:p>
      <w:pPr>
        <w:pStyle w:val="Normal"/>
        <w:jc w:val="both"/>
        <w:rPr/>
      </w:pPr>
      <w:r>
        <w:rPr/>
        <w:t>2. Detesto a vossa vida passada: renuncio a vós, ó pensamentos vãos e fantasias inúteis. Abomino-vos, ó lembranças frívolas e odiosas: ó amizades infiéis e desleais, escravidão impura e miserável, contentamentos ingratos e prazeres incômodos, abomino-vos.</w:t>
      </w:r>
    </w:p>
    <w:p>
      <w:pPr>
        <w:pStyle w:val="Normal"/>
        <w:rPr/>
      </w:pPr>
      <w:r>
        <w:rPr/>
      </w:r>
    </w:p>
    <w:p>
      <w:pPr>
        <w:pStyle w:val="Normal"/>
        <w:rPr/>
      </w:pPr>
      <w:r>
        <w:rPr/>
        <w:t>###ID0090###</w:t>
      </w:r>
    </w:p>
    <w:p>
      <w:pPr>
        <w:pStyle w:val="Normal"/>
        <w:jc w:val="both"/>
        <w:rPr/>
      </w:pPr>
      <w:r>
        <w:rPr/>
        <w:t>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Pr>
        <w:pStyle w:val="Normal"/>
        <w:rPr/>
      </w:pPr>
      <w:r>
        <w:rPr/>
      </w:r>
    </w:p>
    <w:p>
      <w:pPr>
        <w:pStyle w:val="Normal"/>
        <w:rPr/>
      </w:pPr>
      <w:r>
        <w:rPr/>
        <w:t>###ID0091###</w:t>
      </w:r>
    </w:p>
    <w:p>
      <w:pPr>
        <w:pStyle w:val="Normal"/>
        <w:jc w:val="both"/>
        <w:rPr/>
      </w:pPr>
      <w:r>
        <w:rPr/>
        <w:t>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Pr>
        <w:pStyle w:val="Normal"/>
        <w:rPr/>
      </w:pPr>
      <w:r>
        <w:rPr/>
      </w:r>
    </w:p>
    <w:p>
      <w:pPr>
        <w:pStyle w:val="Normal"/>
        <w:rPr/>
      </w:pPr>
      <w:r>
        <w:rPr/>
        <w:t>###ID0092###</w:t>
      </w:r>
    </w:p>
    <w:p>
      <w:pPr>
        <w:pStyle w:val="Normal"/>
        <w:jc w:val="both"/>
        <w:rPr/>
      </w:pPr>
      <w:r>
        <w:rPr/>
        <w:t>CONCLUSÃO.</w:t>
      </w:r>
    </w:p>
    <w:p>
      <w:pPr>
        <w:pStyle w:val="Normal"/>
        <w:rPr/>
      </w:pPr>
      <w:r>
        <w:rPr/>
      </w:r>
    </w:p>
    <w:p>
      <w:pPr>
        <w:pStyle w:val="Normal"/>
        <w:rPr/>
      </w:pPr>
      <w:r>
        <w:rPr/>
        <w:t>###ID0093###</w:t>
      </w:r>
    </w:p>
    <w:p>
      <w:pPr>
        <w:pStyle w:val="Normal"/>
        <w:jc w:val="both"/>
        <w:rPr/>
      </w:pPr>
      <w:r>
        <w:rPr/>
        <w:t>1. Agradece a Deus, que te criou para um fim tão excelente: Tu me criaste, Senhor, para ti mesmo e para o gozo eterno da tua glória incompreensível: Oh, quando serei digno disso? Quando te bendirei como devo?</w:t>
      </w:r>
    </w:p>
    <w:p>
      <w:pPr>
        <w:pStyle w:val="Normal"/>
        <w:rPr/>
      </w:pPr>
      <w:r>
        <w:rPr/>
      </w:r>
    </w:p>
    <w:p>
      <w:pPr>
        <w:pStyle w:val="Normal"/>
        <w:rPr/>
      </w:pPr>
      <w:r>
        <w:rPr/>
        <w:t>###ID0094###</w:t>
      </w:r>
    </w:p>
    <w:p>
      <w:pPr>
        <w:pStyle w:val="Normal"/>
        <w:jc w:val="both"/>
        <w:rPr/>
      </w:pPr>
      <w:r>
        <w:rPr/>
        <w:t>2. Oferenda: Ofereço-te, ó meu querido Criador, todos estes afetos e resoluções, com todo o meu coração e alma.</w:t>
      </w:r>
    </w:p>
    <w:p>
      <w:pPr>
        <w:pStyle w:val="Normal"/>
        <w:rPr/>
      </w:pPr>
      <w:r>
        <w:rPr/>
      </w:r>
    </w:p>
    <w:p>
      <w:pPr>
        <w:pStyle w:val="Normal"/>
        <w:rPr/>
      </w:pPr>
      <w:r>
        <w:rPr/>
        <w:t>###ID0095###</w:t>
      </w:r>
    </w:p>
    <w:p>
      <w:pPr>
        <w:pStyle w:val="Normal"/>
        <w:jc w:val="both"/>
        <w:rPr/>
      </w:pPr>
      <w:r>
        <w:rPr/>
        <w:t>3. Oração: Rogo-te, ó Deus, que aceites estes meus desejos e votos, e concedas a tua santa bênção à minha alma, para que ela os possa realizar, pelos méritos do sangue do teu bendito Filho, derramado na cruz por mim. Pai, Ave, eu creio. [Faça aqui um pequeno ramalhete espiritual.]</w:t>
      </w:r>
    </w:p>
    <w:p>
      <w:pPr>
        <w:pStyle w:val="Normal"/>
        <w:rPr/>
      </w:pPr>
      <w:r>
        <w:rPr/>
      </w:r>
    </w:p>
    <w:p>
      <w:pPr>
        <w:pStyle w:val="Normal"/>
        <w:rPr/>
      </w:pPr>
      <w:r>
        <w:rPr/>
        <w:t>###ID0096###</w:t>
      </w:r>
    </w:p>
    <w:p>
      <w:pPr>
        <w:pStyle w:val="Normal"/>
        <w:jc w:val="both"/>
        <w:rPr/>
      </w:pPr>
      <w:r>
        <w:rPr/>
        <w:t>CAPÍTULO XI. Terceira Meditação. —Sobre os Benefícios de Deus</w:t>
      </w:r>
    </w:p>
    <w:p>
      <w:pPr>
        <w:pStyle w:val="Normal"/>
        <w:rPr/>
      </w:pPr>
      <w:r>
        <w:rPr/>
      </w:r>
    </w:p>
    <w:p>
      <w:pPr>
        <w:pStyle w:val="Normal"/>
        <w:rPr/>
      </w:pPr>
      <w:r>
        <w:rPr/>
        <w:t>###ID0097###</w:t>
      </w:r>
    </w:p>
    <w:p>
      <w:pPr>
        <w:pStyle w:val="Normal"/>
        <w:jc w:val="both"/>
        <w:rPr/>
      </w:pPr>
      <w:r>
        <w:rPr/>
        <w:t>Terceira Meditação. Sobre os Benefícios de Deus.</w:t>
      </w:r>
    </w:p>
    <w:p>
      <w:pPr>
        <w:pStyle w:val="Normal"/>
        <w:rPr/>
      </w:pPr>
      <w:r>
        <w:rPr/>
      </w:r>
    </w:p>
    <w:p>
      <w:pPr>
        <w:pStyle w:val="Normal"/>
        <w:rPr/>
      </w:pPr>
      <w:r>
        <w:rPr/>
        <w:t>###ID0098###</w:t>
      </w:r>
    </w:p>
    <w:p>
      <w:pPr>
        <w:pStyle w:val="Normal"/>
        <w:jc w:val="both"/>
        <w:rPr/>
      </w:pPr>
      <w:r>
        <w:rPr/>
        <w:t>PREPARAÇÃO.</w:t>
      </w:r>
    </w:p>
    <w:p>
      <w:pPr>
        <w:pStyle w:val="Normal"/>
        <w:rPr/>
      </w:pPr>
      <w:r>
        <w:rPr/>
      </w:r>
    </w:p>
    <w:p>
      <w:pPr>
        <w:pStyle w:val="Normal"/>
        <w:rPr/>
      </w:pPr>
      <w:r>
        <w:rPr/>
        <w:t>###ID0099###</w:t>
      </w:r>
    </w:p>
    <w:p>
      <w:pPr>
        <w:pStyle w:val="Normal"/>
        <w:jc w:val="both"/>
        <w:rPr/>
      </w:pPr>
      <w:r>
        <w:rPr/>
        <w:t>1. Coloque-se na presença de Deus. 2. Implore a Ele para inspirá-lo.</w:t>
      </w:r>
    </w:p>
    <w:p>
      <w:pPr>
        <w:pStyle w:val="Normal"/>
        <w:rPr/>
      </w:pPr>
      <w:r>
        <w:rPr/>
      </w:r>
    </w:p>
    <w:p>
      <w:pPr>
        <w:pStyle w:val="Normal"/>
        <w:rPr/>
      </w:pPr>
      <w:r>
        <w:rPr/>
        <w:t>###ID0100###</w:t>
      </w:r>
    </w:p>
    <w:p>
      <w:pPr>
        <w:pStyle w:val="Normal"/>
        <w:jc w:val="both"/>
        <w:rPr/>
      </w:pPr>
      <w:r>
        <w:rPr/>
        <w:t>CONSIDERAÇÕES.</w:t>
      </w:r>
    </w:p>
    <w:p>
      <w:pPr>
        <w:pStyle w:val="Normal"/>
        <w:rPr/>
      </w:pPr>
      <w:r>
        <w:rPr/>
      </w:r>
    </w:p>
    <w:p>
      <w:pPr>
        <w:pStyle w:val="Normal"/>
        <w:rPr/>
      </w:pPr>
      <w:r>
        <w:rPr/>
        <w:t>###ID0101###</w:t>
      </w:r>
    </w:p>
    <w:p>
      <w:pPr>
        <w:pStyle w:val="Normal"/>
        <w:jc w:val="both"/>
        <w:rPr/>
      </w:pPr>
      <w:r>
        <w:rPr/>
        <w:t>1. Considera as vantagens físicas que Deus te concedeu: que corpo perfeito e que meios para mantê-lo; que saúde e recreações lícitas para entretê-lo; que amigos e assistentes.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Pr>
        <w:pStyle w:val="Normal"/>
        <w:rPr/>
      </w:pPr>
      <w:r>
        <w:rPr/>
      </w:r>
    </w:p>
    <w:p>
      <w:pPr>
        <w:pStyle w:val="Normal"/>
        <w:rPr/>
      </w:pPr>
      <w:r>
        <w:rPr/>
        <w:t>###ID0102###</w:t>
      </w:r>
    </w:p>
    <w:p>
      <w:pPr>
        <w:pStyle w:val="Normal"/>
        <w:jc w:val="both"/>
        <w:rPr/>
      </w:pPr>
      <w:r>
        <w:rPr/>
        <w:t>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Pr>
        <w:pStyle w:val="Normal"/>
        <w:rPr/>
      </w:pPr>
      <w:r>
        <w:rPr/>
      </w:r>
    </w:p>
    <w:p>
      <w:pPr>
        <w:pStyle w:val="Normal"/>
        <w:rPr/>
      </w:pPr>
      <w:r>
        <w:rPr/>
        <w:t>###ID0103###</w:t>
      </w:r>
    </w:p>
    <w:p>
      <w:pPr>
        <w:pStyle w:val="Normal"/>
        <w:jc w:val="both"/>
        <w:rPr/>
      </w:pPr>
      <w:r>
        <w:rPr/>
        <w:t>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Pr>
        <w:pStyle w:val="Normal"/>
        <w:rPr/>
      </w:pPr>
      <w:r>
        <w:rPr/>
      </w:r>
    </w:p>
    <w:p>
      <w:pPr>
        <w:pStyle w:val="Normal"/>
        <w:rPr/>
      </w:pPr>
      <w:r>
        <w:rPr/>
        <w:t>###ID0104###</w:t>
      </w:r>
    </w:p>
    <w:p>
      <w:pPr>
        <w:pStyle w:val="Normal"/>
        <w:jc w:val="both"/>
        <w:rPr/>
      </w:pPr>
      <w:r>
        <w:rPr/>
        <w:t>AFETOS E CONSIDERAÇÕES.</w:t>
      </w:r>
    </w:p>
    <w:p>
      <w:pPr>
        <w:pStyle w:val="Normal"/>
        <w:rPr/>
      </w:pPr>
      <w:r>
        <w:rPr/>
      </w:r>
    </w:p>
    <w:p>
      <w:pPr>
        <w:pStyle w:val="Normal"/>
        <w:rPr/>
      </w:pPr>
      <w:r>
        <w:rPr/>
        <w:t>###ID0105###</w:t>
      </w:r>
    </w:p>
    <w:p>
      <w:pPr>
        <w:pStyle w:val="Normal"/>
        <w:jc w:val="both"/>
        <w:rPr/>
      </w:pPr>
      <w:r>
        <w:rPr/>
        <w:t>1. Admira a bondade de Deus: Oh, quão bom é Deus para mim! Oh, quão gracioso Ele é! Quão rico é o teu Coração, ó Senhor, em misericórdia, e quão liberal em clemência? Ó minha alma, proclamemos para sempre os muitos favores que Ele nos fez.</w:t>
      </w:r>
    </w:p>
    <w:p>
      <w:pPr>
        <w:pStyle w:val="Normal"/>
        <w:rPr/>
      </w:pPr>
      <w:r>
        <w:rPr/>
      </w:r>
    </w:p>
    <w:p>
      <w:pPr>
        <w:pStyle w:val="Normal"/>
        <w:rPr/>
      </w:pPr>
      <w:r>
        <w:rPr/>
        <w:t>###ID0106###</w:t>
      </w:r>
    </w:p>
    <w:p>
      <w:pPr>
        <w:pStyle w:val="Normal"/>
        <w:jc w:val="both"/>
        <w:rPr/>
      </w:pPr>
      <w:r>
        <w:rPr/>
        <w:t>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Pr>
        <w:pStyle w:val="Normal"/>
        <w:rPr/>
      </w:pPr>
      <w:r>
        <w:rPr/>
      </w:r>
    </w:p>
    <w:p>
      <w:pPr>
        <w:pStyle w:val="Normal"/>
        <w:rPr/>
      </w:pPr>
      <w:r>
        <w:rPr/>
        <w:t>###ID0107###</w:t>
      </w:r>
    </w:p>
    <w:p>
      <w:pPr>
        <w:pStyle w:val="Normal"/>
        <w:jc w:val="both"/>
        <w:rPr/>
      </w:pPr>
      <w:r>
        <w:rPr/>
        <w:t>3. Estimule-se à grande gratidão: Bem, então, meu coração, não seja mais infiel, ingrato e desleal a tão grande Benfeitor. E como minha alma não estará doravante inteiramente sujeita a Deus, que operou tantas maravilhas e favores em mim e para mim?</w:t>
      </w:r>
    </w:p>
    <w:p>
      <w:pPr>
        <w:pStyle w:val="Normal"/>
        <w:rPr/>
      </w:pPr>
      <w:r>
        <w:rPr/>
      </w:r>
    </w:p>
    <w:p>
      <w:pPr>
        <w:pStyle w:val="Normal"/>
        <w:rPr/>
      </w:pPr>
      <w:r>
        <w:rPr/>
        <w:t>###ID0108###</w:t>
      </w:r>
    </w:p>
    <w:p>
      <w:pPr>
        <w:pStyle w:val="Normal"/>
        <w:jc w:val="both"/>
        <w:rPr/>
      </w:pPr>
      <w:r>
        <w:rPr/>
        <w:t>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Pr>
        <w:pStyle w:val="Normal"/>
        <w:rPr/>
      </w:pPr>
      <w:r>
        <w:rPr/>
      </w:r>
    </w:p>
    <w:p>
      <w:pPr>
        <w:pStyle w:val="Normal"/>
        <w:rPr/>
      </w:pPr>
      <w:r>
        <w:rPr/>
        <w:t>###ID0109###</w:t>
      </w:r>
    </w:p>
    <w:p>
      <w:pPr>
        <w:pStyle w:val="Normal"/>
        <w:jc w:val="both"/>
        <w:rPr/>
      </w:pPr>
      <w:r>
        <w:rPr/>
        <w:t>CONCLUSÕES.</w:t>
      </w:r>
    </w:p>
    <w:p>
      <w:pPr>
        <w:pStyle w:val="Normal"/>
        <w:rPr/>
      </w:pPr>
      <w:r>
        <w:rPr/>
      </w:r>
    </w:p>
    <w:p>
      <w:pPr>
        <w:pStyle w:val="Normal"/>
        <w:rPr/>
      </w:pPr>
      <w:r>
        <w:rPr/>
        <w:t>###ID0110###</w:t>
      </w:r>
    </w:p>
    <w:p>
      <w:pPr>
        <w:pStyle w:val="Normal"/>
        <w:jc w:val="both"/>
        <w:rPr/>
      </w:pPr>
      <w:r>
        <w:rPr/>
        <w:t>1. Agradeça a Deus pelo conhecimento que Ele agora lhe deu sobre seu dever e pelos benefícios recebidos até agora.</w:t>
      </w:r>
    </w:p>
    <w:p>
      <w:pPr>
        <w:pStyle w:val="Normal"/>
        <w:rPr/>
      </w:pPr>
      <w:r>
        <w:rPr/>
      </w:r>
    </w:p>
    <w:p>
      <w:pPr>
        <w:pStyle w:val="Normal"/>
        <w:rPr/>
      </w:pPr>
      <w:r>
        <w:rPr/>
        <w:t>###ID0111###</w:t>
      </w:r>
    </w:p>
    <w:p>
      <w:pPr>
        <w:pStyle w:val="Normal"/>
        <w:jc w:val="both"/>
        <w:rPr/>
      </w:pPr>
      <w:r>
        <w:rPr/>
        <w:t>2. Oferece-Lhe o teu coração com todas as tuas resoluções. 3. Roga-Lhe que te capacite a praticá-las fielmente, pelos méritos da morte do seu Filho; rogo a intercessão da Santíssima Virgem e dos santos. Pai, Ave Credo. [Faça aqui um pequeno ramalhete espiritual.]</w:t>
      </w:r>
    </w:p>
    <w:p>
      <w:pPr>
        <w:pStyle w:val="Normal"/>
        <w:rPr/>
      </w:pPr>
      <w:r>
        <w:rPr/>
      </w:r>
    </w:p>
    <w:p>
      <w:pPr>
        <w:pStyle w:val="Normal"/>
        <w:rPr/>
      </w:pPr>
      <w:r>
        <w:rPr/>
        <w:t>###ID0112###</w:t>
      </w:r>
    </w:p>
    <w:p>
      <w:pPr>
        <w:pStyle w:val="Normal"/>
        <w:jc w:val="both"/>
        <w:rPr/>
      </w:pPr>
      <w:r>
        <w:rPr/>
        <w:t>CAPÍTULO XII. Quarta Meditação. —Sobre o Pecado</w:t>
      </w:r>
    </w:p>
    <w:p>
      <w:pPr>
        <w:pStyle w:val="Normal"/>
        <w:rPr/>
      </w:pPr>
      <w:r>
        <w:rPr/>
      </w:r>
    </w:p>
    <w:p>
      <w:pPr>
        <w:pStyle w:val="Normal"/>
        <w:rPr/>
      </w:pPr>
      <w:r>
        <w:rPr/>
        <w:t>###ID0113###</w:t>
      </w:r>
    </w:p>
    <w:p>
      <w:pPr>
        <w:pStyle w:val="Normal"/>
        <w:jc w:val="both"/>
        <w:rPr/>
      </w:pPr>
      <w:r>
        <w:rPr/>
        <w:t>Quarta Meditação.—Sobre o Pecado.</w:t>
      </w:r>
    </w:p>
    <w:p>
      <w:pPr>
        <w:pStyle w:val="Normal"/>
        <w:rPr/>
      </w:pPr>
      <w:r>
        <w:rPr/>
      </w:r>
    </w:p>
    <w:p>
      <w:pPr>
        <w:pStyle w:val="Normal"/>
        <w:rPr/>
      </w:pPr>
      <w:r>
        <w:rPr/>
        <w:t>###ID0114###</w:t>
      </w:r>
    </w:p>
    <w:p>
      <w:pPr>
        <w:pStyle w:val="Normal"/>
        <w:jc w:val="both"/>
        <w:rPr/>
      </w:pPr>
      <w:r>
        <w:rPr/>
        <w:t>PREPARAÇÃO.</w:t>
      </w:r>
    </w:p>
    <w:p>
      <w:pPr>
        <w:pStyle w:val="Normal"/>
        <w:rPr/>
      </w:pPr>
      <w:r>
        <w:rPr/>
      </w:r>
    </w:p>
    <w:p>
      <w:pPr>
        <w:pStyle w:val="Normal"/>
        <w:rPr/>
      </w:pPr>
      <w:r>
        <w:rPr/>
        <w:t>###ID0115###</w:t>
      </w:r>
    </w:p>
    <w:p>
      <w:pPr>
        <w:pStyle w:val="Normal"/>
        <w:jc w:val="both"/>
        <w:rPr/>
      </w:pPr>
      <w:r>
        <w:rPr/>
        <w:t>1. Coloque-se na presença de Deus. 2. Implore a Ele para inspirá-lo.</w:t>
      </w:r>
    </w:p>
    <w:p>
      <w:pPr>
        <w:pStyle w:val="Normal"/>
        <w:rPr/>
      </w:pPr>
      <w:r>
        <w:rPr/>
      </w:r>
    </w:p>
    <w:p>
      <w:pPr>
        <w:pStyle w:val="Normal"/>
        <w:rPr/>
      </w:pPr>
      <w:r>
        <w:rPr/>
        <w:t>###ID0116###</w:t>
      </w:r>
    </w:p>
    <w:p>
      <w:pPr>
        <w:pStyle w:val="Normal"/>
        <w:jc w:val="both"/>
        <w:rPr/>
      </w:pPr>
      <w:r>
        <w:rPr/>
        <w:t>CONSIDERAÇÕES.</w:t>
      </w:r>
    </w:p>
    <w:p>
      <w:pPr>
        <w:pStyle w:val="Normal"/>
        <w:rPr/>
      </w:pPr>
      <w:r>
        <w:rPr/>
      </w:r>
    </w:p>
    <w:p>
      <w:pPr>
        <w:pStyle w:val="Normal"/>
        <w:rPr/>
      </w:pPr>
      <w:r>
        <w:rPr/>
        <w:t>###ID0117###</w:t>
      </w:r>
    </w:p>
    <w:p>
      <w:pPr>
        <w:pStyle w:val="Normal"/>
        <w:jc w:val="both"/>
        <w:rPr/>
      </w:pPr>
      <w:r>
        <w:rPr/>
        <w:t>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Pr>
        <w:pStyle w:val="Normal"/>
        <w:rPr/>
      </w:pPr>
      <w:r>
        <w:rPr/>
      </w:r>
    </w:p>
    <w:p>
      <w:pPr>
        <w:pStyle w:val="Normal"/>
        <w:rPr/>
      </w:pPr>
      <w:r>
        <w:rPr/>
        <w:t>###ID0118###</w:t>
      </w:r>
    </w:p>
    <w:p>
      <w:pPr>
        <w:pStyle w:val="Normal"/>
        <w:jc w:val="both"/>
        <w:rPr/>
      </w:pPr>
      <w:r>
        <w:rPr/>
        <w:t>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Pr>
        <w:pStyle w:val="Normal"/>
        <w:rPr/>
      </w:pPr>
      <w:r>
        <w:rPr/>
      </w:r>
    </w:p>
    <w:p>
      <w:pPr>
        <w:pStyle w:val="Normal"/>
        <w:rPr/>
      </w:pPr>
      <w:r>
        <w:rPr/>
        <w:t>###ID0119###</w:t>
      </w:r>
    </w:p>
    <w:p>
      <w:pPr>
        <w:pStyle w:val="Normal"/>
        <w:jc w:val="both"/>
        <w:rPr/>
      </w:pPr>
      <w:r>
        <w:rPr/>
        <w:t>AFETAMENTOS E RESOLUÇÕES.</w:t>
      </w:r>
    </w:p>
    <w:p>
      <w:pPr>
        <w:pStyle w:val="Normal"/>
        <w:rPr/>
      </w:pPr>
      <w:r>
        <w:rPr/>
      </w:r>
    </w:p>
    <w:p>
      <w:pPr>
        <w:pStyle w:val="Normal"/>
        <w:rPr/>
      </w:pPr>
      <w:r>
        <w:rPr/>
        <w:t>###ID0120###</w:t>
      </w:r>
    </w:p>
    <w:p>
      <w:pPr>
        <w:pStyle w:val="Normal"/>
        <w:jc w:val="both"/>
        <w:rPr/>
      </w:pPr>
      <w:r>
        <w:rPr/>
        <w:t>Humilha-te ao pensar em tua miséria. Ó meu Deus, como ouso aparecer diante de teus olhos? Asas! Não sou nada além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É este o uso que eu deveria ter feito dos benefícios do meu Criador e do Precioso Sangue do meu Redentor?</w:t>
      </w:r>
    </w:p>
    <w:p>
      <w:pPr>
        <w:pStyle w:val="Normal"/>
        <w:rPr/>
      </w:pPr>
      <w:r>
        <w:rPr/>
      </w:r>
    </w:p>
    <w:p>
      <w:pPr>
        <w:pStyle w:val="Normal"/>
        <w:rPr/>
      </w:pPr>
      <w:r>
        <w:rPr/>
        <w:t>###ID0121###</w:t>
      </w:r>
    </w:p>
    <w:p>
      <w:pPr>
        <w:pStyle w:val="Normal"/>
        <w:jc w:val="both"/>
        <w:rPr/>
      </w:pPr>
      <w:r>
        <w:rPr/>
        <w:t>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Pr>
        <w:pStyle w:val="Normal"/>
        <w:rPr/>
      </w:pPr>
      <w:r>
        <w:rPr/>
      </w:r>
    </w:p>
    <w:p>
      <w:pPr>
        <w:pStyle w:val="Normal"/>
        <w:rPr/>
      </w:pPr>
      <w:r>
        <w:rPr/>
        <w:t>###ID0122###</w:t>
      </w:r>
    </w:p>
    <w:p>
      <w:pPr>
        <w:pStyle w:val="Normal"/>
        <w:jc w:val="both"/>
        <w:rPr/>
      </w:pPr>
      <w:r>
        <w:rPr/>
        <w:t>3. Decida viver melhor: Não, ó Senhor, nunca mais, com a ajuda da tua graça, nunca mais me abandonarei ao pecado. Asas! Eu o amei demais; agora o detesto, e abraço-te, ó Pai de Misericórdia. Vivo e morro em Ti.</w:t>
      </w:r>
    </w:p>
    <w:p>
      <w:pPr>
        <w:pStyle w:val="Normal"/>
        <w:rPr/>
      </w:pPr>
      <w:r>
        <w:rPr/>
      </w:r>
    </w:p>
    <w:p>
      <w:pPr>
        <w:pStyle w:val="Normal"/>
        <w:rPr/>
      </w:pPr>
      <w:r>
        <w:rPr/>
        <w:t>###ID0123###</w:t>
      </w:r>
    </w:p>
    <w:p>
      <w:pPr>
        <w:pStyle w:val="Normal"/>
        <w:jc w:val="both"/>
        <w:rPr/>
      </w:pPr>
      <w:r>
        <w:rPr/>
        <w:t>Para expiar meus pecados passados, acusarei-me deles corajosamente e não deixarei nenhum sem banimento do meu coração.</w:t>
      </w:r>
    </w:p>
    <w:p>
      <w:pPr>
        <w:pStyle w:val="Normal"/>
        <w:rPr/>
      </w:pPr>
      <w:r>
        <w:rPr/>
      </w:r>
    </w:p>
    <w:p>
      <w:pPr>
        <w:pStyle w:val="Normal"/>
        <w:rPr/>
      </w:pPr>
      <w:r>
        <w:rPr/>
        <w:t>###ID0124###</w:t>
      </w:r>
    </w:p>
    <w:p>
      <w:pPr>
        <w:pStyle w:val="Normal"/>
        <w:jc w:val="both"/>
        <w:rPr/>
      </w:pPr>
      <w:r>
        <w:rPr/>
        <w:t>Usarei todos os esforços possíveis para extirpar todas as raízes do pecado do meu coração e, em particular, tais e tais vícios, que principalmente me causam remorso.</w:t>
      </w:r>
    </w:p>
    <w:p>
      <w:pPr>
        <w:pStyle w:val="Normal"/>
        <w:rPr/>
      </w:pPr>
      <w:r>
        <w:rPr/>
      </w:r>
    </w:p>
    <w:p>
      <w:pPr>
        <w:pStyle w:val="Normal"/>
        <w:rPr/>
      </w:pPr>
      <w:r>
        <w:rPr/>
        <w:t>###ID0125###</w:t>
      </w:r>
    </w:p>
    <w:p>
      <w:pPr>
        <w:pStyle w:val="Normal"/>
        <w:jc w:val="both"/>
        <w:rPr/>
      </w:pPr>
      <w:r>
        <w:rPr/>
        <w:t>Para conseguir isso, adotarei constantemente os meios que me forem recomendados e pensarei que nunca fiz o suficiente para reparar ofensas tão graves.</w:t>
      </w:r>
    </w:p>
    <w:p>
      <w:pPr>
        <w:pStyle w:val="Normal"/>
        <w:rPr/>
      </w:pPr>
      <w:r>
        <w:rPr/>
      </w:r>
    </w:p>
    <w:p>
      <w:pPr>
        <w:pStyle w:val="Normal"/>
        <w:rPr/>
      </w:pPr>
      <w:r>
        <w:rPr/>
        <w:t>###ID0126###</w:t>
      </w:r>
    </w:p>
    <w:p>
      <w:pPr>
        <w:pStyle w:val="Normal"/>
        <w:jc w:val="both"/>
        <w:rPr/>
      </w:pPr>
      <w:r>
        <w:rPr/>
        <w:t>CONCLUSÕES.</w:t>
      </w:r>
    </w:p>
    <w:p>
      <w:pPr>
        <w:pStyle w:val="Normal"/>
        <w:rPr/>
      </w:pPr>
      <w:r>
        <w:rPr/>
      </w:r>
    </w:p>
    <w:p>
      <w:pPr>
        <w:pStyle w:val="Normal"/>
        <w:rPr/>
      </w:pPr>
      <w:r>
        <w:rPr/>
        <w:t>###ID0127###</w:t>
      </w:r>
    </w:p>
    <w:p>
      <w:pPr>
        <w:pStyle w:val="Normal"/>
        <w:jc w:val="both"/>
        <w:rPr/>
      </w:pPr>
      <w:r>
        <w:rPr/>
        <w:t>1. Agradeça a Deus por esperar sua recuperação até este momento e abençoe-O por ter lhe dado tão boas disposições.</w:t>
      </w:r>
    </w:p>
    <w:p>
      <w:pPr>
        <w:pStyle w:val="Normal"/>
        <w:rPr/>
      </w:pPr>
      <w:r>
        <w:rPr/>
      </w:r>
    </w:p>
    <w:p>
      <w:pPr>
        <w:pStyle w:val="Normal"/>
        <w:rPr/>
      </w:pPr>
      <w:r>
        <w:rPr/>
        <w:t>###ID0128###</w:t>
      </w:r>
    </w:p>
    <w:p>
      <w:pPr>
        <w:pStyle w:val="Normal"/>
        <w:jc w:val="both"/>
        <w:rPr/>
      </w:pPr>
      <w:r>
        <w:rPr/>
        <w:t>2. Ofereça a Ele seu coração, para que você possa colocá-los em execução.</w:t>
      </w:r>
    </w:p>
    <w:p>
      <w:pPr>
        <w:pStyle w:val="Normal"/>
        <w:rPr/>
      </w:pPr>
      <w:r>
        <w:rPr/>
      </w:r>
    </w:p>
    <w:p>
      <w:pPr>
        <w:pStyle w:val="Normal"/>
        <w:rPr/>
      </w:pPr>
      <w:r>
        <w:rPr/>
        <w:t>###ID0129###</w:t>
      </w:r>
    </w:p>
    <w:p>
      <w:pPr>
        <w:pStyle w:val="Normal"/>
        <w:jc w:val="both"/>
        <w:rPr/>
      </w:pPr>
      <w:r>
        <w:rPr/>
        <w:t>3. Ore para que Ele lhe dê graça, força, etc. Pai, eu creio. [Faça aqui um ramalhete espiritual.]</w:t>
      </w:r>
    </w:p>
    <w:p>
      <w:pPr>
        <w:pStyle w:val="Normal"/>
        <w:rPr/>
      </w:pPr>
      <w:r>
        <w:rPr/>
      </w:r>
    </w:p>
    <w:p>
      <w:pPr>
        <w:pStyle w:val="Normal"/>
        <w:rPr/>
      </w:pPr>
      <w:r>
        <w:rPr/>
        <w:t>###ID0130###</w:t>
      </w:r>
    </w:p>
    <w:p>
      <w:pPr>
        <w:pStyle w:val="Normal"/>
        <w:jc w:val="both"/>
        <w:rPr/>
      </w:pPr>
      <w:r>
        <w:rPr/>
        <w:t>CAPÍTULO XIII Quinta Meditação. -Sobre a Morte</w:t>
      </w:r>
    </w:p>
    <w:p>
      <w:pPr>
        <w:pStyle w:val="Normal"/>
        <w:rPr/>
      </w:pPr>
      <w:r>
        <w:rPr/>
      </w:r>
    </w:p>
    <w:p>
      <w:pPr>
        <w:pStyle w:val="Normal"/>
        <w:rPr/>
      </w:pPr>
      <w:r>
        <w:rPr/>
        <w:t>###ID0131###</w:t>
      </w:r>
    </w:p>
    <w:p>
      <w:pPr>
        <w:pStyle w:val="Normal"/>
        <w:jc w:val="both"/>
        <w:rPr/>
      </w:pPr>
      <w:r>
        <w:rPr/>
        <w:t>Quinta Meditação.—Sobre a Morte.</w:t>
      </w:r>
    </w:p>
    <w:p>
      <w:pPr>
        <w:pStyle w:val="Normal"/>
        <w:rPr/>
      </w:pPr>
      <w:r>
        <w:rPr/>
      </w:r>
    </w:p>
    <w:p>
      <w:pPr>
        <w:pStyle w:val="Normal"/>
        <w:rPr/>
      </w:pPr>
      <w:r>
        <w:rPr/>
        <w:t>###ID0132###</w:t>
      </w:r>
    </w:p>
    <w:p>
      <w:pPr>
        <w:pStyle w:val="Normal"/>
        <w:jc w:val="both"/>
        <w:rPr/>
      </w:pPr>
      <w:r>
        <w:rPr/>
        <w:t>PREPARAÇÃO.</w:t>
      </w:r>
    </w:p>
    <w:p>
      <w:pPr>
        <w:pStyle w:val="Normal"/>
        <w:rPr/>
      </w:pPr>
      <w:r>
        <w:rPr/>
      </w:r>
    </w:p>
    <w:p>
      <w:pPr>
        <w:pStyle w:val="Normal"/>
        <w:rPr/>
      </w:pPr>
      <w:r>
        <w:rPr/>
        <w:t>###ID0133###</w:t>
      </w:r>
    </w:p>
    <w:p>
      <w:pPr>
        <w:pStyle w:val="Normal"/>
        <w:jc w:val="both"/>
        <w:rPr/>
      </w:pPr>
      <w:r>
        <w:rPr/>
        <w:t>1. Coloque-se na presença de Deus. 2. Implore a Ele que lhe conceda Sua graça.</w:t>
      </w:r>
    </w:p>
    <w:p>
      <w:pPr>
        <w:pStyle w:val="Normal"/>
        <w:rPr/>
      </w:pPr>
      <w:r>
        <w:rPr/>
      </w:r>
    </w:p>
    <w:p>
      <w:pPr>
        <w:pStyle w:val="Normal"/>
        <w:rPr/>
      </w:pPr>
      <w:r>
        <w:rPr/>
        <w:t>###ID0134###</w:t>
      </w:r>
    </w:p>
    <w:p>
      <w:pPr>
        <w:pStyle w:val="Normal"/>
        <w:jc w:val="both"/>
        <w:rPr/>
      </w:pPr>
      <w:r>
        <w:rPr/>
        <w:t>Imagine-se em estado extremo de doença, em seu leito de morte, sem qualquer esperança de recuperação.</w:t>
      </w:r>
    </w:p>
    <w:p>
      <w:pPr>
        <w:pStyle w:val="Normal"/>
        <w:rPr/>
      </w:pPr>
      <w:r>
        <w:rPr/>
      </w:r>
    </w:p>
    <w:p>
      <w:pPr>
        <w:pStyle w:val="Normal"/>
        <w:rPr/>
      </w:pPr>
      <w:r>
        <w:rPr/>
        <w:t>###ID0135###</w:t>
      </w:r>
    </w:p>
    <w:p>
      <w:pPr>
        <w:pStyle w:val="Normal"/>
        <w:jc w:val="both"/>
        <w:rPr/>
      </w:pPr>
      <w:r>
        <w:rPr/>
        <w:t>CONSIDERAÇÕES.</w:t>
      </w:r>
    </w:p>
    <w:p>
      <w:pPr>
        <w:pStyle w:val="Normal"/>
        <w:rPr/>
      </w:pPr>
      <w:r>
        <w:rPr/>
      </w:r>
    </w:p>
    <w:p>
      <w:pPr>
        <w:pStyle w:val="Normal"/>
        <w:rPr/>
      </w:pPr>
      <w:r>
        <w:rPr/>
        <w:t>###ID0136###</w:t>
      </w:r>
    </w:p>
    <w:p>
      <w:pPr>
        <w:pStyle w:val="Normal"/>
        <w:jc w:val="both"/>
        <w:rPr/>
      </w:pPr>
      <w:r>
        <w:rPr/>
        <w:t>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Pr>
        <w:pStyle w:val="Normal"/>
        <w:rPr/>
      </w:pPr>
      <w:r>
        <w:rPr/>
      </w:r>
    </w:p>
    <w:p>
      <w:pPr>
        <w:pStyle w:val="Normal"/>
        <w:rPr/>
      </w:pPr>
      <w:r>
        <w:rPr/>
        <w:t>###ID0137###</w:t>
      </w:r>
    </w:p>
    <w:p>
      <w:pPr>
        <w:pStyle w:val="Normal"/>
        <w:jc w:val="both"/>
        <w:rPr/>
      </w:pPr>
      <w:r>
        <w:rPr/>
        <w:t>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Pr>
        <w:pStyle w:val="Normal"/>
        <w:rPr/>
      </w:pPr>
      <w:r>
        <w:rPr/>
      </w:r>
    </w:p>
    <w:p>
      <w:pPr>
        <w:pStyle w:val="Normal"/>
        <w:rPr/>
      </w:pPr>
      <w:r>
        <w:rPr/>
        <w:t>###ID0138###</w:t>
      </w:r>
    </w:p>
    <w:p>
      <w:pPr>
        <w:pStyle w:val="Normal"/>
        <w:jc w:val="both"/>
        <w:rPr/>
      </w:pPr>
      <w:r>
        <w:rPr/>
        <w:t>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Pr>
        <w:pStyle w:val="Normal"/>
        <w:rPr/>
      </w:pPr>
      <w:r>
        <w:rPr/>
      </w:r>
    </w:p>
    <w:p>
      <w:pPr>
        <w:pStyle w:val="Normal"/>
        <w:rPr/>
      </w:pPr>
      <w:r>
        <w:rPr/>
        <w:t>###ID0139###</w:t>
      </w:r>
    </w:p>
    <w:p>
      <w:pPr>
        <w:pStyle w:val="Normal"/>
        <w:jc w:val="both"/>
        <w:rPr/>
      </w:pPr>
      <w:r>
        <w:rPr/>
        <w:t>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Pr>
        <w:pStyle w:val="Normal"/>
        <w:rPr/>
      </w:pPr>
      <w:r>
        <w:rPr/>
      </w:r>
    </w:p>
    <w:p>
      <w:pPr>
        <w:pStyle w:val="Normal"/>
        <w:rPr/>
      </w:pPr>
      <w:r>
        <w:rPr/>
        <w:t>###ID0140###</w:t>
      </w:r>
    </w:p>
    <w:p>
      <w:pPr>
        <w:pStyle w:val="Normal"/>
        <w:jc w:val="both"/>
        <w:rPr/>
      </w:pPr>
      <w:r>
        <w:rPr/>
        <w:t>5. Considera como a alma, tendo deixado o corpo, toma seu caminho para a direita ou para a esquerda! Asas! Para onde irá a tua? Que caminho tomará para a eternidade? Nenhum outro senão aquele que começou aqui neste mundo.</w:t>
      </w:r>
    </w:p>
    <w:p>
      <w:pPr>
        <w:pStyle w:val="Normal"/>
        <w:rPr/>
      </w:pPr>
      <w:r>
        <w:rPr/>
      </w:r>
    </w:p>
    <w:p>
      <w:pPr>
        <w:pStyle w:val="Normal"/>
        <w:rPr/>
      </w:pPr>
      <w:r>
        <w:rPr/>
        <w:t>###ID0141###</w:t>
      </w:r>
    </w:p>
    <w:p>
      <w:pPr>
        <w:pStyle w:val="Normal"/>
        <w:jc w:val="both"/>
        <w:rPr/>
      </w:pPr>
      <w:r>
        <w:rPr/>
        <w:t>AFETAMENTOS E RESOLUÇÕES.</w:t>
      </w:r>
    </w:p>
    <w:p>
      <w:pPr>
        <w:pStyle w:val="Normal"/>
        <w:rPr/>
      </w:pPr>
      <w:r>
        <w:rPr/>
      </w:r>
    </w:p>
    <w:p>
      <w:pPr>
        <w:pStyle w:val="Normal"/>
        <w:rPr/>
      </w:pPr>
      <w:r>
        <w:rPr/>
        <w:t>###ID0142###</w:t>
      </w:r>
    </w:p>
    <w:p>
      <w:pPr>
        <w:pStyle w:val="Normal"/>
        <w:jc w:val="both"/>
        <w:rPr/>
      </w:pPr>
      <w:r>
        <w:rPr/>
        <w:t>1. Ore a Deus e lance-se em seus braços: Ai! Ó meu Deus, recebe-me sob a tua proteção naquele dia terrível; torna essa hora feliz e favorável para mim; para que não seja assim, que todos os outros dias da minha vida sejam tristes e dolorosos.</w:t>
      </w:r>
    </w:p>
    <w:p>
      <w:pPr>
        <w:pStyle w:val="Normal"/>
        <w:rPr/>
      </w:pPr>
      <w:r>
        <w:rPr/>
      </w:r>
    </w:p>
    <w:p>
      <w:pPr>
        <w:pStyle w:val="Normal"/>
        <w:rPr/>
      </w:pPr>
      <w:r>
        <w:rPr/>
        <w:t>###ID0143###</w:t>
      </w:r>
    </w:p>
    <w:p>
      <w:pPr>
        <w:pStyle w:val="Normal"/>
        <w:jc w:val="both"/>
        <w:rPr/>
      </w:pPr>
      <w:r>
        <w:rPr/>
        <w:t>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Pr>
        <w:pStyle w:val="Normal"/>
        <w:rPr/>
      </w:pPr>
      <w:r>
        <w:rPr/>
      </w:r>
    </w:p>
    <w:p>
      <w:pPr>
        <w:pStyle w:val="Normal"/>
        <w:rPr/>
      </w:pPr>
      <w:r>
        <w:rPr/>
        <w:t>###ID0144###</w:t>
      </w:r>
    </w:p>
    <w:p>
      <w:pPr>
        <w:pStyle w:val="Normal"/>
        <w:jc w:val="both"/>
        <w:rPr/>
      </w:pPr>
      <w:r>
        <w:rPr/>
        <w:t>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Pr>
        <w:pStyle w:val="Normal"/>
        <w:rPr/>
      </w:pPr>
      <w:r>
        <w:rPr/>
      </w:r>
    </w:p>
    <w:p>
      <w:pPr>
        <w:pStyle w:val="Normal"/>
        <w:rPr/>
      </w:pPr>
      <w:r>
        <w:rPr/>
        <w:t>###ID0145###</w:t>
      </w:r>
    </w:p>
    <w:p>
      <w:pPr>
        <w:pStyle w:val="Normal"/>
        <w:jc w:val="both"/>
        <w:rPr/>
      </w:pPr>
      <w:r>
        <w:rPr/>
        <w:t>CONCLUSÃO.</w:t>
      </w:r>
    </w:p>
    <w:p>
      <w:pPr>
        <w:pStyle w:val="Normal"/>
        <w:rPr/>
      </w:pPr>
      <w:r>
        <w:rPr/>
      </w:r>
    </w:p>
    <w:p>
      <w:pPr>
        <w:pStyle w:val="Normal"/>
        <w:rPr/>
      </w:pPr>
      <w:r>
        <w:rPr/>
        <w:t>###ID0146###</w:t>
      </w:r>
    </w:p>
    <w:p>
      <w:pPr>
        <w:pStyle w:val="Normal"/>
        <w:jc w:val="both"/>
        <w:rPr/>
      </w:pPr>
      <w:r>
        <w:rPr/>
        <w:t>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Pr>
        <w:pStyle w:val="Normal"/>
        <w:rPr/>
      </w:pPr>
      <w:r>
        <w:rPr/>
      </w:r>
    </w:p>
    <w:p>
      <w:pPr>
        <w:pStyle w:val="Normal"/>
        <w:rPr/>
      </w:pPr>
      <w:r>
        <w:rPr/>
        <w:t>###ID0147###</w:t>
      </w:r>
    </w:p>
    <w:p>
      <w:pPr>
        <w:pStyle w:val="Normal"/>
        <w:jc w:val="both"/>
        <w:rPr/>
      </w:pPr>
      <w:r>
        <w:rPr/>
        <w:t>CAPÍTULO XIV Sexta Meditação. —Sobre o Julgamento</w:t>
      </w:r>
    </w:p>
    <w:p>
      <w:pPr>
        <w:pStyle w:val="Normal"/>
        <w:rPr/>
      </w:pPr>
      <w:r>
        <w:rPr/>
      </w:r>
    </w:p>
    <w:p>
      <w:pPr>
        <w:pStyle w:val="Normal"/>
        <w:rPr/>
      </w:pPr>
      <w:r>
        <w:rPr/>
        <w:t>###ID0148###</w:t>
      </w:r>
    </w:p>
    <w:p>
      <w:pPr>
        <w:pStyle w:val="Normal"/>
        <w:jc w:val="both"/>
        <w:rPr/>
      </w:pPr>
      <w:r>
        <w:rPr/>
        <w:t>Sexta Meditação. Sobre o Julgamento.</w:t>
      </w:r>
    </w:p>
    <w:p>
      <w:pPr>
        <w:pStyle w:val="Normal"/>
        <w:rPr/>
      </w:pPr>
      <w:r>
        <w:rPr/>
      </w:r>
    </w:p>
    <w:p>
      <w:pPr>
        <w:pStyle w:val="Normal"/>
        <w:rPr/>
      </w:pPr>
      <w:r>
        <w:rPr/>
        <w:t>###ID0149###</w:t>
      </w:r>
    </w:p>
    <w:p>
      <w:pPr>
        <w:pStyle w:val="Normal"/>
        <w:jc w:val="both"/>
        <w:rPr/>
      </w:pPr>
      <w:r>
        <w:rPr/>
        <w:t>PREPARAÇÃO.</w:t>
      </w:r>
    </w:p>
    <w:p>
      <w:pPr>
        <w:pStyle w:val="Normal"/>
        <w:rPr/>
      </w:pPr>
      <w:r>
        <w:rPr/>
      </w:r>
    </w:p>
    <w:p>
      <w:pPr>
        <w:pStyle w:val="Normal"/>
        <w:rPr/>
      </w:pPr>
      <w:r>
        <w:rPr/>
        <w:t>###ID0150###</w:t>
      </w:r>
    </w:p>
    <w:p>
      <w:pPr>
        <w:pStyle w:val="Normal"/>
        <w:jc w:val="both"/>
        <w:rPr/>
      </w:pPr>
      <w:r>
        <w:rPr/>
        <w:t>1. Coloque-se diante de Deus. 2. Implore a Ele que o inspire. CONSIDERAÇÕES.</w:t>
      </w:r>
    </w:p>
    <w:p>
      <w:pPr>
        <w:pStyle w:val="Normal"/>
        <w:rPr/>
      </w:pPr>
      <w:r>
        <w:rPr/>
      </w:r>
    </w:p>
    <w:p>
      <w:pPr>
        <w:pStyle w:val="Normal"/>
        <w:rPr/>
      </w:pPr>
      <w:r>
        <w:rPr/>
        <w:t>###ID0151###</w:t>
      </w:r>
    </w:p>
    <w:p>
      <w:pPr>
        <w:pStyle w:val="Normal"/>
        <w:jc w:val="both"/>
        <w:rPr/>
      </w:pPr>
      <w:r>
        <w:rPr/>
        <w:t>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Pr>
        <w:pStyle w:val="Normal"/>
        <w:rPr/>
      </w:pPr>
      <w:r>
        <w:rPr/>
      </w:r>
    </w:p>
    <w:p>
      <w:pPr>
        <w:pStyle w:val="Normal"/>
        <w:rPr/>
      </w:pPr>
      <w:r>
        <w:rPr/>
        <w:t>###ID0152###</w:t>
      </w:r>
    </w:p>
    <w:p>
      <w:pPr>
        <w:pStyle w:val="Normal"/>
        <w:jc w:val="both"/>
        <w:rPr/>
      </w:pPr>
      <w:r>
        <w:rPr/>
        <w:t>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Pr>
        <w:pStyle w:val="Normal"/>
        <w:rPr/>
      </w:pPr>
      <w:r>
        <w:rPr/>
      </w:r>
    </w:p>
    <w:p>
      <w:pPr>
        <w:pStyle w:val="Normal"/>
        <w:rPr/>
      </w:pPr>
      <w:r>
        <w:rPr/>
        <w:t>###ID0153###</w:t>
      </w:r>
    </w:p>
    <w:p>
      <w:pPr>
        <w:pStyle w:val="Normal"/>
        <w:jc w:val="both"/>
        <w:rPr/>
      </w:pPr>
      <w:r>
        <w:rPr/>
        <w:t>3. Considerai a majestade com que o Soberano Juiz aparecerá, cercado de todos os seus anjos e santos; sua cruz, brilhando muito mais que o sol, será levada diante dele como um sinal de misericórdia para os bons e de justiça para os maus.</w:t>
      </w:r>
    </w:p>
    <w:p>
      <w:pPr>
        <w:pStyle w:val="Normal"/>
        <w:rPr/>
      </w:pPr>
      <w:r>
        <w:rPr/>
      </w:r>
    </w:p>
    <w:p>
      <w:pPr>
        <w:pStyle w:val="Normal"/>
        <w:rPr/>
      </w:pPr>
      <w:r>
        <w:rPr/>
        <w:t>###ID0154###</w:t>
      </w:r>
    </w:p>
    <w:p>
      <w:pPr>
        <w:pStyle w:val="Normal"/>
        <w:jc w:val="both"/>
        <w:rPr/>
      </w:pPr>
      <w:r>
        <w:rPr/>
        <w:t>4. Este Juiz Soberano, por sua ordem terrível, que será imediatamente obedecida, separará os bons dos maus, colocando um à sua direita e o outro à sua esquerda. Ó, separação eterna! Depois disso, eles nunca mais se encontrarão.</w:t>
      </w:r>
    </w:p>
    <w:p>
      <w:pPr>
        <w:pStyle w:val="Normal"/>
        <w:rPr/>
      </w:pPr>
      <w:r>
        <w:rPr/>
      </w:r>
    </w:p>
    <w:p>
      <w:pPr>
        <w:pStyle w:val="Normal"/>
        <w:rPr/>
      </w:pPr>
      <w:r>
        <w:rPr/>
        <w:t>###ID0155###</w:t>
      </w:r>
    </w:p>
    <w:p>
      <w:pPr>
        <w:pStyle w:val="Normal"/>
        <w:jc w:val="both"/>
        <w:rPr/>
      </w:pPr>
      <w:r>
        <w:rPr/>
        <w:t>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Pr>
        <w:pStyle w:val="Normal"/>
        <w:rPr/>
      </w:pPr>
      <w:r>
        <w:rPr/>
      </w:r>
    </w:p>
    <w:p>
      <w:pPr>
        <w:pStyle w:val="Normal"/>
        <w:rPr/>
      </w:pPr>
      <w:r>
        <w:rPr/>
        <w:t>###ID0156###</w:t>
      </w:r>
    </w:p>
    <w:p>
      <w:pPr>
        <w:pStyle w:val="Normal"/>
        <w:jc w:val="both"/>
        <w:rPr/>
      </w:pPr>
      <w:r>
        <w:rPr/>
        <w:t>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Pr>
        <w:pStyle w:val="Normal"/>
        <w:rPr/>
      </w:pPr>
      <w:r>
        <w:rPr/>
      </w:r>
    </w:p>
    <w:p>
      <w:pPr>
        <w:pStyle w:val="Normal"/>
        <w:rPr/>
      </w:pPr>
      <w:r>
        <w:rPr/>
        <w:t>###ID0157###</w:t>
      </w:r>
    </w:p>
    <w:p>
      <w:pPr>
        <w:pStyle w:val="Normal"/>
        <w:jc w:val="both"/>
        <w:rPr/>
      </w:pPr>
      <w:r>
        <w:rPr/>
        <w:t>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Pr>
        <w:pStyle w:val="Normal"/>
        <w:rPr/>
      </w:pPr>
      <w:r>
        <w:rPr/>
      </w:r>
    </w:p>
    <w:p>
      <w:pPr>
        <w:pStyle w:val="Normal"/>
        <w:rPr/>
      </w:pPr>
      <w:r>
        <w:rPr/>
        <w:t>###ID0158###</w:t>
      </w:r>
    </w:p>
    <w:p>
      <w:pPr>
        <w:pStyle w:val="Normal"/>
        <w:jc w:val="both"/>
        <w:rPr/>
      </w:pPr>
      <w:r>
        <w:rPr/>
        <w:t>AFETAMENTOS E RESOLUÇÕES.</w:t>
      </w:r>
    </w:p>
    <w:p>
      <w:pPr>
        <w:pStyle w:val="Normal"/>
        <w:rPr/>
      </w:pPr>
      <w:r>
        <w:rPr/>
      </w:r>
    </w:p>
    <w:p>
      <w:pPr>
        <w:pStyle w:val="Normal"/>
        <w:rPr/>
      </w:pPr>
      <w:r>
        <w:rPr/>
        <w:t>###ID0159###</w:t>
      </w:r>
    </w:p>
    <w:p>
      <w:pPr>
        <w:pStyle w:val="Normal"/>
        <w:jc w:val="both"/>
        <w:rPr/>
      </w:pPr>
      <w:r>
        <w:rPr/>
        <w:t>1. Treme, ó minha alma, ao lembrar-se destas coisas. Ó meu Deus, que segurança haverá para mim naquele dia, quando até as colunas do céu tremerem de medo?</w:t>
      </w:r>
    </w:p>
    <w:p>
      <w:pPr>
        <w:pStyle w:val="Normal"/>
        <w:rPr/>
      </w:pPr>
      <w:r>
        <w:rPr/>
      </w:r>
    </w:p>
    <w:p>
      <w:pPr>
        <w:pStyle w:val="Normal"/>
        <w:rPr/>
      </w:pPr>
      <w:r>
        <w:rPr/>
        <w:t>###ID0160###</w:t>
      </w:r>
    </w:p>
    <w:p>
      <w:pPr>
        <w:pStyle w:val="Normal"/>
        <w:jc w:val="both"/>
        <w:rPr/>
      </w:pPr>
      <w:r>
        <w:rPr/>
        <w:t>2. Deteste seus pecados, os únicos que podem condená-lo naquele dia terrível.</w:t>
      </w:r>
    </w:p>
    <w:p>
      <w:pPr>
        <w:pStyle w:val="Normal"/>
        <w:rPr/>
      </w:pPr>
      <w:r>
        <w:rPr/>
      </w:r>
    </w:p>
    <w:p>
      <w:pPr>
        <w:pStyle w:val="Normal"/>
        <w:rPr/>
      </w:pPr>
      <w:r>
        <w:rPr/>
        <w:t>###ID0161###</w:t>
      </w:r>
    </w:p>
    <w:p>
      <w:pPr>
        <w:pStyle w:val="Normal"/>
        <w:jc w:val="both"/>
        <w:rPr/>
      </w:pPr>
      <w:r>
        <w:rPr/>
        <w:t>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Pr>
        <w:pStyle w:val="Normal"/>
        <w:rPr/>
      </w:pPr>
      <w:r>
        <w:rPr/>
      </w:r>
    </w:p>
    <w:p>
      <w:pPr>
        <w:pStyle w:val="Normal"/>
        <w:rPr/>
      </w:pPr>
      <w:r>
        <w:rPr/>
        <w:t>###ID0162###</w:t>
      </w:r>
    </w:p>
    <w:p>
      <w:pPr>
        <w:pStyle w:val="Normal"/>
        <w:jc w:val="both"/>
        <w:rPr/>
      </w:pPr>
      <w:r>
        <w:rPr/>
        <w:t>CONCLUSÕES.</w:t>
      </w:r>
    </w:p>
    <w:p>
      <w:pPr>
        <w:pStyle w:val="Normal"/>
        <w:rPr/>
      </w:pPr>
      <w:r>
        <w:rPr/>
      </w:r>
    </w:p>
    <w:p>
      <w:pPr>
        <w:pStyle w:val="Normal"/>
        <w:rPr/>
      </w:pPr>
      <w:r>
        <w:rPr/>
        <w:t>###ID0163###</w:t>
      </w:r>
    </w:p>
    <w:p>
      <w:pPr>
        <w:pStyle w:val="Normal"/>
        <w:jc w:val="both"/>
        <w:rPr/>
      </w:pPr>
      <w:r>
        <w:rPr/>
        <w:t>1. Agradeça a Deus, que lhe deu os meios para sustentar esse dia e tempo para fazer penitência.</w:t>
      </w:r>
    </w:p>
    <w:p>
      <w:pPr>
        <w:pStyle w:val="Normal"/>
        <w:rPr/>
      </w:pPr>
      <w:r>
        <w:rPr/>
      </w:r>
    </w:p>
    <w:p>
      <w:pPr>
        <w:pStyle w:val="Normal"/>
        <w:rPr/>
      </w:pPr>
      <w:r>
        <w:rPr/>
        <w:t>###ID0164###</w:t>
      </w:r>
    </w:p>
    <w:p>
      <w:pPr>
        <w:pStyle w:val="Normal"/>
        <w:jc w:val="both"/>
        <w:rPr/>
      </w:pPr>
      <w:r>
        <w:rPr/>
        <w:t>2. Ofereça a Ele o seu coração, para que Ele faça brotar dele bons frutos.</w:t>
      </w:r>
    </w:p>
    <w:p>
      <w:pPr>
        <w:pStyle w:val="Normal"/>
        <w:rPr/>
      </w:pPr>
      <w:r>
        <w:rPr/>
      </w:r>
    </w:p>
    <w:p>
      <w:pPr>
        <w:pStyle w:val="Normal"/>
        <w:rPr/>
      </w:pPr>
      <w:r>
        <w:rPr/>
        <w:t>###ID0165###</w:t>
      </w:r>
    </w:p>
    <w:p>
      <w:pPr>
        <w:pStyle w:val="Normal"/>
        <w:jc w:val="both"/>
        <w:rPr/>
      </w:pPr>
      <w:r>
        <w:rPr/>
        <w:t>3. Ore para que Ele lhe dê graça.</w:t>
      </w:r>
    </w:p>
    <w:p>
      <w:pPr>
        <w:pStyle w:val="Normal"/>
        <w:rPr/>
      </w:pPr>
      <w:r>
        <w:rPr/>
      </w:r>
    </w:p>
    <w:p>
      <w:pPr>
        <w:pStyle w:val="Normal"/>
        <w:rPr/>
      </w:pPr>
      <w:r>
        <w:rPr/>
        <w:t>###ID0166###</w:t>
      </w:r>
    </w:p>
    <w:p>
      <w:pPr>
        <w:pStyle w:val="Normal"/>
        <w:jc w:val="both"/>
        <w:rPr/>
      </w:pPr>
      <w:r>
        <w:rPr/>
        <w:t>Pai, Ave, eu creio. [Faça aqui um ramalhete espiritual.]</w:t>
      </w:r>
    </w:p>
    <w:p>
      <w:pPr>
        <w:pStyle w:val="Normal"/>
        <w:rPr/>
      </w:pPr>
      <w:r>
        <w:rPr/>
      </w:r>
    </w:p>
    <w:p>
      <w:pPr>
        <w:pStyle w:val="Normal"/>
        <w:rPr/>
      </w:pPr>
      <w:r>
        <w:rPr/>
        <w:t>###ID0167###</w:t>
      </w:r>
    </w:p>
    <w:p>
      <w:pPr>
        <w:pStyle w:val="Normal"/>
        <w:jc w:val="both"/>
        <w:rPr/>
      </w:pPr>
      <w:r>
        <w:rPr/>
        <w:t>CAPÍTULO XV. Sétima Meditação. - Sobre o Inferno</w:t>
      </w:r>
    </w:p>
    <w:p>
      <w:pPr>
        <w:pStyle w:val="Normal"/>
        <w:rPr/>
      </w:pPr>
      <w:r>
        <w:rPr/>
      </w:r>
    </w:p>
    <w:p>
      <w:pPr>
        <w:pStyle w:val="Normal"/>
        <w:rPr/>
      </w:pPr>
      <w:r>
        <w:rPr/>
        <w:t>###ID0168###</w:t>
      </w:r>
    </w:p>
    <w:p>
      <w:pPr>
        <w:pStyle w:val="Normal"/>
        <w:jc w:val="both"/>
        <w:rPr/>
      </w:pPr>
      <w:r>
        <w:rPr/>
        <w:t>Sétima Meditação.---Sobre o Inferno.</w:t>
      </w:r>
    </w:p>
    <w:p>
      <w:pPr>
        <w:pStyle w:val="Normal"/>
        <w:rPr/>
      </w:pPr>
      <w:r>
        <w:rPr/>
      </w:r>
    </w:p>
    <w:p>
      <w:pPr>
        <w:pStyle w:val="Normal"/>
        <w:rPr/>
      </w:pPr>
      <w:r>
        <w:rPr/>
        <w:t>###ID0169###</w:t>
      </w:r>
    </w:p>
    <w:p>
      <w:pPr>
        <w:pStyle w:val="Normal"/>
        <w:jc w:val="both"/>
        <w:rPr/>
      </w:pPr>
      <w:r>
        <w:rPr/>
        <w:t>PREPARAÇÃO.</w:t>
      </w:r>
    </w:p>
    <w:p>
      <w:pPr>
        <w:pStyle w:val="Normal"/>
        <w:rPr/>
      </w:pPr>
      <w:r>
        <w:rPr/>
      </w:r>
    </w:p>
    <w:p>
      <w:pPr>
        <w:pStyle w:val="Normal"/>
        <w:rPr/>
      </w:pPr>
      <w:r>
        <w:rPr/>
        <w:t>###ID0170###</w:t>
      </w:r>
    </w:p>
    <w:p>
      <w:pPr>
        <w:pStyle w:val="Normal"/>
        <w:jc w:val="both"/>
        <w:rPr/>
      </w:pPr>
      <w:r>
        <w:rPr/>
        <w:t>1. Coloque-se na presença de Deus.</w:t>
      </w:r>
    </w:p>
    <w:p>
      <w:pPr>
        <w:pStyle w:val="Normal"/>
        <w:rPr/>
      </w:pPr>
      <w:r>
        <w:rPr/>
      </w:r>
    </w:p>
    <w:p>
      <w:pPr>
        <w:pStyle w:val="Normal"/>
        <w:rPr/>
      </w:pPr>
      <w:r>
        <w:rPr/>
        <w:t>###ID0171###</w:t>
      </w:r>
    </w:p>
    <w:p>
      <w:pPr>
        <w:pStyle w:val="Normal"/>
        <w:jc w:val="both"/>
        <w:rPr/>
      </w:pPr>
      <w:r>
        <w:rPr/>
        <w:t>2. Humilhe-se e implore a assistência de sua graça. 3. Imagine para si mesmo uma cidade coberta de escuridão, toda queimando com enxofre e piche fedorento, e cheia de habitantes que não podem escapar dela.</w:t>
      </w:r>
    </w:p>
    <w:p>
      <w:pPr>
        <w:pStyle w:val="Normal"/>
        <w:rPr/>
      </w:pPr>
      <w:r>
        <w:rPr/>
      </w:r>
    </w:p>
    <w:p>
      <w:pPr>
        <w:pStyle w:val="Normal"/>
        <w:rPr/>
      </w:pPr>
      <w:r>
        <w:rPr/>
        <w:t>###ID0172###</w:t>
      </w:r>
    </w:p>
    <w:p>
      <w:pPr>
        <w:pStyle w:val="Normal"/>
        <w:jc w:val="both"/>
        <w:rPr/>
      </w:pPr>
      <w:r>
        <w:rPr/>
        <w:t>CONSIDERAÇÕES.</w:t>
      </w:r>
    </w:p>
    <w:p>
      <w:pPr>
        <w:pStyle w:val="Normal"/>
        <w:rPr/>
      </w:pPr>
      <w:r>
        <w:rPr/>
      </w:r>
    </w:p>
    <w:p>
      <w:pPr>
        <w:pStyle w:val="Normal"/>
        <w:rPr/>
      </w:pPr>
      <w:r>
        <w:rPr/>
        <w:t>###ID0173###</w:t>
      </w:r>
    </w:p>
    <w:p>
      <w:pPr>
        <w:pStyle w:val="Normal"/>
        <w:jc w:val="both"/>
        <w:rPr/>
      </w:pPr>
      <w:r>
        <w:rPr/>
        <w:t>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Pr>
        <w:pStyle w:val="Normal"/>
        <w:rPr/>
      </w:pPr>
      <w:r>
        <w:rPr/>
      </w:r>
    </w:p>
    <w:p>
      <w:pPr>
        <w:pStyle w:val="Normal"/>
        <w:rPr/>
      </w:pPr>
      <w:r>
        <w:rPr/>
        <w:t>###ID0174###</w:t>
      </w:r>
    </w:p>
    <w:p>
      <w:pPr>
        <w:pStyle w:val="Normal"/>
        <w:jc w:val="both"/>
        <w:rPr/>
      </w:pPr>
      <w:r>
        <w:rPr/>
        <w:t>2. Além de todos esses tormentos, há ainda outro ainda maior, que é a perda e a privação da glória de Deus, de cuja vista eles são</w:t>
      </w:r>
    </w:p>
    <w:p>
      <w:pPr>
        <w:pStyle w:val="Normal"/>
        <w:rPr/>
      </w:pPr>
      <w:r>
        <w:rPr/>
      </w:r>
    </w:p>
    <w:p>
      <w:pPr>
        <w:pStyle w:val="Normal"/>
        <w:rPr/>
      </w:pPr>
      <w:r>
        <w:rPr/>
        <w:t>###ID0175###</w:t>
      </w:r>
    </w:p>
    <w:p>
      <w:pPr>
        <w:pStyle w:val="Normal"/>
        <w:jc w:val="both"/>
        <w:rPr/>
      </w:pPr>
      <w:r>
        <w:rPr/>
        <w:t>/ excluído para sempre. Ora, se Absalão achou mais doloroso ser privado do rosto amoroso de seu pai Davi do que ser banido, ó Deus, que tristeza não seria para mim ser excluído para sempre de contemplar teu semblante tão doce e gracioso!</w:t>
      </w:r>
    </w:p>
    <w:p>
      <w:pPr>
        <w:pStyle w:val="Normal"/>
        <w:rPr/>
      </w:pPr>
      <w:r>
        <w:rPr/>
      </w:r>
    </w:p>
    <w:p>
      <w:pPr>
        <w:pStyle w:val="Normal"/>
        <w:rPr/>
      </w:pPr>
      <w:r>
        <w:rPr/>
        <w:t>###ID0176###</w:t>
      </w:r>
    </w:p>
    <w:p>
      <w:pPr>
        <w:pStyle w:val="Normal"/>
        <w:jc w:val="both"/>
        <w:rPr/>
      </w:pPr>
      <w:r>
        <w:rPr/>
        <w:t>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Pr>
        <w:pStyle w:val="Normal"/>
        <w:rPr/>
      </w:pPr>
      <w:r>
        <w:rPr/>
      </w:r>
    </w:p>
    <w:p>
      <w:pPr>
        <w:pStyle w:val="Normal"/>
        <w:rPr/>
      </w:pPr>
      <w:r>
        <w:rPr/>
        <w:t>###ID0177###</w:t>
      </w:r>
    </w:p>
    <w:p>
      <w:pPr>
        <w:pStyle w:val="Normal"/>
        <w:jc w:val="both"/>
        <w:rPr/>
      </w:pPr>
      <w:r>
        <w:rPr/>
        <w:t>AFETAMENTOS E RESOLUÇÕES.</w:t>
      </w:r>
    </w:p>
    <w:p>
      <w:pPr>
        <w:pStyle w:val="Normal"/>
        <w:rPr/>
      </w:pPr>
      <w:r>
        <w:rPr/>
      </w:r>
    </w:p>
    <w:p>
      <w:pPr>
        <w:pStyle w:val="Normal"/>
        <w:rPr/>
      </w:pPr>
      <w:r>
        <w:rPr/>
        <w:t>###ID0178###</w:t>
      </w:r>
    </w:p>
    <w:p>
      <w:pPr>
        <w:pStyle w:val="Normal"/>
        <w:jc w:val="both"/>
        <w:rPr/>
      </w:pPr>
      <w:r>
        <w:rPr/>
        <w:t>1. Aterrorize sua alma com as palavras de Jó: Ó minha alma, és capaz de viver para sempre em chamas eternas e em meio a um fogo devorador? Renunciarás para sempre à presença do teu Deus?</w:t>
      </w:r>
    </w:p>
    <w:p>
      <w:pPr>
        <w:pStyle w:val="Normal"/>
        <w:rPr/>
      </w:pPr>
      <w:r>
        <w:rPr/>
      </w:r>
    </w:p>
    <w:p>
      <w:pPr>
        <w:pStyle w:val="Normal"/>
        <w:rPr/>
      </w:pPr>
      <w:r>
        <w:rPr/>
        <w:t>###ID0179###</w:t>
      </w:r>
    </w:p>
    <w:p>
      <w:pPr>
        <w:pStyle w:val="Normal"/>
        <w:jc w:val="both"/>
        <w:rPr/>
      </w:pPr>
      <w:r>
        <w:rPr/>
        <w:t>2. Confesse que você mereceu, sim, muitas vezes: De agora em diante, adotarei um novo rumo; pois por que eu deveria descer a esse poço sem fundo? Portanto, me esforçarei ao máximo para evitar o pecado, o único que pode me condenar a esta morte eterna.</w:t>
      </w:r>
    </w:p>
    <w:p>
      <w:pPr>
        <w:pStyle w:val="Normal"/>
        <w:rPr/>
      </w:pPr>
      <w:r>
        <w:rPr/>
      </w:r>
    </w:p>
    <w:p>
      <w:pPr>
        <w:pStyle w:val="Normal"/>
        <w:rPr/>
      </w:pPr>
      <w:r>
        <w:rPr/>
        <w:t>###ID0180###</w:t>
      </w:r>
    </w:p>
    <w:p>
      <w:pPr>
        <w:pStyle w:val="Normal"/>
        <w:jc w:val="both"/>
        <w:rPr/>
      </w:pPr>
      <w:r>
        <w:rPr/>
        <w:t>Dê graças; faça uma oferta; reze Pai, Ave, eu creio.</w:t>
      </w:r>
    </w:p>
    <w:p>
      <w:pPr>
        <w:pStyle w:val="Normal"/>
        <w:rPr/>
      </w:pPr>
      <w:r>
        <w:rPr/>
      </w:r>
    </w:p>
    <w:p>
      <w:pPr>
        <w:pStyle w:val="Normal"/>
        <w:rPr/>
      </w:pPr>
      <w:r>
        <w:rPr/>
        <w:t>###ID0181###</w:t>
      </w:r>
    </w:p>
    <w:p>
      <w:pPr>
        <w:pStyle w:val="Normal"/>
        <w:jc w:val="both"/>
        <w:rPr/>
      </w:pPr>
      <w:r>
        <w:rPr/>
        <w:t>CAPÍTULO XVI Oitava Meditação. -Sobre o Céu</w:t>
      </w:r>
    </w:p>
    <w:p>
      <w:pPr>
        <w:pStyle w:val="Normal"/>
        <w:rPr/>
      </w:pPr>
      <w:r>
        <w:rPr/>
      </w:r>
    </w:p>
    <w:p>
      <w:pPr>
        <w:pStyle w:val="Normal"/>
        <w:rPr/>
      </w:pPr>
      <w:r>
        <w:rPr/>
        <w:t>###ID0182###</w:t>
      </w:r>
    </w:p>
    <w:p>
      <w:pPr>
        <w:pStyle w:val="Normal"/>
        <w:jc w:val="both"/>
        <w:rPr/>
      </w:pPr>
      <w:r>
        <w:rPr/>
        <w:t>Oitava Meditação. -No Céu.</w:t>
      </w:r>
    </w:p>
    <w:p>
      <w:pPr>
        <w:pStyle w:val="Normal"/>
        <w:rPr/>
      </w:pPr>
      <w:r>
        <w:rPr/>
      </w:r>
    </w:p>
    <w:p>
      <w:pPr>
        <w:pStyle w:val="Normal"/>
        <w:rPr/>
      </w:pPr>
      <w:r>
        <w:rPr/>
        <w:t>###ID0183###</w:t>
      </w:r>
    </w:p>
    <w:p>
      <w:pPr>
        <w:pStyle w:val="Normal"/>
        <w:jc w:val="both"/>
        <w:rPr/>
      </w:pPr>
      <w:r>
        <w:rPr/>
        <w:t>PREPARAÇÃO.</w:t>
      </w:r>
    </w:p>
    <w:p>
      <w:pPr>
        <w:pStyle w:val="Normal"/>
        <w:rPr/>
      </w:pPr>
      <w:r>
        <w:rPr/>
      </w:r>
    </w:p>
    <w:p>
      <w:pPr>
        <w:pStyle w:val="Normal"/>
        <w:rPr/>
      </w:pPr>
      <w:r>
        <w:rPr/>
        <w:t>###ID0184###</w:t>
      </w:r>
    </w:p>
    <w:p>
      <w:pPr>
        <w:pStyle w:val="Normal"/>
        <w:jc w:val="both"/>
        <w:rPr/>
      </w:pPr>
      <w:r>
        <w:rPr/>
        <w:t>1. Coloque-se na presença de Deus. 2. Implore a Ele para inspirar você com Sua graça.</w:t>
      </w:r>
    </w:p>
    <w:p>
      <w:pPr>
        <w:pStyle w:val="Normal"/>
        <w:rPr/>
      </w:pPr>
      <w:r>
        <w:rPr/>
      </w:r>
    </w:p>
    <w:p>
      <w:pPr>
        <w:pStyle w:val="Normal"/>
        <w:rPr/>
      </w:pPr>
      <w:r>
        <w:rPr/>
        <w:t>###ID0185###</w:t>
      </w:r>
    </w:p>
    <w:p>
      <w:pPr>
        <w:pStyle w:val="Normal"/>
        <w:jc w:val="both"/>
        <w:rPr/>
      </w:pPr>
      <w:r>
        <w:rPr/>
        <w:t>CONSIDERAÇÕES.</w:t>
      </w:r>
    </w:p>
    <w:p>
      <w:pPr>
        <w:pStyle w:val="Normal"/>
        <w:rPr/>
      </w:pPr>
      <w:r>
        <w:rPr/>
      </w:r>
    </w:p>
    <w:p>
      <w:pPr>
        <w:pStyle w:val="Normal"/>
        <w:rPr/>
      </w:pPr>
      <w:r>
        <w:rPr/>
        <w:t>###ID0186###</w:t>
      </w:r>
    </w:p>
    <w:p>
      <w:pPr>
        <w:pStyle w:val="Normal"/>
        <w:jc w:val="both"/>
        <w:rPr/>
      </w:pPr>
      <w:r>
        <w:rPr/>
        <w:t>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Pr>
        <w:pStyle w:val="Normal"/>
        <w:rPr/>
      </w:pPr>
      <w:r>
        <w:rPr/>
      </w:r>
    </w:p>
    <w:p>
      <w:pPr>
        <w:pStyle w:val="Normal"/>
        <w:rPr/>
      </w:pPr>
      <w:r>
        <w:rPr/>
        <w:t>###ID0187###</w:t>
      </w:r>
    </w:p>
    <w:p>
      <w:pPr>
        <w:pStyle w:val="Normal"/>
        <w:jc w:val="both"/>
        <w:rPr/>
      </w:pPr>
      <w:r>
        <w:rPr/>
        <w:t>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Pr>
        <w:pStyle w:val="Normal"/>
        <w:rPr/>
      </w:pPr>
      <w:r>
        <w:rPr/>
      </w:r>
    </w:p>
    <w:p>
      <w:pPr>
        <w:pStyle w:val="Normal"/>
        <w:rPr/>
      </w:pPr>
      <w:r>
        <w:rPr/>
        <w:t>###ID0188###</w:t>
      </w:r>
    </w:p>
    <w:p>
      <w:pPr>
        <w:pStyle w:val="Normal"/>
        <w:jc w:val="both"/>
        <w:rPr/>
      </w:pPr>
      <w:r>
        <w:rPr/>
        <w:t>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Pr>
        <w:pStyle w:val="Normal"/>
        <w:rPr/>
      </w:pPr>
      <w:r>
        <w:rPr/>
      </w:r>
    </w:p>
    <w:p>
      <w:pPr>
        <w:pStyle w:val="Normal"/>
        <w:rPr/>
      </w:pPr>
      <w:r>
        <w:rPr/>
        <w:t>###ID0189###</w:t>
      </w:r>
    </w:p>
    <w:p>
      <w:pPr>
        <w:pStyle w:val="Normal"/>
        <w:jc w:val="both"/>
        <w:rPr/>
      </w:pPr>
      <w:r>
        <w:rPr/>
        <w:t>1. Admire e louve sua pátria celestial: Ó quão bela és tu, Jerusalém celestial, e quão felizes são teus habitantes.</w:t>
      </w:r>
    </w:p>
    <w:p>
      <w:pPr>
        <w:pStyle w:val="Normal"/>
        <w:rPr/>
      </w:pPr>
      <w:r>
        <w:rPr/>
      </w:r>
    </w:p>
    <w:p>
      <w:pPr>
        <w:pStyle w:val="Normal"/>
        <w:rPr/>
      </w:pPr>
      <w:r>
        <w:rPr/>
        <w:t>###ID0190###</w:t>
      </w:r>
    </w:p>
    <w:p>
      <w:pPr>
        <w:pStyle w:val="Normal"/>
        <w:jc w:val="both"/>
        <w:rPr/>
      </w:pPr>
      <w:r>
        <w:rPr/>
        <w:t>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Pr>
        <w:pStyle w:val="Normal"/>
        <w:rPr/>
      </w:pPr>
      <w:r>
        <w:rPr/>
      </w:r>
    </w:p>
    <w:p>
      <w:pPr>
        <w:pStyle w:val="Normal"/>
        <w:rPr/>
      </w:pPr>
      <w:r>
        <w:rPr/>
        <w:t>###ID0191###</w:t>
      </w:r>
    </w:p>
    <w:p>
      <w:pPr>
        <w:pStyle w:val="Normal"/>
        <w:jc w:val="both"/>
        <w:rPr/>
      </w:pPr>
      <w:r>
        <w:rPr/>
        <w:t>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Agradeça; faça uma oferenda; ore. Pai, Ave, eu creio.</w:t>
      </w:r>
    </w:p>
    <w:p>
      <w:pPr>
        <w:pStyle w:val="Normal"/>
        <w:rPr/>
      </w:pPr>
      <w:r>
        <w:rPr/>
      </w:r>
    </w:p>
    <w:p>
      <w:pPr>
        <w:pStyle w:val="Normal"/>
        <w:rPr/>
      </w:pPr>
      <w:r>
        <w:rPr/>
        <w:t>###ID0192###</w:t>
      </w:r>
    </w:p>
    <w:p>
      <w:pPr>
        <w:pStyle w:val="Normal"/>
        <w:jc w:val="both"/>
        <w:rPr/>
      </w:pPr>
      <w:r>
        <w:rPr/>
        <w:t>CAPÍTULO XVII. Nona Meditação. —Sobre a escolha do Céu</w:t>
      </w:r>
    </w:p>
    <w:p>
      <w:pPr>
        <w:pStyle w:val="Normal"/>
        <w:rPr/>
      </w:pPr>
      <w:r>
        <w:rPr/>
      </w:r>
    </w:p>
    <w:p>
      <w:pPr>
        <w:pStyle w:val="Normal"/>
        <w:rPr/>
      </w:pPr>
      <w:r>
        <w:rPr/>
        <w:t>###ID0193###</w:t>
      </w:r>
    </w:p>
    <w:p>
      <w:pPr>
        <w:pStyle w:val="Normal"/>
        <w:jc w:val="both"/>
        <w:rPr/>
      </w:pPr>
      <w:r>
        <w:rPr/>
        <w:t>Nona Meditação. Sobre a escolha do Céu.</w:t>
      </w:r>
    </w:p>
    <w:p>
      <w:pPr>
        <w:pStyle w:val="Normal"/>
        <w:rPr/>
      </w:pPr>
      <w:r>
        <w:rPr/>
      </w:r>
    </w:p>
    <w:p>
      <w:pPr>
        <w:pStyle w:val="Normal"/>
        <w:rPr/>
      </w:pPr>
      <w:r>
        <w:rPr/>
        <w:t>###ID0194###</w:t>
      </w:r>
    </w:p>
    <w:p>
      <w:pPr>
        <w:pStyle w:val="Normal"/>
        <w:jc w:val="both"/>
        <w:rPr/>
      </w:pPr>
      <w:r>
        <w:rPr/>
        <w:t>PREPARAÇÃO.</w:t>
      </w:r>
    </w:p>
    <w:p>
      <w:pPr>
        <w:pStyle w:val="Normal"/>
        <w:rPr/>
      </w:pPr>
      <w:r>
        <w:rPr/>
      </w:r>
    </w:p>
    <w:p>
      <w:pPr>
        <w:pStyle w:val="Normal"/>
        <w:rPr/>
      </w:pPr>
      <w:r>
        <w:rPr/>
        <w:t>###ID0195###</w:t>
      </w:r>
    </w:p>
    <w:p>
      <w:pPr>
        <w:pStyle w:val="Normal"/>
        <w:jc w:val="both"/>
        <w:rPr/>
      </w:pPr>
      <w:r>
        <w:rPr/>
        <w:t>1. Coloque-se na presença de Deus.</w:t>
      </w:r>
    </w:p>
    <w:p>
      <w:pPr>
        <w:pStyle w:val="Normal"/>
        <w:rPr/>
      </w:pPr>
      <w:r>
        <w:rPr/>
      </w:r>
    </w:p>
    <w:p>
      <w:pPr>
        <w:pStyle w:val="Normal"/>
        <w:rPr/>
      </w:pPr>
      <w:r>
        <w:rPr/>
        <w:t>###ID0196###</w:t>
      </w:r>
    </w:p>
    <w:p>
      <w:pPr>
        <w:pStyle w:val="Normal"/>
        <w:jc w:val="both"/>
        <w:rPr/>
      </w:pPr>
      <w:r>
        <w:rPr/>
        <w:t>2. Humilhe-se diante Dele e implore para que Ele o inspire com sua graça.</w:t>
      </w:r>
    </w:p>
    <w:p>
      <w:pPr>
        <w:pStyle w:val="Normal"/>
        <w:rPr/>
      </w:pPr>
      <w:r>
        <w:rPr/>
      </w:r>
    </w:p>
    <w:p>
      <w:pPr>
        <w:pStyle w:val="Normal"/>
        <w:rPr/>
      </w:pPr>
      <w:r>
        <w:rPr/>
        <w:t>###ID0197###</w:t>
      </w:r>
    </w:p>
    <w:p>
      <w:pPr>
        <w:pStyle w:val="Normal"/>
        <w:jc w:val="both"/>
        <w:rPr/>
      </w:pPr>
      <w:r>
        <w:rPr/>
        <w:t>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Pr>
        <w:pStyle w:val="Normal"/>
        <w:rPr/>
      </w:pPr>
      <w:r>
        <w:rPr/>
      </w:r>
    </w:p>
    <w:p>
      <w:pPr>
        <w:pStyle w:val="Normal"/>
        <w:rPr/>
      </w:pPr>
      <w:r>
        <w:rPr/>
        <w:t>###ID0198###</w:t>
      </w:r>
    </w:p>
    <w:p>
      <w:pPr>
        <w:pStyle w:val="Normal"/>
        <w:jc w:val="both"/>
        <w:rPr/>
      </w:pPr>
      <w:r>
        <w:rPr/>
        <w:t>CONSIDERAÇÕES.</w:t>
      </w:r>
    </w:p>
    <w:p>
      <w:pPr>
        <w:pStyle w:val="Normal"/>
        <w:rPr/>
      </w:pPr>
      <w:r>
        <w:rPr/>
      </w:r>
    </w:p>
    <w:p>
      <w:pPr>
        <w:pStyle w:val="Normal"/>
        <w:rPr/>
      </w:pPr>
      <w:r>
        <w:rPr/>
        <w:t>###ID0199###</w:t>
      </w:r>
    </w:p>
    <w:p>
      <w:pPr>
        <w:pStyle w:val="Normal"/>
        <w:jc w:val="both"/>
        <w:rPr/>
      </w:pPr>
      <w:r>
        <w:rPr/>
        <w:t>1. Considere que é bem verdade que você está entre o céu e o inferno; e que um ou outro estará aberto para recebê-lo, de acordo com a escolha que você fizer.</w:t>
      </w:r>
    </w:p>
    <w:p>
      <w:pPr>
        <w:pStyle w:val="Normal"/>
        <w:rPr/>
      </w:pPr>
      <w:r>
        <w:rPr/>
      </w:r>
    </w:p>
    <w:p>
      <w:pPr>
        <w:pStyle w:val="Normal"/>
        <w:rPr/>
      </w:pPr>
      <w:r>
        <w:rPr/>
        <w:t>###ID0200###</w:t>
      </w:r>
    </w:p>
    <w:p>
      <w:pPr>
        <w:pStyle w:val="Normal"/>
        <w:jc w:val="both"/>
        <w:rPr/>
      </w:pPr>
      <w:r>
        <w:rPr/>
        <w:t>2. Considere que a escolha que você fizer neste mundo durará por toda a eternidade no próximo.</w:t>
      </w:r>
    </w:p>
    <w:p>
      <w:pPr>
        <w:pStyle w:val="Normal"/>
        <w:rPr/>
      </w:pPr>
      <w:r>
        <w:rPr/>
      </w:r>
    </w:p>
    <w:p>
      <w:pPr>
        <w:pStyle w:val="Normal"/>
        <w:rPr/>
      </w:pPr>
      <w:r>
        <w:rPr/>
        <w:t>###ID0201###</w:t>
      </w:r>
    </w:p>
    <w:p>
      <w:pPr>
        <w:pStyle w:val="Normal"/>
        <w:jc w:val="both"/>
        <w:rPr/>
      </w:pPr>
      <w:r>
        <w:rPr/>
        <w:t>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Pr>
        <w:pStyle w:val="Normal"/>
        <w:rPr/>
      </w:pPr>
      <w:r>
        <w:rPr/>
      </w:r>
    </w:p>
    <w:p>
      <w:pPr>
        <w:pStyle w:val="Normal"/>
        <w:rPr/>
      </w:pPr>
      <w:r>
        <w:rPr/>
        <w:t>###ID0202###</w:t>
      </w:r>
    </w:p>
    <w:p>
      <w:pPr>
        <w:pStyle w:val="Normal"/>
        <w:jc w:val="both"/>
        <w:rPr/>
      </w:pPr>
      <w:r>
        <w:rPr/>
        <w:t>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Pr>
        <w:pStyle w:val="Normal"/>
        <w:rPr/>
      </w:pPr>
      <w:r>
        <w:rPr/>
      </w:r>
    </w:p>
    <w:p>
      <w:pPr>
        <w:pStyle w:val="Normal"/>
        <w:rPr/>
      </w:pPr>
      <w:r>
        <w:rPr/>
        <w:t>###ID0203###</w:t>
      </w:r>
    </w:p>
    <w:p>
      <w:pPr>
        <w:pStyle w:val="Normal"/>
        <w:jc w:val="both"/>
        <w:rPr/>
      </w:pPr>
      <w:r>
        <w:rPr/>
        <w:t>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Pr>
        <w:pStyle w:val="Normal"/>
        <w:rPr/>
      </w:pPr>
      <w:r>
        <w:rPr/>
      </w:r>
    </w:p>
    <w:p>
      <w:pPr>
        <w:pStyle w:val="Normal"/>
        <w:rPr/>
      </w:pPr>
      <w:r>
        <w:rPr/>
        <w:t>###ID0204###</w:t>
      </w:r>
    </w:p>
    <w:p>
      <w:pPr>
        <w:pStyle w:val="Normal"/>
        <w:jc w:val="both"/>
        <w:rPr/>
      </w:pPr>
      <w:r>
        <w:rPr/>
        <w:t>2. Aceite a proteção da Santíssima Virgem e dos santos. Prometa avançar em direção a eles e dê a mão ao seu bom anjo para que ele o guie até lá. Encoraje sua alma a fazer essa escolha. Pai, Ave, eu creio.</w:t>
      </w:r>
    </w:p>
    <w:p>
      <w:pPr>
        <w:pStyle w:val="Normal"/>
        <w:rPr/>
      </w:pPr>
      <w:r>
        <w:rPr/>
      </w:r>
    </w:p>
    <w:p>
      <w:pPr>
        <w:pStyle w:val="Normal"/>
        <w:rPr/>
      </w:pPr>
      <w:r>
        <w:rPr/>
        <w:t>###ID0205###</w:t>
      </w:r>
    </w:p>
    <w:p>
      <w:pPr>
        <w:pStyle w:val="Normal"/>
        <w:jc w:val="both"/>
        <w:rPr/>
      </w:pPr>
      <w:r>
        <w:rPr/>
        <w:t>CAPÍTULO XVIII. Décima Meditação. —A escolha entre a vida do Mundo e a Vida Devota</w:t>
      </w:r>
    </w:p>
    <w:p>
      <w:pPr>
        <w:pStyle w:val="Normal"/>
        <w:rPr/>
      </w:pPr>
      <w:r>
        <w:rPr/>
      </w:r>
    </w:p>
    <w:p>
      <w:pPr>
        <w:pStyle w:val="Normal"/>
        <w:rPr/>
      </w:pPr>
      <w:r>
        <w:rPr/>
        <w:t>###ID0206###</w:t>
      </w:r>
    </w:p>
    <w:p>
      <w:pPr>
        <w:pStyle w:val="Normal"/>
        <w:jc w:val="both"/>
        <w:rPr/>
      </w:pPr>
      <w:r>
        <w:rPr/>
        <w:t>Décima Meditação. —Escolha entre a vida do Mundo e a Vida Devota.</w:t>
      </w:r>
    </w:p>
    <w:p>
      <w:pPr>
        <w:pStyle w:val="Normal"/>
        <w:rPr/>
      </w:pPr>
      <w:r>
        <w:rPr/>
      </w:r>
    </w:p>
    <w:p>
      <w:pPr>
        <w:pStyle w:val="Normal"/>
        <w:rPr/>
      </w:pPr>
      <w:r>
        <w:rPr/>
        <w:t>###ID0207###</w:t>
      </w:r>
    </w:p>
    <w:p>
      <w:pPr>
        <w:pStyle w:val="Normal"/>
        <w:jc w:val="both"/>
        <w:rPr/>
      </w:pPr>
      <w:r>
        <w:rPr/>
        <w:t>PREPARAÇÃO.</w:t>
      </w:r>
    </w:p>
    <w:p>
      <w:pPr>
        <w:pStyle w:val="Normal"/>
        <w:rPr/>
      </w:pPr>
      <w:r>
        <w:rPr/>
      </w:r>
    </w:p>
    <w:p>
      <w:pPr>
        <w:pStyle w:val="Normal"/>
        <w:rPr/>
      </w:pPr>
      <w:r>
        <w:rPr/>
        <w:t>###ID0208###</w:t>
      </w:r>
    </w:p>
    <w:p>
      <w:pPr>
        <w:pStyle w:val="Normal"/>
        <w:jc w:val="both"/>
        <w:rPr/>
      </w:pPr>
      <w:r>
        <w:rPr/>
        <w:t>1. Coloque-se na presença de Deus. 2. Humilhe-se diante Dele e implore Sua ajuda.</w:t>
      </w:r>
    </w:p>
    <w:p>
      <w:pPr>
        <w:pStyle w:val="Normal"/>
        <w:rPr/>
      </w:pPr>
      <w:r>
        <w:rPr/>
      </w:r>
    </w:p>
    <w:p>
      <w:pPr>
        <w:pStyle w:val="Normal"/>
        <w:rPr/>
      </w:pPr>
      <w:r>
        <w:rPr/>
        <w:t>###ID0209###</w:t>
      </w:r>
    </w:p>
    <w:p>
      <w:pPr>
        <w:pStyle w:val="Normal"/>
        <w:jc w:val="both"/>
        <w:rPr/>
      </w:pPr>
      <w:r>
        <w:rPr/>
        <w:t>CONSIDERAÇÃO.</w:t>
      </w:r>
    </w:p>
    <w:p>
      <w:pPr>
        <w:pStyle w:val="Normal"/>
        <w:rPr/>
      </w:pPr>
      <w:r>
        <w:rPr/>
      </w:r>
    </w:p>
    <w:p>
      <w:pPr>
        <w:pStyle w:val="Normal"/>
        <w:rPr/>
      </w:pPr>
      <w:r>
        <w:rPr/>
        <w:t>###ID0210###</w:t>
      </w:r>
    </w:p>
    <w:p>
      <w:pPr>
        <w:pStyle w:val="Normal"/>
        <w:jc w:val="both"/>
        <w:rPr/>
      </w:pPr>
      <w:r>
        <w:rPr/>
        <w:t>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Pr>
        <w:pStyle w:val="Normal"/>
        <w:rPr/>
      </w:pPr>
      <w:r>
        <w:rPr/>
      </w:r>
    </w:p>
    <w:p>
      <w:pPr>
        <w:pStyle w:val="Normal"/>
        <w:rPr/>
      </w:pPr>
      <w:r>
        <w:rPr/>
        <w:t>###ID0211###</w:t>
      </w:r>
    </w:p>
    <w:p>
      <w:pPr>
        <w:pStyle w:val="Normal"/>
        <w:jc w:val="both"/>
        <w:rPr/>
      </w:pPr>
      <w:r>
        <w:rPr/>
        <w:t>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Pr>
        <w:pStyle w:val="Normal"/>
        <w:rPr/>
      </w:pPr>
      <w:r>
        <w:rPr/>
      </w:r>
    </w:p>
    <w:p>
      <w:pPr>
        <w:pStyle w:val="Normal"/>
        <w:rPr/>
      </w:pPr>
      <w:r>
        <w:rPr/>
        <w:t>###ID0212###</w:t>
      </w:r>
    </w:p>
    <w:p>
      <w:pPr>
        <w:pStyle w:val="Normal"/>
        <w:jc w:val="both"/>
        <w:rPr/>
      </w:pPr>
      <w:r>
        <w:rPr/>
        <w:t>3. Você já se livrou de Satanás, com toda a sua maldita e execrável tropa, pelas boas afeições que concebeu; mas ainda não chegou a Jesus, nem se uniu à sua abençoada e santa companhia de pessoas devotas, mas até agora manteve-se entre uma coisa e outra.</w:t>
      </w:r>
    </w:p>
    <w:p>
      <w:pPr>
        <w:pStyle w:val="Normal"/>
        <w:rPr/>
      </w:pPr>
      <w:r>
        <w:rPr/>
      </w:r>
    </w:p>
    <w:p>
      <w:pPr>
        <w:pStyle w:val="Normal"/>
        <w:rPr/>
      </w:pPr>
      <w:r>
        <w:rPr/>
        <w:t>###ID0213###</w:t>
      </w:r>
    </w:p>
    <w:p>
      <w:pPr>
        <w:pStyle w:val="Normal"/>
        <w:jc w:val="both"/>
        <w:rPr/>
      </w:pPr>
      <w:r>
        <w:rPr/>
        <w:t>4. A Santíssima Virgem, com São José, São Luís, Santa Mônica e cem mil outros, que formaram o Reino de Deus no mundo, convidam e encorajam vocês. O Rei crucificado os chama: "Vem, meu bem-amado, vem, para que eu possa coroá-los."</w:t>
      </w:r>
    </w:p>
    <w:p>
      <w:pPr>
        <w:pStyle w:val="Normal"/>
        <w:rPr/>
      </w:pPr>
      <w:r>
        <w:rPr/>
      </w:r>
    </w:p>
    <w:p>
      <w:pPr>
        <w:pStyle w:val="Normal"/>
        <w:rPr/>
      </w:pPr>
      <w:r>
        <w:rPr/>
        <w:t>###ID0214###</w:t>
      </w:r>
    </w:p>
    <w:p>
      <w:pPr>
        <w:pStyle w:val="Normal"/>
        <w:jc w:val="both"/>
        <w:rPr/>
      </w:pPr>
      <w:r>
        <w:rPr/>
        <w:t>1. Ó mundo! Ó tropa abominável! Nunca me verás sob a tua bandeira. Renunciei para sempre às tuas loucuras e vaidades. Ó rei do orgulho, ó rei maldito, espírito infernal, renuncio-te com todas as tuas vãs pompas, detesto-te com todas as tuas obras.</w:t>
      </w:r>
    </w:p>
    <w:p>
      <w:pPr>
        <w:pStyle w:val="Normal"/>
        <w:rPr/>
      </w:pPr>
      <w:r>
        <w:rPr/>
      </w:r>
    </w:p>
    <w:p>
      <w:pPr>
        <w:pStyle w:val="Normal"/>
        <w:rPr/>
      </w:pPr>
      <w:r>
        <w:rPr/>
        <w:t>###ID0215###</w:t>
      </w:r>
    </w:p>
    <w:p>
      <w:pPr>
        <w:pStyle w:val="Normal"/>
        <w:jc w:val="both"/>
        <w:rPr/>
      </w:pPr>
      <w:r>
        <w:rPr/>
        <w:t>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Pr>
        <w:pStyle w:val="Normal"/>
        <w:rPr/>
      </w:pPr>
      <w:r>
        <w:rPr/>
      </w:r>
    </w:p>
    <w:p>
      <w:pPr>
        <w:pStyle w:val="Normal"/>
        <w:rPr/>
      </w:pPr>
      <w:r>
        <w:rPr/>
        <w:t>###ID0216###</w:t>
      </w:r>
    </w:p>
    <w:p>
      <w:pPr>
        <w:pStyle w:val="Normal"/>
        <w:jc w:val="both"/>
        <w:rPr/>
      </w:pPr>
      <w:r>
        <w:rPr/>
        <w:t>3. Ó Virgem Santíssima, eu te escolho como minha guia, coloco-me sob teu estandarte. Ofereço-te um respeito particular e uma devoção especial.</w:t>
      </w:r>
    </w:p>
    <w:p>
      <w:pPr>
        <w:pStyle w:val="Normal"/>
        <w:rPr/>
      </w:pPr>
      <w:r>
        <w:rPr/>
      </w:r>
    </w:p>
    <w:p>
      <w:pPr>
        <w:pStyle w:val="Normal"/>
        <w:rPr/>
      </w:pPr>
      <w:r>
        <w:rPr/>
        <w:t>###ID0217###</w:t>
      </w:r>
    </w:p>
    <w:p>
      <w:pPr>
        <w:pStyle w:val="Normal"/>
        <w:jc w:val="both"/>
        <w:rPr/>
      </w:pPr>
      <w:r>
        <w:rPr/>
        <w:t>4. Ó meu bom anjo, apresenta-me a esta sagrada assembleia e não me abandones até que eu me junte a esta abençoada companhia, com quem direi para sempre, em testemunho da minha escolha: "Viva Jesus, viva Jesus". Pai, Ave, eu creio.</w:t>
      </w:r>
    </w:p>
    <w:p>
      <w:pPr>
        <w:pStyle w:val="Normal"/>
        <w:rPr/>
      </w:pPr>
      <w:r>
        <w:rPr/>
      </w:r>
    </w:p>
    <w:p>
      <w:pPr>
        <w:pStyle w:val="Normal"/>
        <w:rPr/>
      </w:pPr>
      <w:r>
        <w:rPr/>
        <w:t>###ID0218###</w:t>
      </w:r>
    </w:p>
    <w:p>
      <w:pPr>
        <w:pStyle w:val="Normal"/>
        <w:jc w:val="both"/>
        <w:rPr/>
      </w:pPr>
      <w:r>
        <w:rPr/>
        <w:t>CAPÍTULO XIX Como fazer uma Confissão Geral</w:t>
      </w:r>
    </w:p>
    <w:p>
      <w:pPr>
        <w:pStyle w:val="Normal"/>
        <w:rPr/>
      </w:pPr>
      <w:r>
        <w:rPr/>
      </w:r>
    </w:p>
    <w:p>
      <w:pPr>
        <w:pStyle w:val="Normal"/>
        <w:rPr/>
      </w:pPr>
      <w:r>
        <w:rPr/>
        <w:t>###ID0219###</w:t>
      </w:r>
    </w:p>
    <w:p>
      <w:pPr>
        <w:pStyle w:val="Normal"/>
        <w:jc w:val="both"/>
        <w:rPr/>
      </w:pPr>
      <w:r>
        <w:rPr/>
        <w:t>Como fazer uma confissão geral.</w:t>
      </w:r>
    </w:p>
    <w:p>
      <w:pPr>
        <w:pStyle w:val="Normal"/>
        <w:rPr/>
      </w:pPr>
      <w:r>
        <w:rPr/>
      </w:r>
    </w:p>
    <w:p>
      <w:pPr>
        <w:pStyle w:val="Normal"/>
        <w:rPr/>
      </w:pPr>
      <w:r>
        <w:rPr/>
        <w:t>###ID0220###</w:t>
      </w:r>
    </w:p>
    <w:p>
      <w:pPr>
        <w:pStyle w:val="Normal"/>
        <w:jc w:val="both"/>
        <w:rPr/>
      </w:pPr>
      <w:r>
        <w:rPr/>
        <w:t>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Pr>
        <w:pStyle w:val="Normal"/>
        <w:rPr/>
      </w:pPr>
      <w:r>
        <w:rPr/>
      </w:r>
    </w:p>
    <w:p>
      <w:pPr>
        <w:pStyle w:val="Normal"/>
        <w:rPr/>
      </w:pPr>
      <w:r>
        <w:rPr/>
        <w:t>###ID0221###</w:t>
      </w:r>
    </w:p>
    <w:p>
      <w:pPr>
        <w:pStyle w:val="Normal"/>
        <w:jc w:val="both"/>
        <w:rPr/>
      </w:pPr>
      <w:r>
        <w:rPr/>
        <w:t>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Pr>
        <w:pStyle w:val="Normal"/>
        <w:rPr/>
      </w:pPr>
      <w:r>
        <w:rPr/>
      </w:r>
    </w:p>
    <w:p>
      <w:pPr>
        <w:pStyle w:val="Normal"/>
        <w:rPr/>
      </w:pPr>
      <w:r>
        <w:rPr/>
        <w:t>###ID0222###</w:t>
      </w:r>
    </w:p>
    <w:p>
      <w:pPr>
        <w:pStyle w:val="Normal"/>
        <w:jc w:val="both"/>
        <w:rPr/>
      </w:pPr>
      <w:r>
        <w:rPr/>
        <w:t>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Pr>
        <w:pStyle w:val="Normal"/>
        <w:rPr/>
      </w:pPr>
      <w:r>
        <w:rPr/>
      </w:r>
    </w:p>
    <w:p>
      <w:pPr>
        <w:pStyle w:val="Normal"/>
        <w:rPr/>
      </w:pPr>
      <w:r>
        <w:rPr/>
        <w:t>###ID0223###</w:t>
      </w:r>
    </w:p>
    <w:p>
      <w:pPr>
        <w:pStyle w:val="Normal"/>
        <w:jc w:val="both"/>
        <w:rPr/>
      </w:pPr>
      <w:r>
        <w:rPr/>
        <w:t>Depois disso, leia novamente o seguinte protesto, que serve como conclusão de toda a sua contrição e sobre o qual você deveria ter meditado e considerado antes de tudo. Leia-o com atenção e com o maior cuidado possível.</w:t>
      </w:r>
    </w:p>
    <w:p>
      <w:pPr>
        <w:pStyle w:val="Normal"/>
        <w:rPr/>
      </w:pPr>
      <w:r>
        <w:rPr/>
      </w:r>
    </w:p>
    <w:p>
      <w:pPr>
        <w:pStyle w:val="Normal"/>
        <w:rPr/>
      </w:pPr>
      <w:r>
        <w:rPr/>
        <w:t>###ID0224###</w:t>
      </w:r>
    </w:p>
    <w:p>
      <w:pPr>
        <w:pStyle w:val="Normal"/>
        <w:jc w:val="both"/>
        <w:rPr/>
      </w:pPr>
      <w:r>
        <w:rPr/>
        <w:t>CAPÍTULO XX. Protesto da alma a Deus para fortalecê-la na firme resolução de servi-Lo</w:t>
      </w:r>
    </w:p>
    <w:p>
      <w:pPr>
        <w:pStyle w:val="Normal"/>
        <w:rPr/>
      </w:pPr>
      <w:r>
        <w:rPr/>
      </w:r>
    </w:p>
    <w:p>
      <w:pPr>
        <w:pStyle w:val="Normal"/>
        <w:rPr/>
      </w:pPr>
      <w:r>
        <w:rPr/>
        <w:t>###ID0225###</w:t>
      </w:r>
    </w:p>
    <w:p>
      <w:pPr>
        <w:pStyle w:val="Normal"/>
        <w:jc w:val="both"/>
        <w:rPr/>
      </w:pPr>
      <w:r>
        <w:rPr/>
        <w:t>Protesto da alma a Deus para fortalecê-la na afirmação da resolução de servi-Lo e para concluir os Atos de Penitência.</w:t>
      </w:r>
    </w:p>
    <w:p>
      <w:pPr>
        <w:pStyle w:val="Normal"/>
        <w:rPr/>
      </w:pPr>
      <w:r>
        <w:rPr/>
      </w:r>
    </w:p>
    <w:p>
      <w:pPr>
        <w:pStyle w:val="Normal"/>
        <w:rPr/>
      </w:pPr>
      <w:r>
        <w:rPr/>
        <w:t>###ID0226###</w:t>
      </w:r>
    </w:p>
    <w:p>
      <w:pPr>
        <w:pStyle w:val="Normal"/>
        <w:jc w:val="both"/>
        <w:rPr/>
      </w:pPr>
      <w:r>
        <w:rPr/>
        <w:t>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Pr>
        <w:pStyle w:val="Normal"/>
        <w:rPr/>
      </w:pPr>
      <w:r>
        <w:rPr/>
      </w:r>
    </w:p>
    <w:p>
      <w:pPr>
        <w:pStyle w:val="Normal"/>
        <w:rPr/>
      </w:pPr>
      <w:r>
        <w:rPr/>
        <w:t>###ID0227###</w:t>
      </w:r>
    </w:p>
    <w:p>
      <w:pPr>
        <w:pStyle w:val="Normal"/>
        <w:jc w:val="both"/>
        <w:rPr/>
      </w:pPr>
      <w:r>
        <w:rPr/>
        <w:t>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Pr>
        <w:pStyle w:val="Normal"/>
        <w:rPr/>
      </w:pPr>
      <w:r>
        <w:rPr/>
      </w:r>
    </w:p>
    <w:p>
      <w:pPr>
        <w:pStyle w:val="Normal"/>
        <w:rPr/>
      </w:pPr>
      <w:r>
        <w:rPr/>
        <w:t>###ID0228###</w:t>
      </w:r>
    </w:p>
    <w:p>
      <w:pPr>
        <w:pStyle w:val="Normal"/>
        <w:jc w:val="both"/>
        <w:rPr/>
      </w:pPr>
      <w:r>
        <w:rPr/>
        <w:t>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Pr>
        <w:pStyle w:val="Normal"/>
        <w:rPr/>
      </w:pPr>
      <w:r>
        <w:rPr/>
      </w:r>
    </w:p>
    <w:p>
      <w:pPr>
        <w:pStyle w:val="Normal"/>
        <w:rPr/>
      </w:pPr>
      <w:r>
        <w:rPr/>
        <w:t>###ID0229###</w:t>
      </w:r>
    </w:p>
    <w:p>
      <w:pPr>
        <w:pStyle w:val="Normal"/>
        <w:jc w:val="both"/>
        <w:rPr/>
      </w:pPr>
      <w:r>
        <w:rPr/>
        <w:t>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Pr>
        <w:pStyle w:val="Normal"/>
        <w:rPr/>
      </w:pPr>
      <w:r>
        <w:rPr/>
      </w:r>
    </w:p>
    <w:p>
      <w:pPr>
        <w:pStyle w:val="Normal"/>
        <w:rPr/>
      </w:pPr>
      <w:r>
        <w:rPr/>
        <w:t>###ID0230###</w:t>
      </w:r>
    </w:p>
    <w:p>
      <w:pPr>
        <w:pStyle w:val="Normal"/>
        <w:jc w:val="both"/>
        <w:rPr/>
      </w:pPr>
      <w:r>
        <w:rPr/>
        <w:t>CAPÍTULO XXI Conclusões tiradas do protesto precedente</w:t>
      </w:r>
    </w:p>
    <w:p>
      <w:pPr>
        <w:pStyle w:val="Normal"/>
        <w:rPr/>
      </w:pPr>
      <w:r>
        <w:rPr/>
      </w:r>
    </w:p>
    <w:p>
      <w:pPr>
        <w:pStyle w:val="Normal"/>
        <w:rPr/>
      </w:pPr>
      <w:r>
        <w:rPr/>
        <w:t>###ID0231###</w:t>
      </w:r>
    </w:p>
    <w:p>
      <w:pPr>
        <w:pStyle w:val="Normal"/>
        <w:jc w:val="both"/>
        <w:rPr/>
      </w:pPr>
      <w:r>
        <w:rPr/>
        <w:t>Conclusões tiradas do Protesto anterior.</w:t>
      </w:r>
    </w:p>
    <w:p>
      <w:pPr>
        <w:pStyle w:val="Normal"/>
        <w:rPr/>
      </w:pPr>
      <w:r>
        <w:rPr/>
      </w:r>
    </w:p>
    <w:p>
      <w:pPr>
        <w:pStyle w:val="Normal"/>
        <w:rPr/>
      </w:pPr>
      <w:r>
        <w:rPr/>
        <w:t>###ID0232###</w:t>
      </w:r>
    </w:p>
    <w:p>
      <w:pPr>
        <w:pStyle w:val="Normal"/>
        <w:jc w:val="both"/>
        <w:rPr/>
      </w:pPr>
      <w:r>
        <w:rPr/>
        <w:t>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Pr>
        <w:pStyle w:val="Normal"/>
        <w:rPr/>
      </w:pPr>
      <w:r>
        <w:rPr/>
      </w:r>
    </w:p>
    <w:p>
      <w:pPr>
        <w:pStyle w:val="Normal"/>
        <w:rPr/>
      </w:pPr>
      <w:r>
        <w:rPr/>
        <w:t>###ID0233###</w:t>
      </w:r>
    </w:p>
    <w:p>
      <w:pPr>
        <w:pStyle w:val="Normal"/>
        <w:jc w:val="both"/>
        <w:rPr/>
      </w:pPr>
      <w:r>
        <w:rPr/>
        <w:t>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Pr>
        <w:pStyle w:val="Normal"/>
        <w:rPr/>
      </w:pPr>
      <w:r>
        <w:rPr/>
      </w:r>
    </w:p>
    <w:p>
      <w:pPr>
        <w:pStyle w:val="Normal"/>
        <w:rPr/>
      </w:pPr>
      <w:r>
        <w:rPr/>
        <w:t>###ID0234###</w:t>
      </w:r>
    </w:p>
    <w:p>
      <w:pPr>
        <w:pStyle w:val="Normal"/>
        <w:jc w:val="both"/>
        <w:rPr/>
      </w:pPr>
      <w:r>
        <w:rPr/>
        <w:t>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Pr>
        <w:pStyle w:val="Normal"/>
        <w:rPr/>
      </w:pPr>
      <w:r>
        <w:rPr/>
      </w:r>
    </w:p>
    <w:p>
      <w:pPr>
        <w:pStyle w:val="Normal"/>
        <w:rPr/>
      </w:pPr>
      <w:r>
        <w:rPr/>
        <w:t>###ID0235###</w:t>
      </w:r>
    </w:p>
    <w:p>
      <w:pPr>
        <w:pStyle w:val="Normal"/>
        <w:jc w:val="both"/>
        <w:rPr/>
      </w:pPr>
      <w:r>
        <w:rPr/>
        <w:t>CAPÍTULO XXII. Devemos purificar-nos de toda afeição aos pecados veniais</w:t>
      </w:r>
    </w:p>
    <w:p>
      <w:pPr>
        <w:pStyle w:val="Normal"/>
        <w:rPr/>
      </w:pPr>
      <w:r>
        <w:rPr/>
      </w:r>
    </w:p>
    <w:p>
      <w:pPr>
        <w:pStyle w:val="Normal"/>
        <w:rPr/>
      </w:pPr>
      <w:r>
        <w:rPr/>
        <w:t>###ID0236###</w:t>
      </w:r>
    </w:p>
    <w:p>
      <w:pPr>
        <w:pStyle w:val="Normal"/>
        <w:jc w:val="both"/>
        <w:rPr/>
      </w:pPr>
      <w:r>
        <w:rPr/>
        <w:t>Devemos purificar-nos de todos os pecados afetivos e veniais.</w:t>
      </w:r>
    </w:p>
    <w:p>
      <w:pPr>
        <w:pStyle w:val="Normal"/>
        <w:rPr/>
      </w:pPr>
      <w:r>
        <w:rPr/>
      </w:r>
    </w:p>
    <w:p>
      <w:pPr>
        <w:pStyle w:val="Normal"/>
        <w:rPr/>
      </w:pPr>
      <w:r>
        <w:rPr/>
        <w:t>###ID0237###</w:t>
      </w:r>
    </w:p>
    <w:p>
      <w:pPr>
        <w:pStyle w:val="Normal"/>
        <w:jc w:val="both"/>
        <w:rPr/>
      </w:pPr>
      <w:r>
        <w:rPr/>
        <w:t>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Pr>
        <w:pStyle w:val="Normal"/>
        <w:rPr/>
      </w:pPr>
      <w:r>
        <w:rPr/>
      </w:r>
    </w:p>
    <w:p>
      <w:pPr>
        <w:pStyle w:val="Normal"/>
        <w:rPr/>
      </w:pPr>
      <w:r>
        <w:rPr/>
        <w:t>###ID0238###</w:t>
      </w:r>
    </w:p>
    <w:p>
      <w:pPr>
        <w:pStyle w:val="Normal"/>
        <w:jc w:val="both"/>
        <w:rPr/>
      </w:pPr>
      <w:r>
        <w:rPr/>
        <w:t>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Pr>
        <w:pStyle w:val="Normal"/>
        <w:rPr/>
      </w:pPr>
      <w:r>
        <w:rPr/>
      </w:r>
    </w:p>
    <w:p>
      <w:pPr>
        <w:pStyle w:val="Normal"/>
        <w:rPr/>
      </w:pPr>
      <w:r>
        <w:rPr/>
        <w:t>###ID0239###</w:t>
      </w:r>
    </w:p>
    <w:p>
      <w:pPr>
        <w:pStyle w:val="Normal"/>
        <w:jc w:val="both"/>
        <w:rPr/>
      </w:pPr>
      <w:r>
        <w:rPr/>
        <w:t>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Pr>
        <w:pStyle w:val="Normal"/>
        <w:rPr/>
      </w:pPr>
      <w:r>
        <w:rPr/>
      </w:r>
    </w:p>
    <w:p>
      <w:pPr>
        <w:pStyle w:val="Normal"/>
        <w:rPr/>
      </w:pPr>
      <w:r>
        <w:rPr/>
        <w:t>###ID0240###</w:t>
      </w:r>
    </w:p>
    <w:p>
      <w:pPr>
        <w:pStyle w:val="Normal"/>
        <w:jc w:val="both"/>
        <w:rPr/>
      </w:pPr>
      <w:r>
        <w:rPr/>
        <w:t>Tais afeições, Filoteia, são tão diretamente contrárias à devoção quanto as afeições aos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Pr>
        <w:pStyle w:val="Normal"/>
        <w:rPr/>
      </w:pPr>
      <w:r>
        <w:rPr/>
      </w:r>
    </w:p>
    <w:p>
      <w:pPr>
        <w:pStyle w:val="Normal"/>
        <w:rPr/>
      </w:pPr>
      <w:r>
        <w:rPr/>
        <w:t>###ID0241###</w:t>
      </w:r>
    </w:p>
    <w:p>
      <w:pPr>
        <w:pStyle w:val="Normal"/>
        <w:jc w:val="both"/>
        <w:rPr/>
      </w:pPr>
      <w:r>
        <w:rPr/>
        <w:t>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Pr>
        <w:pStyle w:val="Normal"/>
        <w:rPr/>
      </w:pPr>
      <w:r>
        <w:rPr/>
      </w:r>
    </w:p>
    <w:p>
      <w:pPr>
        <w:pStyle w:val="Normal"/>
        <w:rPr/>
      </w:pPr>
      <w:r>
        <w:rPr/>
        <w:t>###ID0242###</w:t>
      </w:r>
    </w:p>
    <w:p>
      <w:pPr>
        <w:pStyle w:val="Normal"/>
        <w:jc w:val="both"/>
        <w:rPr/>
      </w:pPr>
      <w:r>
        <w:rPr/>
        <w:t>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Pr>
        <w:pStyle w:val="Normal"/>
        <w:rPr/>
      </w:pPr>
      <w:r>
        <w:rPr/>
      </w:r>
    </w:p>
    <w:p>
      <w:pPr>
        <w:pStyle w:val="Normal"/>
        <w:rPr/>
      </w:pPr>
      <w:r>
        <w:rPr/>
        <w:t>###ID0243###</w:t>
      </w:r>
    </w:p>
    <w:p>
      <w:pPr>
        <w:pStyle w:val="Normal"/>
        <w:jc w:val="both"/>
        <w:rPr/>
      </w:pPr>
      <w:r>
        <w:rPr/>
        <w:t>CAPÍTULO XXIII Devemos purificar-nos da afeição por coisas inúteis e perigosas</w:t>
      </w:r>
    </w:p>
    <w:p>
      <w:pPr>
        <w:pStyle w:val="Normal"/>
        <w:rPr/>
      </w:pPr>
      <w:r>
        <w:rPr/>
      </w:r>
    </w:p>
    <w:p>
      <w:pPr>
        <w:pStyle w:val="Normal"/>
        <w:rPr/>
      </w:pPr>
      <w:r>
        <w:rPr/>
        <w:t>###ID0244###</w:t>
      </w:r>
    </w:p>
    <w:p>
      <w:pPr>
        <w:pStyle w:val="Normal"/>
        <w:jc w:val="both"/>
        <w:rPr/>
      </w:pPr>
      <w:r>
        <w:rPr/>
        <w:t>Devemos nos purificar da afeição por coisas inúteis e perigosas.</w:t>
      </w:r>
    </w:p>
    <w:p>
      <w:pPr>
        <w:pStyle w:val="Normal"/>
        <w:rPr/>
      </w:pPr>
      <w:r>
        <w:rPr/>
      </w:r>
    </w:p>
    <w:p>
      <w:pPr>
        <w:pStyle w:val="Normal"/>
        <w:rPr/>
      </w:pPr>
      <w:r>
        <w:rPr/>
        <w:t>###ID0245###</w:t>
      </w:r>
    </w:p>
    <w:p>
      <w:pPr>
        <w:pStyle w:val="Normal"/>
        <w:jc w:val="both"/>
        <w:rPr/>
      </w:pPr>
      <w:r>
        <w:rPr/>
        <w:t>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Pr>
        <w:pStyle w:val="Normal"/>
        <w:rPr/>
      </w:pPr>
      <w:r>
        <w:rPr/>
      </w:r>
    </w:p>
    <w:p>
      <w:pPr>
        <w:pStyle w:val="Normal"/>
        <w:rPr/>
      </w:pPr>
      <w:r>
        <w:rPr/>
        <w:t>###ID0246###</w:t>
      </w:r>
    </w:p>
    <w:p>
      <w:pPr>
        <w:pStyle w:val="Normal"/>
        <w:jc w:val="both"/>
        <w:rPr/>
      </w:pPr>
      <w:r>
        <w:rPr/>
        <w:t>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Pr>
        <w:pStyle w:val="Normal"/>
        <w:rPr/>
      </w:pPr>
      <w:r>
        <w:rPr/>
      </w:r>
    </w:p>
    <w:p>
      <w:pPr>
        <w:pStyle w:val="Normal"/>
        <w:rPr/>
      </w:pPr>
      <w:r>
        <w:rPr/>
        <w:t>###ID0247###</w:t>
      </w:r>
    </w:p>
    <w:p>
      <w:pPr>
        <w:pStyle w:val="Normal"/>
        <w:jc w:val="both"/>
        <w:rPr/>
      </w:pPr>
      <w:r>
        <w:rPr/>
        <w:t>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Pr>
        <w:pStyle w:val="Normal"/>
        <w:rPr/>
      </w:pPr>
      <w:r>
        <w:rPr/>
      </w:r>
    </w:p>
    <w:p>
      <w:pPr>
        <w:pStyle w:val="Normal"/>
        <w:rPr/>
      </w:pPr>
      <w:r>
        <w:rPr/>
        <w:t>###ID0248###</w:t>
      </w:r>
    </w:p>
    <w:p>
      <w:pPr>
        <w:pStyle w:val="Normal"/>
        <w:jc w:val="both"/>
        <w:rPr/>
      </w:pPr>
      <w:r>
        <w:rPr/>
        <w:t>CAPÍTULO XXIV Devemos purificar-nos das nossas imperfeições naturais</w:t>
      </w:r>
    </w:p>
    <w:p>
      <w:pPr>
        <w:pStyle w:val="Normal"/>
        <w:rPr/>
      </w:pPr>
      <w:r>
        <w:rPr/>
      </w:r>
    </w:p>
    <w:p>
      <w:pPr>
        <w:pStyle w:val="Normal"/>
        <w:rPr/>
      </w:pPr>
      <w:r>
        <w:rPr/>
        <w:t>###ID0249###</w:t>
      </w:r>
    </w:p>
    <w:p>
      <w:pPr>
        <w:pStyle w:val="Normal"/>
        <w:jc w:val="both"/>
        <w:rPr/>
      </w:pPr>
      <w:r>
        <w:rPr/>
        <w:t>Devemos nos purificar de nossas imperfeições naturais.</w:t>
      </w:r>
    </w:p>
    <w:p>
      <w:pPr>
        <w:pStyle w:val="Normal"/>
        <w:rPr/>
      </w:pPr>
      <w:r>
        <w:rPr/>
      </w:r>
    </w:p>
    <w:p>
      <w:pPr>
        <w:pStyle w:val="Normal"/>
        <w:rPr/>
      </w:pPr>
      <w:r>
        <w:rPr/>
        <w:t>###ID0250###</w:t>
      </w:r>
    </w:p>
    <w:p>
      <w:pPr>
        <w:pStyle w:val="Normal"/>
        <w:jc w:val="both"/>
        <w:rPr/>
      </w:pPr>
      <w:r>
        <w:rPr/>
        <w:t>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Pr>
        <w:pStyle w:val="Normal"/>
        <w:rPr/>
      </w:pPr>
      <w:r>
        <w:rPr/>
      </w:r>
    </w:p>
    <w:p>
      <w:pPr>
        <w:pStyle w:val="Normal"/>
        <w:rPr/>
      </w:pPr>
      <w:r>
        <w:rPr/>
        <w:t>###ID0251###</w:t>
      </w:r>
    </w:p>
    <w:p>
      <w:pPr>
        <w:pStyle w:val="Normal"/>
        <w:jc w:val="both"/>
        <w:rPr/>
      </w:pPr>
      <w:r>
        <w:rPr/>
        <w:t>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Pr>
        <w:pStyle w:val="Normal"/>
        <w:rPr/>
      </w:pPr>
      <w:r>
        <w:rPr/>
      </w:r>
    </w:p>
    <w:p>
      <w:pPr>
        <w:pStyle w:val="Normal"/>
        <w:rPr/>
      </w:pPr>
      <w:r>
        <w:rPr/>
        <w:t>###ID0252###</w:t>
      </w:r>
    </w:p>
    <w:p>
      <w:pPr>
        <w:pStyle w:val="Normal"/>
        <w:jc w:val="both"/>
        <w:rPr/>
      </w:pPr>
      <w:r>
        <w:rPr/>
        <w:t>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Pr>
        <w:pStyle w:val="Normal"/>
        <w:rPr/>
      </w:pPr>
      <w:r>
        <w:rPr/>
      </w:r>
    </w:p>
    <w:p>
      <w:pPr>
        <w:pStyle w:val="Normal"/>
        <w:rPr/>
      </w:pPr>
      <w:r>
        <w:rPr/>
        <w:t>###ID0253###</w:t>
      </w:r>
    </w:p>
    <w:p>
      <w:pPr>
        <w:pStyle w:val="Normal"/>
        <w:jc w:val="both"/>
        <w:rPr/>
      </w:pPr>
      <w:r>
        <w:rPr/>
        <w:t>PARTE SEGUNDA CONTÉM VÁRIAS INSTRUÇÕES PARA A ELEVAÇÃO DA ALMA A DEUS PELA ORAÇÃO E PELO USO DOS SACRAMENTOS.</w:t>
      </w:r>
    </w:p>
    <w:p>
      <w:pPr>
        <w:pStyle w:val="Normal"/>
        <w:rPr/>
      </w:pPr>
      <w:r>
        <w:rPr/>
      </w:r>
    </w:p>
    <w:p>
      <w:pPr>
        <w:pStyle w:val="Normal"/>
        <w:rPr/>
      </w:pPr>
      <w:r>
        <w:rPr/>
        <w:t>###ID0254###</w:t>
      </w:r>
    </w:p>
    <w:p>
      <w:pPr>
        <w:pStyle w:val="Normal"/>
        <w:jc w:val="both"/>
        <w:rPr/>
      </w:pPr>
      <w:r>
        <w:rPr/>
        <w:t>CAPÍTULO I. A Necessidade da Oração</w:t>
      </w:r>
    </w:p>
    <w:p>
      <w:pPr>
        <w:pStyle w:val="Normal"/>
        <w:rPr/>
      </w:pPr>
      <w:r>
        <w:rPr/>
      </w:r>
    </w:p>
    <w:p>
      <w:pPr>
        <w:pStyle w:val="Normal"/>
        <w:rPr/>
      </w:pPr>
      <w:r>
        <w:rPr/>
        <w:t>###ID0255###</w:t>
      </w:r>
    </w:p>
    <w:p>
      <w:pPr>
        <w:pStyle w:val="Normal"/>
        <w:jc w:val="both"/>
        <w:rPr/>
      </w:pPr>
      <w:r>
        <w:rPr/>
        <w:t>A necessidade da oração.</w:t>
      </w:r>
    </w:p>
    <w:p>
      <w:pPr>
        <w:pStyle w:val="Normal"/>
        <w:rPr/>
      </w:pPr>
      <w:r>
        <w:rPr/>
      </w:r>
    </w:p>
    <w:p>
      <w:pPr>
        <w:pStyle w:val="Normal"/>
        <w:rPr/>
      </w:pPr>
      <w:r>
        <w:rPr/>
        <w:t>###ID0256###</w:t>
      </w:r>
    </w:p>
    <w:p>
      <w:pPr>
        <w:pStyle w:val="Normal"/>
        <w:jc w:val="both"/>
        <w:rPr/>
      </w:pPr>
      <w:r>
        <w:rPr/>
        <w:t>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Pr>
        <w:pStyle w:val="Normal"/>
        <w:rPr/>
      </w:pPr>
      <w:r>
        <w:rPr/>
      </w:r>
    </w:p>
    <w:p>
      <w:pPr>
        <w:pStyle w:val="Normal"/>
        <w:rPr/>
      </w:pPr>
      <w:r>
        <w:rPr/>
        <w:t>###ID0257###</w:t>
      </w:r>
    </w:p>
    <w:p>
      <w:pPr>
        <w:pStyle w:val="Normal"/>
        <w:jc w:val="both"/>
        <w:rPr/>
      </w:pPr>
      <w:r>
        <w:rPr/>
        <w:t>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Pr>
        <w:pStyle w:val="Normal"/>
        <w:rPr/>
      </w:pPr>
      <w:r>
        <w:rPr/>
      </w:r>
    </w:p>
    <w:p>
      <w:pPr>
        <w:pStyle w:val="Normal"/>
        <w:rPr/>
      </w:pPr>
      <w:r>
        <w:rPr/>
        <w:t>###ID0258###</w:t>
      </w:r>
    </w:p>
    <w:p>
      <w:pPr>
        <w:pStyle w:val="Normal"/>
        <w:jc w:val="both"/>
        <w:rPr/>
      </w:pPr>
      <w:r>
        <w:rPr/>
        <w:t>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Pr>
        <w:pStyle w:val="Normal"/>
        <w:rPr/>
      </w:pPr>
      <w:r>
        <w:rPr/>
      </w:r>
    </w:p>
    <w:p>
      <w:pPr>
        <w:pStyle w:val="Normal"/>
        <w:rPr/>
      </w:pPr>
      <w:r>
        <w:rPr/>
        <w:t>###ID0259###</w:t>
      </w:r>
    </w:p>
    <w:p>
      <w:pPr>
        <w:pStyle w:val="Normal"/>
        <w:jc w:val="both"/>
        <w:rPr/>
      </w:pPr>
      <w:r>
        <w:rPr/>
        <w:t>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Pr>
        <w:pStyle w:val="Normal"/>
        <w:rPr/>
      </w:pPr>
      <w:r>
        <w:rPr/>
      </w:r>
    </w:p>
    <w:p>
      <w:pPr>
        <w:pStyle w:val="Normal"/>
        <w:rPr/>
      </w:pPr>
      <w:r>
        <w:rPr/>
        <w:t>###ID0260###</w:t>
      </w:r>
    </w:p>
    <w:p>
      <w:pPr>
        <w:pStyle w:val="Normal"/>
        <w:jc w:val="both"/>
        <w:rPr/>
      </w:pPr>
      <w:r>
        <w:rPr/>
        <w:t>Comece todas as suas orações, sejam elas mentais ou vocais, colocando-se na presença de Deus. Ao seguir rigorosamente esta regra, você logo se tornará consciente de seus efeitos salutares.</w:t>
      </w:r>
    </w:p>
    <w:p>
      <w:pPr>
        <w:pStyle w:val="Normal"/>
        <w:rPr/>
      </w:pPr>
      <w:r>
        <w:rPr/>
      </w:r>
    </w:p>
    <w:p>
      <w:pPr>
        <w:pStyle w:val="Normal"/>
        <w:rPr/>
      </w:pPr>
      <w:r>
        <w:rPr/>
        <w:t>###ID0261###</w:t>
      </w:r>
    </w:p>
    <w:p>
      <w:pPr>
        <w:pStyle w:val="Normal"/>
        <w:jc w:val="both"/>
        <w:rPr/>
      </w:pPr>
      <w:r>
        <w:rPr/>
        <w:t>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Pr>
        <w:pStyle w:val="Normal"/>
        <w:rPr/>
      </w:pPr>
      <w:r>
        <w:rPr/>
      </w:r>
    </w:p>
    <w:p>
      <w:pPr>
        <w:pStyle w:val="Normal"/>
        <w:rPr/>
      </w:pPr>
      <w:r>
        <w:rPr/>
        <w:t>###ID0262###</w:t>
      </w:r>
    </w:p>
    <w:p>
      <w:pPr>
        <w:pStyle w:val="Normal"/>
        <w:jc w:val="both"/>
        <w:rPr/>
      </w:pPr>
      <w:r>
        <w:rPr/>
        <w:t>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Pr>
        <w:pStyle w:val="Normal"/>
        <w:rPr/>
      </w:pPr>
      <w:r>
        <w:rPr/>
      </w:r>
    </w:p>
    <w:p>
      <w:pPr>
        <w:pStyle w:val="Normal"/>
        <w:rPr/>
      </w:pPr>
      <w:r>
        <w:rPr/>
        <w:t>###ID0263###</w:t>
      </w:r>
    </w:p>
    <w:p>
      <w:pPr>
        <w:pStyle w:val="Normal"/>
        <w:jc w:val="both"/>
        <w:rPr/>
      </w:pPr>
      <w:r>
        <w:rPr/>
        <w:t>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Pr>
        <w:pStyle w:val="Normal"/>
        <w:rPr/>
      </w:pPr>
      <w:r>
        <w:rPr/>
      </w:r>
    </w:p>
    <w:p>
      <w:pPr>
        <w:pStyle w:val="Normal"/>
        <w:rPr/>
      </w:pPr>
      <w:r>
        <w:rPr/>
        <w:t>###ID0264###</w:t>
      </w:r>
    </w:p>
    <w:p>
      <w:pPr>
        <w:pStyle w:val="Normal"/>
        <w:jc w:val="both"/>
        <w:rPr/>
      </w:pPr>
      <w:r>
        <w:rPr/>
        <w:t>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Pr>
        <w:pStyle w:val="Normal"/>
        <w:rPr/>
      </w:pPr>
      <w:r>
        <w:rPr/>
      </w:r>
    </w:p>
    <w:p>
      <w:pPr>
        <w:pStyle w:val="Normal"/>
        <w:rPr/>
      </w:pPr>
      <w:r>
        <w:rPr/>
        <w:t>###ID0265###</w:t>
      </w:r>
    </w:p>
    <w:p>
      <w:pPr>
        <w:pStyle w:val="Normal"/>
        <w:jc w:val="both"/>
        <w:rPr/>
      </w:pPr>
      <w:r>
        <w:rPr/>
        <w:t>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Pr>
        <w:pStyle w:val="Normal"/>
        <w:rPr/>
      </w:pPr>
      <w:r>
        <w:rPr/>
      </w:r>
    </w:p>
    <w:p>
      <w:pPr>
        <w:pStyle w:val="Normal"/>
        <w:rPr/>
      </w:pPr>
      <w:r>
        <w:rPr/>
        <w:t>###ID0266###</w:t>
      </w:r>
    </w:p>
    <w:p>
      <w:pPr>
        <w:pStyle w:val="Normal"/>
        <w:jc w:val="both"/>
        <w:rPr/>
      </w:pPr>
      <w:r>
        <w:rPr/>
        <w:t>CAPÍTULO II. Método Breve de Meditação</w:t>
      </w:r>
    </w:p>
    <w:p>
      <w:pPr>
        <w:pStyle w:val="Normal"/>
        <w:rPr/>
      </w:pPr>
      <w:r>
        <w:rPr/>
      </w:r>
    </w:p>
    <w:p>
      <w:pPr>
        <w:pStyle w:val="Normal"/>
        <w:rPr/>
      </w:pPr>
      <w:r>
        <w:rPr/>
        <w:t>###ID0267###</w:t>
      </w:r>
    </w:p>
    <w:p>
      <w:pPr>
        <w:pStyle w:val="Normal"/>
        <w:jc w:val="both"/>
        <w:rPr/>
      </w:pPr>
      <w:r>
        <w:rPr/>
        <w:t>Método Breve de Meditação: e, primeiro, da Presença de Deus, que é o primeiro ponto da preparação.</w:t>
      </w:r>
    </w:p>
    <w:p>
      <w:pPr>
        <w:pStyle w:val="Normal"/>
        <w:rPr/>
      </w:pPr>
      <w:r>
        <w:rPr/>
      </w:r>
    </w:p>
    <w:p>
      <w:pPr>
        <w:pStyle w:val="Normal"/>
        <w:rPr/>
      </w:pPr>
      <w:r>
        <w:rPr/>
        <w:t>###ID0268###</w:t>
      </w:r>
    </w:p>
    <w:p>
      <w:pPr>
        <w:pStyle w:val="Normal"/>
        <w:jc w:val="both"/>
        <w:rPr/>
      </w:pPr>
      <w:r>
        <w:rPr/>
        <w:t>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Pr>
        <w:pStyle w:val="Normal"/>
        <w:rPr/>
      </w:pPr>
      <w:r>
        <w:rPr/>
      </w:r>
    </w:p>
    <w:p>
      <w:pPr>
        <w:pStyle w:val="Normal"/>
        <w:rPr/>
      </w:pPr>
      <w:r>
        <w:rPr/>
        <w:t>###ID0269###</w:t>
      </w:r>
    </w:p>
    <w:p>
      <w:pPr>
        <w:pStyle w:val="Normal"/>
        <w:jc w:val="both"/>
        <w:rPr/>
      </w:pPr>
      <w:r>
        <w:rPr/>
        <w:t>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Pr>
        <w:pStyle w:val="Normal"/>
        <w:rPr/>
      </w:pPr>
      <w:r>
        <w:rPr/>
      </w:r>
    </w:p>
    <w:p>
      <w:pPr>
        <w:pStyle w:val="Normal"/>
        <w:rPr/>
      </w:pPr>
      <w:r>
        <w:rPr/>
        <w:t>###ID0270###</w:t>
      </w:r>
    </w:p>
    <w:p>
      <w:pPr>
        <w:pStyle w:val="Normal"/>
        <w:jc w:val="both"/>
        <w:rPr/>
      </w:pPr>
      <w:r>
        <w:rPr/>
        <w:t>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Pr>
        <w:pStyle w:val="Normal"/>
        <w:rPr/>
      </w:pPr>
      <w:r>
        <w:rPr/>
      </w:r>
    </w:p>
    <w:p>
      <w:pPr>
        <w:pStyle w:val="Normal"/>
        <w:rPr/>
      </w:pPr>
      <w:r>
        <w:rPr/>
        <w:t>###ID0271###</w:t>
      </w:r>
    </w:p>
    <w:p>
      <w:pPr>
        <w:pStyle w:val="Normal"/>
        <w:jc w:val="both"/>
        <w:rPr/>
      </w:pPr>
      <w:r>
        <w:rPr/>
        <w:t>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da imaginação,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 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destes quatro meios para se colocar na presença de Deus antes da oração, não todos de uma vez, mas um de cada vez, da maneira mais concisa e simples possível.</w:t>
      </w:r>
    </w:p>
    <w:p>
      <w:pPr>
        <w:pStyle w:val="Normal"/>
        <w:rPr/>
      </w:pPr>
      <w:r>
        <w:rPr/>
      </w:r>
    </w:p>
    <w:p>
      <w:pPr>
        <w:pStyle w:val="Normal"/>
        <w:rPr/>
      </w:pPr>
      <w:r>
        <w:rPr/>
        <w:t>###ID0272###</w:t>
      </w:r>
    </w:p>
    <w:p>
      <w:pPr>
        <w:pStyle w:val="Normal"/>
        <w:jc w:val="both"/>
        <w:rPr/>
      </w:pPr>
      <w:r>
        <w:rPr/>
        <w:t>CAPÍTULO III. Invocação, o segundo ponto da Preparação</w:t>
      </w:r>
    </w:p>
    <w:p>
      <w:pPr>
        <w:pStyle w:val="Normal"/>
        <w:rPr/>
      </w:pPr>
      <w:r>
        <w:rPr/>
      </w:r>
    </w:p>
    <w:p>
      <w:pPr>
        <w:pStyle w:val="Normal"/>
        <w:rPr/>
      </w:pPr>
      <w:r>
        <w:rPr/>
        <w:t>###ID0273###</w:t>
      </w:r>
    </w:p>
    <w:p>
      <w:pPr>
        <w:pStyle w:val="Normal"/>
        <w:jc w:val="both"/>
        <w:rPr/>
      </w:pPr>
      <w:r>
        <w:rPr/>
        <w:t>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meus mistérios nos quais meditas; Por exemplo, ao meditar sobre a morte de Nosso Senhor, você pode invocar Nossa Senhora, Santa Maria Madalena e outros santos, suplicando que os afetos e emoções interiores que eles conceberam naquele momento lhe sejam comunicados. Além disso, ao meditar sobre sua própria morte, você pode invocar seu anjo da guarda, que estará presente com você, suplicando-lhe que lhe inspire as devidas considerações; e assim por diante em relação a outros mistérios.</w:t>
      </w:r>
    </w:p>
    <w:p>
      <w:pPr>
        <w:pStyle w:val="Normal"/>
        <w:rPr/>
      </w:pPr>
      <w:r>
        <w:rPr/>
      </w:r>
    </w:p>
    <w:p>
      <w:pPr>
        <w:pStyle w:val="Normal"/>
        <w:rPr/>
      </w:pPr>
      <w:r>
        <w:rPr/>
        <w:t>###ID0274###</w:t>
      </w:r>
    </w:p>
    <w:p>
      <w:pPr>
        <w:pStyle w:val="Normal"/>
        <w:jc w:val="both"/>
        <w:rPr/>
      </w:pPr>
      <w:r>
        <w:rPr/>
        <w:t>CAPÍTULO IV. O terceiro ponto da Preparação, que consiste na proposição do Mistério</w:t>
      </w:r>
    </w:p>
    <w:p>
      <w:pPr>
        <w:pStyle w:val="Normal"/>
        <w:rPr/>
      </w:pPr>
      <w:r>
        <w:rPr/>
      </w:r>
    </w:p>
    <w:p>
      <w:pPr>
        <w:pStyle w:val="Normal"/>
        <w:rPr/>
      </w:pPr>
      <w:r>
        <w:rPr/>
        <w:t>###ID0275###</w:t>
      </w:r>
    </w:p>
    <w:p>
      <w:pPr>
        <w:pStyle w:val="Normal"/>
        <w:jc w:val="both"/>
        <w:rPr/>
      </w:pPr>
      <w:r>
        <w:rPr/>
        <w:t>O terceiro ponto da Preparação, que consiste na proposição do Mistério.</w:t>
      </w:r>
    </w:p>
    <w:p>
      <w:pPr>
        <w:pStyle w:val="Normal"/>
        <w:rPr/>
      </w:pPr>
      <w:r>
        <w:rPr/>
      </w:r>
    </w:p>
    <w:p>
      <w:pPr>
        <w:pStyle w:val="Normal"/>
        <w:rPr/>
      </w:pPr>
      <w:r>
        <w:rPr/>
        <w:t>###ID0276###</w:t>
      </w:r>
    </w:p>
    <w:p>
      <w:pPr>
        <w:pStyle w:val="Normal"/>
        <w:jc w:val="both"/>
        <w:rPr/>
      </w:pPr>
      <w:r>
        <w:rPr/>
        <w:t>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Pr>
        <w:pStyle w:val="Normal"/>
        <w:rPr/>
      </w:pPr>
      <w:r>
        <w:rPr/>
      </w:r>
    </w:p>
    <w:p>
      <w:pPr>
        <w:pStyle w:val="Normal"/>
        <w:rPr/>
      </w:pPr>
      <w:r>
        <w:rPr/>
        <w:t>###ID0277###</w:t>
      </w:r>
    </w:p>
    <w:p>
      <w:pPr>
        <w:pStyle w:val="Normal"/>
        <w:jc w:val="both"/>
        <w:rPr/>
      </w:pPr>
      <w:r>
        <w:rPr/>
        <w:t>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Pr>
        <w:pStyle w:val="Normal"/>
        <w:rPr/>
      </w:pPr>
      <w:r>
        <w:rPr/>
      </w:r>
    </w:p>
    <w:p>
      <w:pPr>
        <w:pStyle w:val="Normal"/>
        <w:rPr/>
      </w:pPr>
      <w:r>
        <w:rPr/>
        <w:t>###ID0278###</w:t>
      </w:r>
    </w:p>
    <w:p>
      <w:pPr>
        <w:pStyle w:val="Normal"/>
        <w:jc w:val="both"/>
        <w:rPr/>
      </w:pPr>
      <w:r>
        <w:rPr/>
        <w:t>CAPÍTULO V. Das Considerações: a segunda parte da Meditação</w:t>
      </w:r>
    </w:p>
    <w:p>
      <w:pPr>
        <w:pStyle w:val="Normal"/>
        <w:rPr/>
      </w:pPr>
      <w:r>
        <w:rPr/>
      </w:r>
    </w:p>
    <w:p>
      <w:pPr>
        <w:pStyle w:val="Normal"/>
        <w:rPr/>
      </w:pPr>
      <w:r>
        <w:rPr/>
        <w:t>###ID0279###</w:t>
      </w:r>
    </w:p>
    <w:p>
      <w:pPr>
        <w:pStyle w:val="Normal"/>
        <w:jc w:val="both"/>
        <w:rPr/>
      </w:pPr>
      <w:r>
        <w:rPr/>
        <w:t>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o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Pr>
        <w:pStyle w:val="Normal"/>
        <w:rPr/>
      </w:pPr>
      <w:r>
        <w:rPr/>
      </w:r>
    </w:p>
    <w:p>
      <w:pPr>
        <w:pStyle w:val="Normal"/>
        <w:rPr/>
      </w:pPr>
      <w:r>
        <w:rPr/>
        <w:t>###ID0280###</w:t>
      </w:r>
    </w:p>
    <w:p>
      <w:pPr>
        <w:pStyle w:val="Normal"/>
        <w:jc w:val="both"/>
        <w:rPr/>
      </w:pPr>
      <w:r>
        <w:rPr/>
        <w:t>CAPÍTULO VI. Afetos e Resoluções: a terceira parte da Meditação</w:t>
      </w:r>
    </w:p>
    <w:p>
      <w:pPr>
        <w:pStyle w:val="Normal"/>
        <w:rPr/>
      </w:pPr>
      <w:r>
        <w:rPr/>
      </w:r>
    </w:p>
    <w:p>
      <w:pPr>
        <w:pStyle w:val="Normal"/>
        <w:rPr/>
      </w:pPr>
      <w:r>
        <w:rPr/>
        <w:t>###ID0281###</w:t>
      </w:r>
    </w:p>
    <w:p>
      <w:pPr>
        <w:pStyle w:val="Normal"/>
        <w:jc w:val="both"/>
        <w:rPr/>
      </w:pPr>
      <w:r>
        <w:rPr/>
        <w:t>Afetos e Resoluções: a terceira parte da Meditação.</w:t>
      </w:r>
    </w:p>
    <w:p>
      <w:pPr>
        <w:pStyle w:val="Normal"/>
        <w:rPr/>
      </w:pPr>
      <w:r>
        <w:rPr/>
      </w:r>
    </w:p>
    <w:p>
      <w:pPr>
        <w:pStyle w:val="Normal"/>
        <w:rPr/>
      </w:pPr>
      <w:r>
        <w:rPr/>
        <w:t>###ID0282###</w:t>
      </w:r>
    </w:p>
    <w:p>
      <w:pPr>
        <w:pStyle w:val="Normal"/>
        <w:jc w:val="both"/>
        <w:rPr/>
      </w:pPr>
      <w:r>
        <w:rPr/>
        <w:t>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Pr>
        <w:pStyle w:val="Normal"/>
        <w:rPr/>
      </w:pPr>
      <w:r>
        <w:rPr/>
      </w:r>
    </w:p>
    <w:p>
      <w:pPr>
        <w:pStyle w:val="Normal"/>
        <w:rPr/>
      </w:pPr>
      <w:r>
        <w:rPr/>
        <w:t>###ID0283###</w:t>
      </w:r>
    </w:p>
    <w:p>
      <w:pPr>
        <w:pStyle w:val="Normal"/>
        <w:jc w:val="both"/>
        <w:rPr/>
      </w:pPr>
      <w:r>
        <w:rPr/>
        <w:t>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Pr>
        <w:pStyle w:val="Normal"/>
        <w:rPr/>
      </w:pPr>
      <w:r>
        <w:rPr/>
      </w:r>
    </w:p>
    <w:p>
      <w:pPr>
        <w:pStyle w:val="Normal"/>
        <w:rPr/>
      </w:pPr>
      <w:r>
        <w:rPr/>
        <w:t>###ID0284###</w:t>
      </w:r>
    </w:p>
    <w:p>
      <w:pPr>
        <w:pStyle w:val="Normal"/>
        <w:jc w:val="both"/>
        <w:rPr/>
      </w:pPr>
      <w:r>
        <w:rPr/>
        <w:t>CAPÍTULO VII. A conclusão e o ramalhete espiritual</w:t>
      </w:r>
    </w:p>
    <w:p>
      <w:pPr>
        <w:pStyle w:val="Normal"/>
        <w:rPr/>
      </w:pPr>
      <w:r>
        <w:rPr/>
      </w:r>
    </w:p>
    <w:p>
      <w:pPr>
        <w:pStyle w:val="Normal"/>
        <w:rPr/>
      </w:pPr>
      <w:r>
        <w:rPr/>
        <w:t>###ID0285###</w:t>
      </w:r>
    </w:p>
    <w:p>
      <w:pPr>
        <w:pStyle w:val="Normal"/>
        <w:jc w:val="both"/>
        <w:rPr/>
      </w:pPr>
      <w:r>
        <w:rPr/>
        <w:t>A conclusão e o Ramalhete Espiritual. 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Pr>
        <w:pStyle w:val="Normal"/>
        <w:rPr/>
      </w:pPr>
      <w:r>
        <w:rPr/>
      </w:r>
    </w:p>
    <w:p>
      <w:pPr>
        <w:pStyle w:val="Normal"/>
        <w:rPr/>
      </w:pPr>
      <w:r>
        <w:rPr/>
        <w:t>###ID0286###</w:t>
      </w:r>
    </w:p>
    <w:p>
      <w:pPr>
        <w:pStyle w:val="Normal"/>
        <w:jc w:val="both"/>
        <w:rPr/>
      </w:pPr>
      <w:r>
        <w:rPr/>
        <w:t>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Pr>
        <w:pStyle w:val="Normal"/>
        <w:rPr/>
      </w:pPr>
      <w:r>
        <w:rPr/>
      </w:r>
    </w:p>
    <w:p>
      <w:pPr>
        <w:pStyle w:val="Normal"/>
        <w:rPr/>
      </w:pPr>
      <w:r>
        <w:rPr/>
        <w:t>###ID0287###</w:t>
      </w:r>
    </w:p>
    <w:p>
      <w:pPr>
        <w:pStyle w:val="Normal"/>
        <w:jc w:val="both"/>
        <w:rPr/>
      </w:pPr>
      <w:r>
        <w:rPr/>
        <w:t>CAPÍTULO VIII. Conselhos úteis para a prática da meditação</w:t>
      </w:r>
    </w:p>
    <w:p>
      <w:pPr>
        <w:pStyle w:val="Normal"/>
        <w:rPr/>
      </w:pPr>
      <w:r>
        <w:rPr/>
      </w:r>
    </w:p>
    <w:p>
      <w:pPr>
        <w:pStyle w:val="Normal"/>
        <w:rPr/>
      </w:pPr>
      <w:r>
        <w:rPr/>
        <w:t>###ID0288###</w:t>
      </w:r>
    </w:p>
    <w:p>
      <w:pPr>
        <w:pStyle w:val="Normal"/>
        <w:jc w:val="both"/>
        <w:rPr/>
      </w:pPr>
      <w:r>
        <w:rPr/>
        <w:t>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não os encontrar, pelo menos falarei bem deles e orarei a Deus por eles.</w:t>
      </w:r>
    </w:p>
    <w:p>
      <w:pPr>
        <w:pStyle w:val="Normal"/>
        <w:rPr/>
      </w:pPr>
      <w:r>
        <w:rPr/>
      </w:r>
    </w:p>
    <w:p>
      <w:pPr>
        <w:pStyle w:val="Normal"/>
        <w:rPr/>
      </w:pPr>
      <w:r>
        <w:rPr/>
        <w:t>###ID0289###</w:t>
      </w:r>
    </w:p>
    <w:p>
      <w:pPr>
        <w:pStyle w:val="Normal"/>
        <w:jc w:val="both"/>
        <w:rPr/>
      </w:pPr>
      <w:r>
        <w:rPr/>
        <w:t>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Pr>
        <w:pStyle w:val="Normal"/>
        <w:rPr/>
      </w:pPr>
      <w:r>
        <w:rPr/>
      </w:r>
    </w:p>
    <w:p>
      <w:pPr>
        <w:pStyle w:val="Normal"/>
        <w:rPr/>
      </w:pPr>
      <w:r>
        <w:rPr/>
        <w:t>###ID0290###</w:t>
      </w:r>
    </w:p>
    <w:p>
      <w:pPr>
        <w:pStyle w:val="Normal"/>
        <w:jc w:val="both"/>
        <w:rPr/>
      </w:pPr>
      <w:r>
        <w:rPr/>
        <w:t>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Pr>
        <w:pStyle w:val="Normal"/>
        <w:rPr/>
      </w:pPr>
      <w:r>
        <w:rPr/>
      </w:r>
    </w:p>
    <w:p>
      <w:pPr>
        <w:pStyle w:val="Normal"/>
        <w:rPr/>
      </w:pPr>
      <w:r>
        <w:rPr/>
        <w:t>###ID0291###</w:t>
      </w:r>
    </w:p>
    <w:p>
      <w:pPr>
        <w:pStyle w:val="Normal"/>
        <w:jc w:val="both"/>
        <w:rPr/>
      </w:pPr>
      <w:r>
        <w:rPr/>
        <w:t>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Pr>
        <w:pStyle w:val="Normal"/>
        <w:rPr/>
      </w:pPr>
      <w:r>
        <w:rPr/>
      </w:r>
    </w:p>
    <w:p>
      <w:pPr>
        <w:pStyle w:val="Normal"/>
        <w:rPr/>
      </w:pPr>
      <w:r>
        <w:rPr/>
        <w:t>###ID0292###</w:t>
      </w:r>
    </w:p>
    <w:p>
      <w:pPr>
        <w:pStyle w:val="Normal"/>
        <w:jc w:val="both"/>
        <w:rPr/>
      </w:pPr>
      <w:r>
        <w:rPr/>
        <w:t>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Pr>
        <w:pStyle w:val="Normal"/>
        <w:rPr/>
      </w:pPr>
      <w:r>
        <w:rPr/>
      </w:r>
    </w:p>
    <w:p>
      <w:pPr>
        <w:pStyle w:val="Normal"/>
        <w:rPr/>
      </w:pPr>
      <w:r>
        <w:rPr/>
        <w:t>###ID0293###</w:t>
      </w:r>
    </w:p>
    <w:p>
      <w:pPr>
        <w:pStyle w:val="Normal"/>
        <w:jc w:val="both"/>
        <w:rPr/>
      </w:pPr>
      <w:r>
        <w:rPr/>
        <w:t>CAPÍTULO IX A secura que às vezes experimentamos na meditação</w:t>
      </w:r>
    </w:p>
    <w:p>
      <w:pPr>
        <w:pStyle w:val="Normal"/>
        <w:rPr/>
      </w:pPr>
      <w:r>
        <w:rPr/>
      </w:r>
    </w:p>
    <w:p>
      <w:pPr>
        <w:pStyle w:val="Normal"/>
        <w:rPr/>
      </w:pPr>
      <w:r>
        <w:rPr/>
        <w:t>###ID0294###</w:t>
      </w:r>
    </w:p>
    <w:p>
      <w:pPr>
        <w:pStyle w:val="Normal"/>
        <w:jc w:val="both"/>
        <w:rPr/>
      </w:pPr>
      <w:r>
        <w:rPr/>
        <w:t>A secura que às vezes sentimos na meditação.</w:t>
      </w:r>
    </w:p>
    <w:p>
      <w:pPr>
        <w:pStyle w:val="Normal"/>
        <w:rPr/>
      </w:pPr>
      <w:r>
        <w:rPr/>
      </w:r>
    </w:p>
    <w:p>
      <w:pPr>
        <w:pStyle w:val="Normal"/>
        <w:rPr/>
      </w:pPr>
      <w:r>
        <w:rPr/>
        <w:t>###ID0295###</w:t>
      </w:r>
    </w:p>
    <w:p>
      <w:pPr>
        <w:pStyle w:val="Normal"/>
        <w:jc w:val="both"/>
        <w:rPr/>
      </w:pPr>
      <w:r>
        <w:rPr/>
        <w:t>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Pr>
        <w:pStyle w:val="Normal"/>
        <w:rPr/>
      </w:pPr>
      <w:r>
        <w:rPr/>
      </w:r>
    </w:p>
    <w:p>
      <w:pPr>
        <w:pStyle w:val="Normal"/>
        <w:rPr/>
      </w:pPr>
      <w:r>
        <w:rPr/>
        <w:t>###ID0296###</w:t>
      </w:r>
    </w:p>
    <w:p>
      <w:pPr>
        <w:pStyle w:val="Normal"/>
        <w:jc w:val="both"/>
        <w:rPr/>
      </w:pPr>
      <w:r>
        <w:rPr/>
        <w:t>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Pr>
        <w:pStyle w:val="Normal"/>
        <w:rPr/>
      </w:pPr>
      <w:r>
        <w:rPr/>
      </w:r>
    </w:p>
    <w:p>
      <w:pPr>
        <w:pStyle w:val="Normal"/>
        <w:rPr/>
      </w:pPr>
      <w:r>
        <w:rPr/>
        <w:t>###ID0297###</w:t>
      </w:r>
    </w:p>
    <w:p>
      <w:pPr>
        <w:pStyle w:val="Normal"/>
        <w:jc w:val="both"/>
        <w:rPr/>
      </w:pPr>
      <w:r>
        <w:rPr/>
        <w:t>CAPÍTULO X. Sobre o Exercício Matinal</w:t>
      </w:r>
    </w:p>
    <w:p>
      <w:pPr>
        <w:pStyle w:val="Normal"/>
        <w:rPr/>
      </w:pPr>
      <w:r>
        <w:rPr/>
      </w:r>
    </w:p>
    <w:p>
      <w:pPr>
        <w:pStyle w:val="Normal"/>
        <w:rPr/>
      </w:pPr>
      <w:r>
        <w:rPr/>
        <w:t>###ID0298###</w:t>
      </w:r>
    </w:p>
    <w:p>
      <w:pPr>
        <w:pStyle w:val="Normal"/>
        <w:jc w:val="both"/>
        <w:rPr/>
      </w:pPr>
      <w:r>
        <w:rPr/>
        <w:t>Sobre exercícios matinais.</w:t>
      </w:r>
    </w:p>
    <w:p>
      <w:pPr>
        <w:pStyle w:val="Normal"/>
        <w:rPr/>
      </w:pPr>
      <w:r>
        <w:rPr/>
      </w:r>
    </w:p>
    <w:p>
      <w:pPr>
        <w:pStyle w:val="Normal"/>
        <w:rPr/>
      </w:pPr>
      <w:r>
        <w:rPr/>
        <w:t>###ID0299###</w:t>
      </w:r>
    </w:p>
    <w:p>
      <w:pPr>
        <w:pStyle w:val="Normal"/>
        <w:jc w:val="both"/>
        <w:rPr/>
      </w:pPr>
      <w:r>
        <w:rPr/>
        <w:t>Além da oração mental e vocal, há outros tipos, que são, por assim dizer, deslizes e ramos da oração principal: a primeira é a oração matinal, destinada como uma preparação geral para todas as ações do dia, e pode ser feita da seguinte maneira:</w:t>
      </w:r>
    </w:p>
    <w:p>
      <w:pPr>
        <w:pStyle w:val="Normal"/>
        <w:rPr/>
      </w:pPr>
      <w:r>
        <w:rPr/>
      </w:r>
    </w:p>
    <w:p>
      <w:pPr>
        <w:pStyle w:val="Normal"/>
        <w:rPr/>
      </w:pPr>
      <w:r>
        <w:rPr/>
        <w:t>###ID0300###</w:t>
      </w:r>
    </w:p>
    <w:p>
      <w:pPr>
        <w:pStyle w:val="Normal"/>
        <w:jc w:val="both"/>
        <w:rPr/>
      </w:pPr>
      <w:r>
        <w:rPr/>
        <w:t>1. Adore a Deus profundamente e agradeça-Lhe por tê-lo preservado dos perigos da noite passada; e se, durante o curso dela, você cometeu algum pecado, implore seu perdão.</w:t>
      </w:r>
    </w:p>
    <w:p>
      <w:pPr>
        <w:pStyle w:val="Normal"/>
        <w:rPr/>
      </w:pPr>
      <w:r>
        <w:rPr/>
      </w:r>
    </w:p>
    <w:p>
      <w:pPr>
        <w:pStyle w:val="Normal"/>
        <w:rPr/>
      </w:pPr>
      <w:r>
        <w:rPr/>
        <w:t>###ID0301###</w:t>
      </w:r>
    </w:p>
    <w:p>
      <w:pPr>
        <w:pStyle w:val="Normal"/>
        <w:jc w:val="both"/>
        <w:rPr/>
      </w:pPr>
      <w:r>
        <w:rPr/>
        <w:t>2. Considere que o dia presente lhe foi dado para que você possa ganhar o dia futuro da eternidade: faça uma firme resolução, portanto, de empregá-lo bem e com essa intenção.</w:t>
      </w:r>
    </w:p>
    <w:p>
      <w:pPr>
        <w:pStyle w:val="Normal"/>
        <w:rPr/>
      </w:pPr>
      <w:r>
        <w:rPr/>
      </w:r>
    </w:p>
    <w:p>
      <w:pPr>
        <w:pStyle w:val="Normal"/>
        <w:rPr/>
      </w:pPr>
      <w:r>
        <w:rPr/>
        <w:t>###ID0302###</w:t>
      </w:r>
    </w:p>
    <w:p>
      <w:pPr>
        <w:pStyle w:val="Normal"/>
        <w:jc w:val="both"/>
        <w:rPr/>
      </w:pPr>
      <w:r>
        <w:rPr/>
        <w:t>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Pr>
        <w:pStyle w:val="Normal"/>
        <w:rPr/>
      </w:pPr>
      <w:r>
        <w:rPr/>
      </w:r>
    </w:p>
    <w:p>
      <w:pPr>
        <w:pStyle w:val="Normal"/>
        <w:rPr/>
      </w:pPr>
      <w:r>
        <w:rPr/>
        <w:t>###ID0303###</w:t>
      </w:r>
    </w:p>
    <w:p>
      <w:pPr>
        <w:pStyle w:val="Normal"/>
        <w:jc w:val="both"/>
        <w:rPr/>
      </w:pPr>
      <w:r>
        <w:rPr/>
        <w:t>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peço humildemente, ó Pai misericordioso, pelos méritos da Paixão do teu Filho, a cuja honra e glória consagro este e todos os dias restantes da minha vida." Invoque então Nossa Senhora, seu anjo bom, e os santos, para que todos possam ajudá-lo com sua intercessão.</w:t>
      </w:r>
    </w:p>
    <w:p>
      <w:pPr>
        <w:pStyle w:val="Normal"/>
        <w:rPr/>
      </w:pPr>
      <w:r>
        <w:rPr/>
      </w:r>
    </w:p>
    <w:p>
      <w:pPr>
        <w:pStyle w:val="Normal"/>
        <w:rPr/>
      </w:pPr>
      <w:r>
        <w:rPr/>
        <w:t>###ID0304###</w:t>
      </w:r>
    </w:p>
    <w:p>
      <w:pPr>
        <w:pStyle w:val="Normal"/>
        <w:jc w:val="both"/>
        <w:rPr/>
      </w:pPr>
      <w:r>
        <w:rPr/>
        <w:t>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Pr>
        <w:pStyle w:val="Normal"/>
        <w:rPr/>
      </w:pPr>
      <w:r>
        <w:rPr/>
      </w:r>
    </w:p>
    <w:p>
      <w:pPr>
        <w:pStyle w:val="Normal"/>
        <w:rPr/>
      </w:pPr>
      <w:r>
        <w:rPr/>
        <w:t>###ID0305###</w:t>
      </w:r>
    </w:p>
    <w:p>
      <w:pPr>
        <w:pStyle w:val="Normal"/>
        <w:jc w:val="both"/>
        <w:rPr/>
      </w:pPr>
      <w:r>
        <w:rPr/>
        <w:t>CAPÍTULO XI. O Exercício Noturno e o Exame de Consciência</w:t>
      </w:r>
    </w:p>
    <w:p>
      <w:pPr>
        <w:pStyle w:val="Normal"/>
        <w:rPr/>
      </w:pPr>
      <w:r>
        <w:rPr/>
      </w:r>
    </w:p>
    <w:p>
      <w:pPr>
        <w:pStyle w:val="Normal"/>
        <w:rPr/>
      </w:pPr>
      <w:r>
        <w:rPr/>
        <w:t>###ID0306###</w:t>
      </w:r>
    </w:p>
    <w:p>
      <w:pPr>
        <w:pStyle w:val="Normal"/>
        <w:jc w:val="both"/>
        <w:rPr/>
      </w:pPr>
      <w:r>
        <w:rPr/>
        <w:t>Exercício noturno e exame de consciência.</w:t>
      </w:r>
    </w:p>
    <w:p>
      <w:pPr>
        <w:pStyle w:val="Normal"/>
        <w:rPr/>
      </w:pPr>
      <w:r>
        <w:rPr/>
      </w:r>
    </w:p>
    <w:p>
      <w:pPr>
        <w:pStyle w:val="Normal"/>
        <w:rPr/>
      </w:pPr>
      <w:r>
        <w:rPr/>
        <w:t>###ID0307###</w:t>
      </w:r>
    </w:p>
    <w:p>
      <w:pPr>
        <w:pStyle w:val="Normal"/>
        <w:jc w:val="both"/>
        <w:rPr/>
      </w:pPr>
      <w:r>
        <w:rPr/>
        <w:t>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Pr>
        <w:pStyle w:val="Normal"/>
        <w:rPr/>
      </w:pPr>
      <w:r>
        <w:rPr/>
      </w:r>
    </w:p>
    <w:p>
      <w:pPr>
        <w:pStyle w:val="Normal"/>
        <w:rPr/>
      </w:pPr>
      <w:r>
        <w:rPr/>
        <w:t>###ID0308###</w:t>
      </w:r>
    </w:p>
    <w:p>
      <w:pPr>
        <w:pStyle w:val="Normal"/>
        <w:jc w:val="both"/>
        <w:rPr/>
      </w:pPr>
      <w:r>
        <w:rPr/>
        <w:t>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Pr>
        <w:pStyle w:val="Normal"/>
        <w:rPr/>
      </w:pPr>
      <w:r>
        <w:rPr/>
      </w:r>
    </w:p>
    <w:p>
      <w:pPr>
        <w:pStyle w:val="Normal"/>
        <w:rPr/>
      </w:pPr>
      <w:r>
        <w:rPr/>
        <w:t>###ID0309###</w:t>
      </w:r>
    </w:p>
    <w:p>
      <w:pPr>
        <w:pStyle w:val="Normal"/>
        <w:jc w:val="both"/>
        <w:rPr/>
      </w:pPr>
      <w:r>
        <w:rPr/>
        <w:t>Este exercício, assim como o da manhã, nunca deve ser esquecido; assim como com o da manhã você abre as janelas da sua alma para a luz do Sol da Justiça, assim com o da tarde você as fecha para a escuridão do inferno.</w:t>
      </w:r>
    </w:p>
    <w:p>
      <w:pPr>
        <w:pStyle w:val="Normal"/>
        <w:rPr/>
      </w:pPr>
      <w:r>
        <w:rPr/>
      </w:r>
    </w:p>
    <w:p>
      <w:pPr>
        <w:pStyle w:val="Normal"/>
        <w:rPr/>
      </w:pPr>
      <w:r>
        <w:rPr/>
        <w:t>###ID0310###</w:t>
      </w:r>
    </w:p>
    <w:p>
      <w:pPr>
        <w:pStyle w:val="Normal"/>
        <w:jc w:val="both"/>
        <w:rPr/>
      </w:pPr>
      <w:r>
        <w:rPr/>
        <w:t>CAPÍTULO XII. Recolhimento Espiritual</w:t>
      </w:r>
    </w:p>
    <w:p>
      <w:pPr>
        <w:pStyle w:val="Normal"/>
        <w:rPr/>
      </w:pPr>
      <w:r>
        <w:rPr/>
      </w:r>
    </w:p>
    <w:p>
      <w:pPr>
        <w:pStyle w:val="Normal"/>
        <w:rPr/>
      </w:pPr>
      <w:r>
        <w:rPr/>
        <w:t>###ID0311###</w:t>
      </w:r>
    </w:p>
    <w:p>
      <w:pPr>
        <w:pStyle w:val="Normal"/>
        <w:jc w:val="both"/>
        <w:rPr/>
      </w:pPr>
      <w:r>
        <w:rPr/>
        <w:t>Recolhimento Espiritual.</w:t>
      </w:r>
    </w:p>
    <w:p>
      <w:pPr>
        <w:pStyle w:val="Normal"/>
        <w:rPr/>
      </w:pPr>
      <w:r>
        <w:rPr/>
      </w:r>
    </w:p>
    <w:p>
      <w:pPr>
        <w:pStyle w:val="Normal"/>
        <w:rPr/>
      </w:pPr>
      <w:r>
        <w:rPr/>
        <w:t>###ID0312###</w:t>
      </w:r>
    </w:p>
    <w:p>
      <w:pPr>
        <w:pStyle w:val="Normal"/>
        <w:jc w:val="both"/>
        <w:rPr/>
      </w:pPr>
      <w:r>
        <w:rPr/>
        <w:t>É para este artigo, Filoteia, que desejo chamar sua atenção particular, pois dele depende um dos meios mais seguros de seu avanço espiritual.</w:t>
      </w:r>
    </w:p>
    <w:p>
      <w:pPr>
        <w:pStyle w:val="Normal"/>
        <w:rPr/>
      </w:pPr>
      <w:r>
        <w:rPr/>
      </w:r>
    </w:p>
    <w:p>
      <w:pPr>
        <w:pStyle w:val="Normal"/>
        <w:rPr/>
      </w:pPr>
      <w:r>
        <w:rPr/>
        <w:t>###ID0313###</w:t>
      </w:r>
    </w:p>
    <w:p>
      <w:pPr>
        <w:pStyle w:val="Normal"/>
        <w:jc w:val="both"/>
        <w:rPr/>
      </w:pPr>
      <w:r>
        <w:rPr/>
        <w:t>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Pr>
        <w:pStyle w:val="Normal"/>
        <w:rPr/>
      </w:pPr>
      <w:r>
        <w:rPr/>
      </w:r>
    </w:p>
    <w:p>
      <w:pPr>
        <w:pStyle w:val="Normal"/>
        <w:rPr/>
      </w:pPr>
      <w:r>
        <w:rPr/>
        <w:t>###ID0314###</w:t>
      </w:r>
    </w:p>
    <w:p>
      <w:pPr>
        <w:pStyle w:val="Normal"/>
        <w:jc w:val="both"/>
        <w:rPr/>
      </w:pPr>
      <w:r>
        <w:rPr/>
        <w:t>Por que não volto meus olhos para Ti, como Tu sempre me olhas? Por que pensas incessantemente em mim, ó Senhor! E por que penso tão raramente em Ti? Onde estamos, ó minha alma? Nosso verdadeiro lugar de descanso é em Deus, e onde nos encontramos?</w:t>
      </w:r>
    </w:p>
    <w:p>
      <w:pPr>
        <w:pStyle w:val="Normal"/>
        <w:rPr/>
      </w:pPr>
      <w:r>
        <w:rPr/>
      </w:r>
    </w:p>
    <w:p>
      <w:pPr>
        <w:pStyle w:val="Normal"/>
        <w:rPr/>
      </w:pPr>
      <w:r>
        <w:rPr/>
        <w:t>###ID0315###</w:t>
      </w:r>
    </w:p>
    <w:p>
      <w:pPr>
        <w:pStyle w:val="Normal"/>
        <w:jc w:val="both"/>
        <w:rPr/>
      </w:pPr>
      <w:r>
        <w:rPr/>
        <w:t>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Pr>
        <w:pStyle w:val="Normal"/>
        <w:rPr/>
      </w:pPr>
      <w:r>
        <w:rPr/>
      </w:r>
    </w:p>
    <w:p>
      <w:pPr>
        <w:pStyle w:val="Normal"/>
        <w:rPr/>
      </w:pPr>
      <w:r>
        <w:rPr/>
        <w:t>###ID0316###</w:t>
      </w:r>
    </w:p>
    <w:p>
      <w:pPr>
        <w:pStyle w:val="Normal"/>
        <w:jc w:val="both"/>
        <w:rPr/>
      </w:pPr>
      <w:r>
        <w:rPr/>
        <w:t>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Pr>
        <w:pStyle w:val="Normal"/>
        <w:rPr/>
      </w:pPr>
      <w:r>
        <w:rPr/>
      </w:r>
    </w:p>
    <w:p>
      <w:pPr>
        <w:pStyle w:val="Normal"/>
        <w:rPr/>
      </w:pPr>
      <w:r>
        <w:rPr/>
        <w:t>###ID0317###</w:t>
      </w:r>
    </w:p>
    <w:p>
      <w:pPr>
        <w:pStyle w:val="Normal"/>
        <w:jc w:val="both"/>
        <w:rPr/>
      </w:pPr>
      <w:r>
        <w:rPr/>
        <w:t>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Pr>
        <w:pStyle w:val="Normal"/>
        <w:rPr/>
      </w:pPr>
      <w:r>
        <w:rPr/>
      </w:r>
    </w:p>
    <w:p>
      <w:pPr>
        <w:pStyle w:val="Normal"/>
        <w:rPr/>
      </w:pPr>
      <w:r>
        <w:rPr/>
        <w:t>###ID0318###</w:t>
      </w:r>
    </w:p>
    <w:p>
      <w:pPr>
        <w:pStyle w:val="Normal"/>
        <w:jc w:val="both"/>
        <w:rPr/>
      </w:pPr>
      <w:r>
        <w:rPr/>
        <w:t>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Pr>
        <w:pStyle w:val="Normal"/>
        <w:rPr/>
      </w:pPr>
      <w:r>
        <w:rPr/>
      </w:r>
    </w:p>
    <w:p>
      <w:pPr>
        <w:pStyle w:val="Normal"/>
        <w:rPr/>
      </w:pPr>
      <w:r>
        <w:rPr/>
        <w:t>###ID0319###</w:t>
      </w:r>
    </w:p>
    <w:p>
      <w:pPr>
        <w:pStyle w:val="Normal"/>
        <w:jc w:val="both"/>
        <w:rPr/>
      </w:pPr>
      <w:r>
        <w:rPr/>
        <w:t>CAPÍTULO XIII Aspirações, orações jaculatórias e bons pensamentos</w:t>
      </w:r>
    </w:p>
    <w:p>
      <w:pPr>
        <w:pStyle w:val="Normal"/>
        <w:rPr/>
      </w:pPr>
      <w:r>
        <w:rPr/>
      </w:r>
    </w:p>
    <w:p>
      <w:pPr>
        <w:pStyle w:val="Normal"/>
        <w:rPr/>
      </w:pPr>
      <w:r>
        <w:rPr/>
        <w:t>###ID0320###</w:t>
      </w:r>
    </w:p>
    <w:p>
      <w:pPr>
        <w:pStyle w:val="Normal"/>
        <w:jc w:val="both"/>
        <w:rPr/>
      </w:pPr>
      <w:r>
        <w:rPr/>
        <w:t>Aspirações, orações jaculatórias e bons pensamentos.</w:t>
      </w:r>
    </w:p>
    <w:p>
      <w:pPr>
        <w:pStyle w:val="Normal"/>
        <w:rPr/>
      </w:pPr>
      <w:r>
        <w:rPr/>
      </w:r>
    </w:p>
    <w:p>
      <w:pPr>
        <w:pStyle w:val="Normal"/>
        <w:rPr/>
      </w:pPr>
      <w:r>
        <w:rPr/>
        <w:t>###ID0321###</w:t>
      </w:r>
    </w:p>
    <w:p>
      <w:pPr>
        <w:pStyle w:val="Normal"/>
        <w:jc w:val="both"/>
        <w:rPr/>
      </w:pPr>
      <w:r>
        <w:rPr/>
        <w:t>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Pr>
        <w:pStyle w:val="Normal"/>
        <w:rPr/>
      </w:pPr>
      <w:r>
        <w:rPr/>
      </w:r>
    </w:p>
    <w:p>
      <w:pPr>
        <w:pStyle w:val="Normal"/>
        <w:rPr/>
      </w:pPr>
      <w:r>
        <w:rPr/>
        <w:t>###ID0322###</w:t>
      </w:r>
    </w:p>
    <w:p>
      <w:pPr>
        <w:pStyle w:val="Normal"/>
        <w:jc w:val="both"/>
        <w:rPr/>
      </w:pPr>
      <w:r>
        <w:rPr/>
        <w:t>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Pr>
        <w:pStyle w:val="Normal"/>
        <w:rPr/>
      </w:pPr>
      <w:r>
        <w:rPr/>
      </w:r>
    </w:p>
    <w:p>
      <w:pPr>
        <w:pStyle w:val="Normal"/>
        <w:rPr/>
      </w:pPr>
      <w:r>
        <w:rPr/>
        <w:t>###ID0323###</w:t>
      </w:r>
    </w:p>
    <w:p>
      <w:pPr>
        <w:pStyle w:val="Normal"/>
        <w:jc w:val="both"/>
        <w:rPr/>
      </w:pPr>
      <w:r>
        <w:rPr/>
        <w:t>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Pr>
        <w:pStyle w:val="Normal"/>
        <w:rPr/>
      </w:pPr>
      <w:r>
        <w:rPr/>
      </w:r>
    </w:p>
    <w:p>
      <w:pPr>
        <w:pStyle w:val="Normal"/>
        <w:rPr/>
      </w:pPr>
      <w:r>
        <w:rPr/>
        <w:t>###ID0324###</w:t>
      </w:r>
    </w:p>
    <w:p>
      <w:pPr>
        <w:pStyle w:val="Normal"/>
        <w:jc w:val="both"/>
        <w:rPr/>
      </w:pPr>
      <w:r>
        <w:rPr/>
        <w:t>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e aspirações animadas da alma. Seguem alguns exemplos:</w:t>
      </w:r>
    </w:p>
    <w:p>
      <w:pPr>
        <w:pStyle w:val="Normal"/>
        <w:rPr/>
      </w:pPr>
      <w:r>
        <w:rPr/>
      </w:r>
    </w:p>
    <w:p>
      <w:pPr>
        <w:pStyle w:val="Normal"/>
        <w:rPr/>
      </w:pPr>
      <w:r>
        <w:rPr/>
        <w:t>###ID0325###</w:t>
      </w:r>
    </w:p>
    <w:p>
      <w:pPr>
        <w:pStyle w:val="Normal"/>
        <w:jc w:val="both"/>
        <w:rPr/>
      </w:pPr>
      <w:r>
        <w:rPr/>
        <w:t>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Pr>
        <w:pStyle w:val="Normal"/>
        <w:rPr/>
      </w:pPr>
      <w:r>
        <w:rPr/>
      </w:r>
    </w:p>
    <w:p>
      <w:pPr>
        <w:pStyle w:val="Normal"/>
        <w:rPr/>
      </w:pPr>
      <w:r>
        <w:rPr/>
        <w:t>###ID0326###</w:t>
      </w:r>
    </w:p>
    <w:p>
      <w:pPr>
        <w:pStyle w:val="Normal"/>
        <w:jc w:val="both"/>
        <w:rPr/>
      </w:pPr>
      <w:r>
        <w:rPr/>
        <w:t>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Pr>
        <w:pStyle w:val="Normal"/>
        <w:rPr/>
      </w:pPr>
      <w:r>
        <w:rPr/>
      </w:r>
    </w:p>
    <w:p>
      <w:pPr>
        <w:pStyle w:val="Normal"/>
        <w:rPr/>
      </w:pPr>
      <w:r>
        <w:rPr/>
        <w:t>###ID0327###</w:t>
      </w:r>
    </w:p>
    <w:p>
      <w:pPr>
        <w:pStyle w:val="Normal"/>
        <w:jc w:val="both"/>
        <w:rPr/>
      </w:pPr>
      <w:r>
        <w:rPr/>
        <w:t>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Pr>
        <w:pStyle w:val="Normal"/>
        <w:rPr/>
      </w:pPr>
      <w:r>
        <w:rPr/>
      </w:r>
    </w:p>
    <w:p>
      <w:pPr>
        <w:pStyle w:val="Normal"/>
        <w:rPr/>
      </w:pPr>
      <w:r>
        <w:rPr/>
        <w:t>###ID0328###</w:t>
      </w:r>
    </w:p>
    <w:p>
      <w:pPr>
        <w:pStyle w:val="Normal"/>
        <w:jc w:val="both"/>
        <w:rPr/>
      </w:pPr>
      <w:r>
        <w:rPr/>
        <w:t>Constantino, o Grande, tendo escrito com grande respeito a Santo Antônio, os religiosos ao seu redor ficaram muito surpresos. "Por que", disse ele, "vos espantais que um rei escreva a um homem? Espantai-vos, antes, que o Deus Eterno tenha escrito sua lei aos mortais; sim, mais ainda, que tenha falado a eles oralmente na pessoa de seu Filho." São Francisco, vendo uma ovelha sozinha em meio a um rebanho de cabras: "Observa", disse ele ao seu companheiro, "a pobre ovelha, como é mansa entre as cabras; nosso bendito Senhor caminhou assim mansa e humildemente entre os fariseus." Em outra ocasião, vendo um cordeiro devorado por um javali: "Ah! cordeirinho", disse ele, chorando, "como representas de forma impressionante a morte do meu Salvador!"</w:t>
      </w:r>
    </w:p>
    <w:p>
      <w:pPr>
        <w:pStyle w:val="Normal"/>
        <w:rPr/>
      </w:pPr>
      <w:r>
        <w:rPr/>
      </w:r>
    </w:p>
    <w:p>
      <w:pPr>
        <w:pStyle w:val="Normal"/>
        <w:rPr/>
      </w:pPr>
      <w:r>
        <w:rPr/>
        <w:t>###ID0329###</w:t>
      </w:r>
    </w:p>
    <w:p>
      <w:pPr>
        <w:pStyle w:val="Normal"/>
        <w:jc w:val="both"/>
        <w:rPr/>
      </w:pPr>
      <w:r>
        <w:rPr/>
        <w:t>Uma pessoa ilustre da nossa época. São Francisco de Bórgia, enquanto ainda Duque de Cândia, enquanto se dedicava à caça, costumava fazer para si mil reflexões devotas. "Admirei", disse ele mais tarde, "como os falcões se aproximam, se deixam encapuzar e amarrar ao poleiro; e, por outro lado, como os homens se rebelam à voz de Deus." 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a aversão vem depois do prazer, e a doença depois da saúde." "uma bela flor", disse este homem santo, "mas me deixa triste, fazendo-me lembrar do pecado, por conta do qual a terra foi condenada a produzir espinhos."</w:t>
      </w:r>
    </w:p>
    <w:p>
      <w:pPr>
        <w:pStyle w:val="Normal"/>
        <w:rPr/>
      </w:pPr>
      <w:r>
        <w:rPr/>
      </w:r>
    </w:p>
    <w:p>
      <w:pPr>
        <w:pStyle w:val="Normal"/>
        <w:rPr/>
      </w:pPr>
      <w:r>
        <w:rPr/>
        <w:t>###ID0330###</w:t>
      </w:r>
    </w:p>
    <w:p>
      <w:pPr>
        <w:pStyle w:val="Normal"/>
        <w:jc w:val="both"/>
        <w:rPr/>
      </w:pPr>
      <w:r>
        <w:rPr/>
        <w:t>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Pr>
        <w:pStyle w:val="Normal"/>
        <w:rPr/>
      </w:pPr>
      <w:r>
        <w:rPr/>
      </w:r>
    </w:p>
    <w:p>
      <w:pPr>
        <w:pStyle w:val="Normal"/>
        <w:rPr/>
      </w:pPr>
      <w:r>
        <w:rPr/>
        <w:t>###ID0331###</w:t>
      </w:r>
    </w:p>
    <w:p>
      <w:pPr>
        <w:pStyle w:val="Normal"/>
        <w:jc w:val="both"/>
        <w:rPr/>
      </w:pPr>
      <w:r>
        <w:rPr/>
        <w:t>"Sozinho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Pr>
        <w:pStyle w:val="Normal"/>
        <w:rPr/>
      </w:pPr>
      <w:r>
        <w:rPr/>
      </w:r>
    </w:p>
    <w:p>
      <w:pPr>
        <w:pStyle w:val="Normal"/>
        <w:rPr/>
      </w:pPr>
      <w:r>
        <w:rPr/>
        <w:t>###ID0332###</w:t>
      </w:r>
    </w:p>
    <w:p>
      <w:pPr>
        <w:pStyle w:val="Normal"/>
        <w:jc w:val="both"/>
        <w:rPr/>
      </w:pPr>
      <w:r>
        <w:rPr/>
        <w:t>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Pr>
        <w:pStyle w:val="Normal"/>
        <w:rPr/>
      </w:pPr>
      <w:r>
        <w:rPr/>
      </w:r>
    </w:p>
    <w:p>
      <w:pPr>
        <w:pStyle w:val="Normal"/>
        <w:rPr/>
      </w:pPr>
      <w:r>
        <w:rPr/>
        <w:t>###ID0333###</w:t>
      </w:r>
    </w:p>
    <w:p>
      <w:pPr>
        <w:pStyle w:val="Normal"/>
        <w:jc w:val="both"/>
        <w:rPr/>
      </w:pPr>
      <w:r>
        <w:rPr/>
        <w:t>Agora,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uma vida contemplativa. Então, o repouso seria apenas ociosidade e o trabalho, aborrecimento. Portanto, eu o conjuro a adotá-lo de todo o coração, sem jamais desistir de sua prática.</w:t>
      </w:r>
    </w:p>
    <w:p>
      <w:pPr>
        <w:pStyle w:val="Normal"/>
        <w:rPr/>
      </w:pPr>
      <w:r>
        <w:rPr/>
      </w:r>
    </w:p>
    <w:p>
      <w:pPr>
        <w:pStyle w:val="Normal"/>
        <w:rPr/>
      </w:pPr>
      <w:r>
        <w:rPr/>
        <w:t>###ID0334###</w:t>
      </w:r>
    </w:p>
    <w:p>
      <w:pPr>
        <w:pStyle w:val="Normal"/>
        <w:jc w:val="both"/>
        <w:rPr/>
      </w:pPr>
      <w:r>
        <w:rPr/>
        <w:t>CAPÍTULO XIV A Santíssima Missa e como devemos ouvi-la</w:t>
      </w:r>
    </w:p>
    <w:p>
      <w:pPr>
        <w:pStyle w:val="Normal"/>
        <w:rPr/>
      </w:pPr>
      <w:r>
        <w:rPr/>
      </w:r>
    </w:p>
    <w:p>
      <w:pPr>
        <w:pStyle w:val="Normal"/>
        <w:rPr/>
      </w:pPr>
      <w:r>
        <w:rPr/>
        <w:t>###ID0335###</w:t>
      </w:r>
    </w:p>
    <w:p>
      <w:pPr>
        <w:pStyle w:val="Normal"/>
        <w:jc w:val="both"/>
        <w:rPr/>
      </w:pPr>
      <w:r>
        <w:rPr/>
        <w:t>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Pr>
        <w:pStyle w:val="Normal"/>
        <w:rPr/>
      </w:pPr>
      <w:r>
        <w:rPr/>
      </w:r>
    </w:p>
    <w:p>
      <w:pPr>
        <w:pStyle w:val="Normal"/>
        <w:rPr/>
      </w:pPr>
      <w:r>
        <w:rPr/>
        <w:t>###ID0336###</w:t>
      </w:r>
    </w:p>
    <w:p>
      <w:pPr>
        <w:pStyle w:val="Normal"/>
        <w:jc w:val="both"/>
        <w:rPr/>
      </w:pPr>
      <w:r>
        <w:rPr/>
        <w:t>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Pr>
        <w:pStyle w:val="Normal"/>
        <w:rPr/>
      </w:pPr>
      <w:r>
        <w:rPr/>
      </w:r>
    </w:p>
    <w:p>
      <w:pPr>
        <w:pStyle w:val="Normal"/>
        <w:rPr/>
      </w:pPr>
      <w:r>
        <w:rPr/>
        <w:t>###ID0337###</w:t>
      </w:r>
    </w:p>
    <w:p>
      <w:pPr>
        <w:pStyle w:val="Normal"/>
        <w:jc w:val="both"/>
        <w:rPr/>
      </w:pPr>
      <w:r>
        <w:rPr/>
        <w:t>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Pr>
        <w:pStyle w:val="Normal"/>
        <w:rPr/>
      </w:pPr>
      <w:r>
        <w:rPr/>
      </w:r>
    </w:p>
    <w:p>
      <w:pPr>
        <w:pStyle w:val="Normal"/>
        <w:rPr/>
      </w:pPr>
      <w:r>
        <w:rPr/>
        <w:t>###ID0338###</w:t>
      </w:r>
    </w:p>
    <w:p>
      <w:pPr>
        <w:pStyle w:val="Normal"/>
        <w:jc w:val="both"/>
        <w:rPr/>
      </w:pPr>
      <w:r>
        <w:rPr/>
        <w:t>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Pr>
        <w:pStyle w:val="Normal"/>
        <w:rPr/>
      </w:pPr>
      <w:r>
        <w:rPr/>
      </w:r>
    </w:p>
    <w:p>
      <w:pPr>
        <w:pStyle w:val="Normal"/>
        <w:rPr/>
      </w:pPr>
      <w:r>
        <w:rPr/>
        <w:t>###ID0339###</w:t>
      </w:r>
    </w:p>
    <w:p>
      <w:pPr>
        <w:pStyle w:val="Normal"/>
        <w:jc w:val="both"/>
        <w:rPr/>
      </w:pPr>
      <w:r>
        <w:rPr/>
        <w:t>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Pr>
        <w:pStyle w:val="Normal"/>
        <w:rPr/>
      </w:pPr>
      <w:r>
        <w:rPr/>
      </w:r>
    </w:p>
    <w:p>
      <w:pPr>
        <w:pStyle w:val="Normal"/>
        <w:rPr/>
      </w:pPr>
      <w:r>
        <w:rPr/>
        <w:t>###ID0340###</w:t>
      </w:r>
    </w:p>
    <w:p>
      <w:pPr>
        <w:pStyle w:val="Normal"/>
        <w:jc w:val="both"/>
        <w:rPr/>
      </w:pPr>
      <w:r>
        <w:rPr/>
        <w:t>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Pr>
        <w:pStyle w:val="Normal"/>
        <w:rPr/>
      </w:pPr>
      <w:r>
        <w:rPr/>
      </w:r>
    </w:p>
    <w:p>
      <w:pPr>
        <w:pStyle w:val="Normal"/>
        <w:rPr/>
      </w:pPr>
      <w:r>
        <w:rPr/>
        <w:t>###ID0341###</w:t>
      </w:r>
    </w:p>
    <w:p>
      <w:pPr>
        <w:pStyle w:val="Normal"/>
        <w:jc w:val="both"/>
        <w:rPr/>
      </w:pPr>
      <w:r>
        <w:rPr/>
        <w:t>CAPÍTULO XV. Outros exercícios públicos e comuns de devoção</w:t>
      </w:r>
    </w:p>
    <w:p>
      <w:pPr>
        <w:pStyle w:val="Normal"/>
        <w:rPr/>
      </w:pPr>
      <w:r>
        <w:rPr/>
      </w:r>
    </w:p>
    <w:p>
      <w:pPr>
        <w:pStyle w:val="Normal"/>
        <w:rPr/>
      </w:pPr>
      <w:r>
        <w:rPr/>
        <w:t>###ID0342###</w:t>
      </w:r>
    </w:p>
    <w:p>
      <w:pPr>
        <w:pStyle w:val="Normal"/>
        <w:jc w:val="both"/>
        <w:rPr/>
      </w:pPr>
      <w:r>
        <w:rPr/>
        <w:t>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Pr>
        <w:pStyle w:val="Normal"/>
        <w:rPr/>
      </w:pPr>
      <w:r>
        <w:rPr/>
      </w:r>
    </w:p>
    <w:p>
      <w:pPr>
        <w:pStyle w:val="Normal"/>
        <w:rPr/>
      </w:pPr>
      <w:r>
        <w:rPr/>
        <w:t>###ID0343###</w:t>
      </w:r>
    </w:p>
    <w:p>
      <w:pPr>
        <w:pStyle w:val="Normal"/>
        <w:jc w:val="both"/>
        <w:rPr/>
      </w:pPr>
      <w:r>
        <w:rPr/>
        <w:t>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Pr>
        <w:pStyle w:val="Normal"/>
        <w:rPr/>
      </w:pPr>
      <w:r>
        <w:rPr/>
      </w:r>
    </w:p>
    <w:p>
      <w:pPr>
        <w:pStyle w:val="Normal"/>
        <w:rPr/>
      </w:pPr>
      <w:r>
        <w:rPr/>
        <w:t>###ID0344###</w:t>
      </w:r>
    </w:p>
    <w:p>
      <w:pPr>
        <w:pStyle w:val="Normal"/>
        <w:jc w:val="both"/>
        <w:rPr/>
      </w:pPr>
      <w:r>
        <w:rPr/>
        <w:t>Digo o mesmo de todas as orações e devoções públicas, que devemos apoiar o mais possível com o nosso bom exemplo, para a glória de Deus, para a edificação do nosso próximo e para o fim comum que nos propomos quando participamos delas.</w:t>
      </w:r>
    </w:p>
    <w:p>
      <w:pPr>
        <w:pStyle w:val="Normal"/>
        <w:rPr/>
      </w:pPr>
      <w:r>
        <w:rPr/>
      </w:r>
    </w:p>
    <w:p>
      <w:pPr>
        <w:pStyle w:val="Normal"/>
        <w:rPr/>
      </w:pPr>
      <w:r>
        <w:rPr/>
        <w:t>###ID0345###</w:t>
      </w:r>
    </w:p>
    <w:p>
      <w:pPr>
        <w:pStyle w:val="Normal"/>
        <w:jc w:val="both"/>
        <w:rPr/>
      </w:pPr>
      <w:r>
        <w:rPr/>
        <w:t>CAPÍTULO XVI Devemos honrar e invocar os Santos</w:t>
      </w:r>
    </w:p>
    <w:p>
      <w:pPr>
        <w:pStyle w:val="Normal"/>
        <w:rPr/>
      </w:pPr>
      <w:r>
        <w:rPr/>
      </w:r>
    </w:p>
    <w:p>
      <w:pPr>
        <w:pStyle w:val="Normal"/>
        <w:rPr/>
      </w:pPr>
      <w:r>
        <w:rPr/>
        <w:t>###ID0346###</w:t>
      </w:r>
    </w:p>
    <w:p>
      <w:pPr>
        <w:pStyle w:val="Normal"/>
        <w:jc w:val="both"/>
        <w:rPr/>
      </w:pPr>
      <w:r>
        <w:rPr/>
        <w:t>Devemos honrar e invocar os Santos.</w:t>
      </w:r>
    </w:p>
    <w:p>
      <w:pPr>
        <w:pStyle w:val="Normal"/>
        <w:rPr/>
      </w:pPr>
      <w:r>
        <w:rPr/>
      </w:r>
    </w:p>
    <w:p>
      <w:pPr>
        <w:pStyle w:val="Normal"/>
        <w:rPr/>
      </w:pPr>
      <w:r>
        <w:rPr/>
        <w:t>###ID0347###</w:t>
      </w:r>
    </w:p>
    <w:p>
      <w:pPr>
        <w:pStyle w:val="Normal"/>
        <w:jc w:val="both"/>
        <w:rPr/>
      </w:pPr>
      <w:r>
        <w:rPr/>
        <w:t>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Pr>
        <w:pStyle w:val="Normal"/>
        <w:rPr/>
      </w:pPr>
      <w:r>
        <w:rPr/>
      </w:r>
    </w:p>
    <w:p>
      <w:pPr>
        <w:pStyle w:val="Normal"/>
        <w:rPr/>
      </w:pPr>
      <w:r>
        <w:rPr/>
        <w:t>###ID0348###</w:t>
      </w:r>
    </w:p>
    <w:p>
      <w:pPr>
        <w:pStyle w:val="Normal"/>
        <w:jc w:val="both"/>
        <w:rPr/>
      </w:pPr>
      <w:r>
        <w:rPr/>
        <w:t>A ti, Senhor", diz Davi, "à vista dos teus anjos" (Sl 137:2).</w:t>
      </w:r>
    </w:p>
    <w:p>
      <w:pPr>
        <w:pStyle w:val="Normal"/>
        <w:rPr/>
      </w:pPr>
      <w:r>
        <w:rPr/>
      </w:r>
    </w:p>
    <w:p>
      <w:pPr>
        <w:pStyle w:val="Normal"/>
        <w:rPr/>
      </w:pPr>
      <w:r>
        <w:rPr/>
        <w:t>###ID0349###</w:t>
      </w:r>
    </w:p>
    <w:p>
      <w:pPr>
        <w:pStyle w:val="Normal"/>
        <w:jc w:val="both"/>
        <w:rPr/>
      </w:pPr>
      <w:r>
        <w:rPr/>
        <w:t>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Pr>
        <w:pStyle w:val="Normal"/>
        <w:rPr/>
      </w:pPr>
      <w:r>
        <w:rPr/>
      </w:r>
    </w:p>
    <w:p>
      <w:pPr>
        <w:pStyle w:val="Normal"/>
        <w:rPr/>
      </w:pPr>
      <w:r>
        <w:rPr/>
        <w:t>###ID0350###</w:t>
      </w:r>
    </w:p>
    <w:p>
      <w:pPr>
        <w:pStyle w:val="Normal"/>
        <w:jc w:val="both"/>
        <w:rPr/>
      </w:pPr>
      <w:r>
        <w:rPr/>
        <w:t>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Pr>
        <w:pStyle w:val="Normal"/>
        <w:rPr/>
      </w:pPr>
      <w:r>
        <w:rPr/>
      </w:r>
    </w:p>
    <w:p>
      <w:pPr>
        <w:pStyle w:val="Normal"/>
        <w:rPr/>
      </w:pPr>
      <w:r>
        <w:rPr/>
        <w:t>###ID0351###</w:t>
      </w:r>
    </w:p>
    <w:p>
      <w:pPr>
        <w:pStyle w:val="Normal"/>
        <w:jc w:val="both"/>
        <w:rPr/>
      </w:pPr>
      <w:r>
        <w:rPr/>
        <w:t>Discurso O grande Pedro Fabro, primeiro sacerdote, primeiro pregador e primeiro professor de teologia da Santa Companhia de Jesus, e companheiro de Santo Inácio, seu fundador, retornando da Alemanha, onde havia prestado grande serviço à glória de Nosso Senhor, e viajando por esta diocese, local de seu nascimento, relatou que, tendo passado por muitos lugares heréticos, havia recebido inúmeras consolações dos Anjos da Guarda de diversas paróquias, de cuja proteção, em repetidas ocasiões, ele havia recebido as provas mais sensatas e convincentes: às vezes preservando-o das emboscadas dos hereges, outras vezes tornando numerosas almas mais dóceis e tratáveis para receber dele a doutrina da salvação. Ele relatou isso com tanta seriedade que uma dama, então muito jovem,</w:t>
      </w:r>
    </w:p>
    <w:p>
      <w:pPr>
        <w:pStyle w:val="Normal"/>
        <w:rPr/>
      </w:pPr>
      <w:r>
        <w:rPr/>
      </w:r>
    </w:p>
    <w:p>
      <w:pPr>
        <w:pStyle w:val="Normal"/>
        <w:rPr/>
      </w:pPr>
      <w:r>
        <w:rPr/>
        <w:t>###ID0352###</w:t>
      </w:r>
    </w:p>
    <w:p>
      <w:pPr>
        <w:pStyle w:val="Normal"/>
        <w:jc w:val="both"/>
        <w:rPr/>
      </w:pPr>
      <w:r>
        <w:rPr/>
        <w:t>que ouviu isso de sua própria boca, relatou-o há apenas alguns anos, ou seja, cerca de sessenta anos depois de tê-lo contado, com extraordinária emoção. Tive o consolo, no ano passado, de consagrar um altar no local onde Deus quis que este homem abençoado nascesse, numa pequena aldeia chamada Villaret, em meio às nossas montanhas mais inacessíveis.</w:t>
      </w:r>
    </w:p>
    <w:p>
      <w:pPr>
        <w:pStyle w:val="Normal"/>
        <w:rPr/>
      </w:pPr>
      <w:r>
        <w:rPr/>
      </w:r>
    </w:p>
    <w:p>
      <w:pPr>
        <w:pStyle w:val="Normal"/>
        <w:rPr/>
      </w:pPr>
      <w:r>
        <w:rPr/>
        <w:t>###ID0353###</w:t>
      </w:r>
    </w:p>
    <w:p>
      <w:pPr>
        <w:pStyle w:val="Normal"/>
        <w:jc w:val="both"/>
        <w:rPr/>
      </w:pPr>
      <w:r>
        <w:rPr/>
        <w:t>Escolha um ou mais santos em particular, cujas vidas você mais deseja imitar e em cuja intercessão você possa ter grande confiança. Os santos cujos nomes você carrega já lhe foram atribuídos desde o seu batismo.</w:t>
      </w:r>
    </w:p>
    <w:p>
      <w:pPr>
        <w:pStyle w:val="Normal"/>
        <w:rPr/>
      </w:pPr>
      <w:r>
        <w:rPr/>
      </w:r>
    </w:p>
    <w:p>
      <w:pPr>
        <w:pStyle w:val="Normal"/>
        <w:rPr/>
      </w:pPr>
      <w:r>
        <w:rPr/>
        <w:t>###ID0354###</w:t>
      </w:r>
    </w:p>
    <w:p>
      <w:pPr>
        <w:pStyle w:val="Normal"/>
        <w:jc w:val="both"/>
        <w:rPr/>
      </w:pPr>
      <w:r>
        <w:rPr/>
        <w:t>CAPÍTULO XVII. Como devemos ouvir e ler a Palavra de Deus</w:t>
      </w:r>
    </w:p>
    <w:p>
      <w:pPr>
        <w:pStyle w:val="Normal"/>
        <w:rPr/>
      </w:pPr>
      <w:r>
        <w:rPr/>
      </w:r>
    </w:p>
    <w:p>
      <w:pPr>
        <w:pStyle w:val="Normal"/>
        <w:rPr/>
      </w:pPr>
      <w:r>
        <w:rPr/>
        <w:t>###ID0355###</w:t>
      </w:r>
    </w:p>
    <w:p>
      <w:pPr>
        <w:pStyle w:val="Normal"/>
        <w:jc w:val="both"/>
        <w:rPr/>
      </w:pPr>
      <w:r>
        <w:rPr/>
        <w:t>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ouvimos sermões.</w:t>
      </w:r>
    </w:p>
    <w:p>
      <w:pPr>
        <w:pStyle w:val="Normal"/>
        <w:rPr/>
      </w:pPr>
      <w:r>
        <w:rPr/>
      </w:r>
    </w:p>
    <w:p>
      <w:pPr>
        <w:pStyle w:val="Normal"/>
        <w:rPr/>
      </w:pPr>
      <w:r>
        <w:rPr/>
        <w:t>###ID0356###</w:t>
      </w:r>
    </w:p>
    <w:p>
      <w:pPr>
        <w:pStyle w:val="Normal"/>
        <w:jc w:val="both"/>
        <w:rPr/>
      </w:pPr>
      <w:r>
        <w:rPr/>
        <w:t>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Pr>
        <w:pStyle w:val="Normal"/>
        <w:rPr/>
      </w:pPr>
      <w:r>
        <w:rPr/>
      </w:r>
    </w:p>
    <w:p>
      <w:pPr>
        <w:pStyle w:val="Normal"/>
        <w:rPr/>
      </w:pPr>
      <w:r>
        <w:rPr/>
        <w:t>###ID0357###</w:t>
      </w:r>
    </w:p>
    <w:p>
      <w:pPr>
        <w:pStyle w:val="Normal"/>
        <w:jc w:val="both"/>
        <w:rPr/>
      </w:pPr>
      <w:r>
        <w:rPr/>
        <w:t>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Pr>
        <w:pStyle w:val="Normal"/>
        <w:rPr/>
      </w:pPr>
      <w:r>
        <w:rPr/>
      </w:r>
    </w:p>
    <w:p>
      <w:pPr>
        <w:pStyle w:val="Normal"/>
        <w:rPr/>
      </w:pPr>
      <w:r>
        <w:rPr/>
        <w:t>###ID0358###</w:t>
      </w:r>
    </w:p>
    <w:p>
      <w:pPr>
        <w:pStyle w:val="Normal"/>
        <w:jc w:val="both"/>
        <w:rPr/>
      </w:pPr>
      <w:r>
        <w:rPr/>
        <w:t>CAPÍTULO XVIII. Como devemos receber inspirações</w:t>
      </w:r>
    </w:p>
    <w:p>
      <w:pPr>
        <w:pStyle w:val="Normal"/>
        <w:rPr/>
      </w:pPr>
      <w:r>
        <w:rPr/>
      </w:r>
    </w:p>
    <w:p>
      <w:pPr>
        <w:pStyle w:val="Normal"/>
        <w:rPr/>
      </w:pPr>
      <w:r>
        <w:rPr/>
        <w:t>###ID0359###</w:t>
      </w:r>
    </w:p>
    <w:p>
      <w:pPr>
        <w:pStyle w:val="Normal"/>
        <w:jc w:val="both"/>
        <w:rPr/>
      </w:pPr>
      <w:r>
        <w:rPr/>
        <w:t>Como devemos receber inspirações.</w:t>
      </w:r>
    </w:p>
    <w:p>
      <w:pPr>
        <w:pStyle w:val="Normal"/>
        <w:rPr/>
      </w:pPr>
      <w:r>
        <w:rPr/>
      </w:r>
    </w:p>
    <w:p>
      <w:pPr>
        <w:pStyle w:val="Normal"/>
        <w:rPr/>
      </w:pPr>
      <w:r>
        <w:rPr/>
        <w:t>###ID0360###</w:t>
      </w:r>
    </w:p>
    <w:p>
      <w:pPr>
        <w:pStyle w:val="Normal"/>
        <w:jc w:val="both"/>
        <w:rPr/>
      </w:pPr>
      <w:r>
        <w:rPr/>
        <w:t>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Pr>
        <w:pStyle w:val="Normal"/>
        <w:rPr/>
      </w:pPr>
      <w:r>
        <w:rPr/>
      </w:r>
    </w:p>
    <w:p>
      <w:pPr>
        <w:pStyle w:val="Normal"/>
        <w:rPr/>
      </w:pPr>
      <w:r>
        <w:rPr/>
        <w:t>###ID0361###</w:t>
      </w:r>
    </w:p>
    <w:p>
      <w:pPr>
        <w:pStyle w:val="Normal"/>
        <w:jc w:val="both"/>
        <w:rPr/>
      </w:pPr>
      <w:r>
        <w:rPr/>
        <w:t>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Pr>
        <w:pStyle w:val="Normal"/>
        <w:rPr/>
      </w:pPr>
      <w:r>
        <w:rPr/>
      </w:r>
    </w:p>
    <w:p>
      <w:pPr>
        <w:pStyle w:val="Normal"/>
        <w:rPr/>
      </w:pPr>
      <w:r>
        <w:rPr/>
        <w:t>###ID0362###</w:t>
      </w:r>
    </w:p>
    <w:p>
      <w:pPr>
        <w:pStyle w:val="Normal"/>
        <w:jc w:val="both"/>
        <w:rPr/>
      </w:pPr>
      <w:r>
        <w:rPr/>
        <w:t>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Pr>
        <w:pStyle w:val="Normal"/>
        <w:rPr/>
      </w:pPr>
      <w:r>
        <w:rPr/>
      </w:r>
    </w:p>
    <w:p>
      <w:pPr>
        <w:pStyle w:val="Normal"/>
        <w:rPr/>
      </w:pPr>
      <w:r>
        <w:rPr/>
        <w:t>###ID0363###</w:t>
      </w:r>
    </w:p>
    <w:p>
      <w:pPr>
        <w:pStyle w:val="Normal"/>
        <w:jc w:val="both"/>
        <w:rPr/>
      </w:pPr>
      <w:r>
        <w:rPr/>
        <w:t>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Pr>
        <w:pStyle w:val="Normal"/>
        <w:rPr/>
      </w:pPr>
      <w:r>
        <w:rPr/>
      </w:r>
    </w:p>
    <w:p>
      <w:pPr>
        <w:pStyle w:val="Normal"/>
        <w:rPr/>
      </w:pPr>
      <w:r>
        <w:rPr/>
        <w:t>###ID0364###</w:t>
      </w:r>
    </w:p>
    <w:p>
      <w:pPr>
        <w:pStyle w:val="Normal"/>
        <w:jc w:val="both"/>
        <w:rPr/>
      </w:pPr>
      <w:r>
        <w:rPr/>
        <w:t>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Pr>
        <w:pStyle w:val="Normal"/>
        <w:rPr/>
      </w:pPr>
      <w:r>
        <w:rPr/>
      </w:r>
    </w:p>
    <w:p>
      <w:pPr>
        <w:pStyle w:val="Normal"/>
        <w:rPr/>
      </w:pPr>
      <w:r>
        <w:rPr/>
        <w:t>###ID0365###</w:t>
      </w:r>
    </w:p>
    <w:p>
      <w:pPr>
        <w:pStyle w:val="Normal"/>
        <w:jc w:val="both"/>
        <w:rPr/>
      </w:pPr>
      <w:r>
        <w:rPr/>
        <w:t>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Pr>
        <w:pStyle w:val="Normal"/>
        <w:rPr/>
      </w:pPr>
      <w:r>
        <w:rPr/>
      </w:r>
    </w:p>
    <w:p>
      <w:pPr>
        <w:pStyle w:val="Normal"/>
        <w:rPr/>
      </w:pPr>
      <w:r>
        <w:rPr/>
        <w:t>###ID0366###</w:t>
      </w:r>
    </w:p>
    <w:p>
      <w:pPr>
        <w:pStyle w:val="Normal"/>
        <w:jc w:val="both"/>
        <w:rPr/>
      </w:pPr>
      <w:r>
        <w:rPr/>
        <w:t>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Pr>
        <w:pStyle w:val="Normal"/>
        <w:rPr/>
      </w:pPr>
      <w:r>
        <w:rPr/>
      </w:r>
    </w:p>
    <w:p>
      <w:pPr>
        <w:pStyle w:val="Normal"/>
        <w:rPr/>
      </w:pPr>
      <w:r>
        <w:rPr/>
        <w:t>###ID0367###</w:t>
      </w:r>
    </w:p>
    <w:p>
      <w:pPr>
        <w:pStyle w:val="Normal"/>
        <w:jc w:val="both"/>
        <w:rPr/>
      </w:pPr>
      <w:r>
        <w:rPr/>
        <w:t>CAPÍTULO XIX Da Sagrada Confissão</w:t>
      </w:r>
    </w:p>
    <w:p>
      <w:pPr>
        <w:pStyle w:val="Normal"/>
        <w:rPr/>
      </w:pPr>
      <w:r>
        <w:rPr/>
      </w:r>
    </w:p>
    <w:p>
      <w:pPr>
        <w:pStyle w:val="Normal"/>
        <w:rPr/>
      </w:pPr>
      <w:r>
        <w:rPr/>
        <w:t>###ID0368###</w:t>
      </w:r>
    </w:p>
    <w:p>
      <w:pPr>
        <w:pStyle w:val="Normal"/>
        <w:jc w:val="both"/>
        <w:rPr/>
      </w:pPr>
      <w:r>
        <w:rPr/>
        <w:t>Sobre a Santa Confissão.</w:t>
      </w:r>
    </w:p>
    <w:p>
      <w:pPr>
        <w:pStyle w:val="Normal"/>
        <w:rPr/>
      </w:pPr>
      <w:r>
        <w:rPr/>
      </w:r>
    </w:p>
    <w:p>
      <w:pPr>
        <w:pStyle w:val="Normal"/>
        <w:rPr/>
      </w:pPr>
      <w:r>
        <w:rPr/>
        <w:t>###ID0369###</w:t>
      </w:r>
    </w:p>
    <w:p>
      <w:pPr>
        <w:pStyle w:val="Normal"/>
        <w:jc w:val="both"/>
        <w:rPr/>
      </w:pPr>
      <w:r>
        <w:rPr/>
        <w:t>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Pr>
        <w:pStyle w:val="Normal"/>
        <w:rPr/>
      </w:pPr>
      <w:r>
        <w:rPr/>
      </w:r>
    </w:p>
    <w:p>
      <w:pPr>
        <w:pStyle w:val="Normal"/>
        <w:rPr/>
      </w:pPr>
      <w:r>
        <w:rPr/>
        <w:t>###ID0370###</w:t>
      </w:r>
    </w:p>
    <w:p>
      <w:pPr>
        <w:pStyle w:val="Normal"/>
        <w:jc w:val="both"/>
        <w:rPr/>
      </w:pPr>
      <w:r>
        <w:rPr/>
        <w:t>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Pr>
        <w:pStyle w:val="Normal"/>
        <w:rPr/>
      </w:pPr>
      <w:r>
        <w:rPr/>
      </w:r>
    </w:p>
    <w:p>
      <w:pPr>
        <w:pStyle w:val="Normal"/>
        <w:rPr/>
      </w:pPr>
      <w:r>
        <w:rPr/>
        <w:t>###ID0371###</w:t>
      </w:r>
    </w:p>
    <w:p>
      <w:pPr>
        <w:pStyle w:val="Normal"/>
        <w:jc w:val="both"/>
        <w:rPr/>
      </w:pPr>
      <w:r>
        <w:rPr/>
        <w:t>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Pr>
        <w:pStyle w:val="Normal"/>
        <w:rPr/>
      </w:pPr>
      <w:r>
        <w:rPr/>
      </w:r>
    </w:p>
    <w:p>
      <w:pPr>
        <w:pStyle w:val="Normal"/>
        <w:rPr/>
      </w:pPr>
      <w:r>
        <w:rPr/>
        <w:t>###ID0372###</w:t>
      </w:r>
    </w:p>
    <w:p>
      <w:pPr>
        <w:pStyle w:val="Normal"/>
        <w:jc w:val="both"/>
        <w:rPr/>
      </w:pPr>
      <w:r>
        <w:rPr/>
        <w:t>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sentido na confissão.</w:t>
      </w:r>
    </w:p>
    <w:p>
      <w:pPr>
        <w:pStyle w:val="Normal"/>
        <w:rPr/>
      </w:pPr>
      <w:r>
        <w:rPr/>
      </w:r>
    </w:p>
    <w:p>
      <w:pPr>
        <w:pStyle w:val="Normal"/>
        <w:rPr/>
      </w:pPr>
      <w:r>
        <w:rPr/>
        <w:t>###ID0373###</w:t>
      </w:r>
    </w:p>
    <w:p>
      <w:pPr>
        <w:pStyle w:val="Normal"/>
        <w:jc w:val="both"/>
        <w:rPr/>
      </w:pPr>
      <w:r>
        <w:rPr/>
        <w:t>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Pr>
        <w:pStyle w:val="Normal"/>
        <w:rPr/>
      </w:pPr>
      <w:r>
        <w:rPr/>
      </w:r>
    </w:p>
    <w:p>
      <w:pPr>
        <w:pStyle w:val="Normal"/>
        <w:rPr/>
      </w:pPr>
      <w:r>
        <w:rPr/>
        <w:t>###ID0374###</w:t>
      </w:r>
    </w:p>
    <w:p>
      <w:pPr>
        <w:pStyle w:val="Normal"/>
        <w:jc w:val="both"/>
        <w:rPr/>
      </w:pPr>
      <w:r>
        <w:rPr/>
        <w:t>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Pr>
        <w:pStyle w:val="Normal"/>
        <w:rPr/>
      </w:pPr>
      <w:r>
        <w:rPr/>
      </w:r>
    </w:p>
    <w:p>
      <w:pPr>
        <w:pStyle w:val="Normal"/>
        <w:rPr/>
      </w:pPr>
      <w:r>
        <w:rPr/>
        <w:t>###ID0375###</w:t>
      </w:r>
    </w:p>
    <w:p>
      <w:pPr>
        <w:pStyle w:val="Normal"/>
        <w:jc w:val="both"/>
        <w:rPr/>
      </w:pPr>
      <w:r>
        <w:rPr/>
        <w:t>Cuidado com uma série de pecados que tendem a se ocultar e reinar insensivelmente na alma. Agora, para que você possa confessá-los e se purificar deles, leia atentamente os capítulos 6, 27, 28, 29, 35 e 36 da terceira parte, e o capítulo 7 da quarta parte.</w:t>
      </w:r>
    </w:p>
    <w:p>
      <w:pPr>
        <w:pStyle w:val="Normal"/>
        <w:rPr/>
      </w:pPr>
      <w:r>
        <w:rPr/>
      </w:r>
    </w:p>
    <w:p>
      <w:pPr>
        <w:pStyle w:val="Normal"/>
        <w:rPr/>
      </w:pPr>
      <w:r>
        <w:rPr/>
        <w:t>###ID0376###</w:t>
      </w:r>
    </w:p>
    <w:p>
      <w:pPr>
        <w:pStyle w:val="Normal"/>
        <w:jc w:val="both"/>
        <w:rPr/>
      </w:pPr>
      <w:r>
        <w:rPr/>
        <w:t>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Pr>
        <w:pStyle w:val="Normal"/>
        <w:rPr/>
      </w:pPr>
      <w:r>
        <w:rPr/>
      </w:r>
    </w:p>
    <w:p>
      <w:pPr>
        <w:pStyle w:val="Normal"/>
        <w:rPr/>
      </w:pPr>
      <w:r>
        <w:rPr/>
        <w:t>###ID0377###</w:t>
      </w:r>
    </w:p>
    <w:p>
      <w:pPr>
        <w:pStyle w:val="Normal"/>
        <w:jc w:val="both"/>
        <w:rPr/>
      </w:pPr>
      <w:r>
        <w:rPr/>
        <w:t>CAPÍTULO XX Da Comunhão frequente</w:t>
      </w:r>
    </w:p>
    <w:p>
      <w:pPr>
        <w:pStyle w:val="Normal"/>
        <w:rPr/>
      </w:pPr>
      <w:r>
        <w:rPr/>
      </w:r>
    </w:p>
    <w:p>
      <w:pPr>
        <w:pStyle w:val="Normal"/>
        <w:rPr/>
      </w:pPr>
      <w:r>
        <w:rPr/>
        <w:t>###ID0378###</w:t>
      </w:r>
    </w:p>
    <w:p>
      <w:pPr>
        <w:pStyle w:val="Normal"/>
        <w:jc w:val="both"/>
        <w:rPr/>
      </w:pPr>
      <w:r>
        <w:rPr/>
        <w:t>De comunhão frequente.</w:t>
      </w:r>
    </w:p>
    <w:p>
      <w:pPr>
        <w:pStyle w:val="Normal"/>
        <w:rPr/>
      </w:pPr>
      <w:r>
        <w:rPr/>
      </w:r>
    </w:p>
    <w:p>
      <w:pPr>
        <w:pStyle w:val="Normal"/>
        <w:rPr/>
      </w:pPr>
      <w:r>
        <w:rPr/>
        <w:t>###ID0379###</w:t>
      </w:r>
    </w:p>
    <w:p>
      <w:pPr>
        <w:pStyle w:val="Normal"/>
        <w:jc w:val="both"/>
        <w:rPr/>
      </w:pPr>
      <w:r>
        <w:rPr/>
        <w:t>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Pr>
        <w:pStyle w:val="Normal"/>
        <w:rPr/>
      </w:pPr>
      <w:r>
        <w:rPr/>
      </w:r>
    </w:p>
    <w:p>
      <w:pPr>
        <w:pStyle w:val="Normal"/>
        <w:rPr/>
      </w:pPr>
      <w:r>
        <w:rPr/>
        <w:t>###ID0380###</w:t>
      </w:r>
    </w:p>
    <w:p>
      <w:pPr>
        <w:pStyle w:val="Normal"/>
        <w:jc w:val="both"/>
        <w:rPr/>
      </w:pPr>
      <w:r>
        <w:rPr/>
        <w:t>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Pr>
        <w:pStyle w:val="Normal"/>
        <w:rPr/>
      </w:pPr>
      <w:r>
        <w:rPr/>
      </w:r>
    </w:p>
    <w:p>
      <w:pPr>
        <w:pStyle w:val="Normal"/>
        <w:rPr/>
      </w:pPr>
      <w:r>
        <w:rPr/>
        <w:t>###ID0381###</w:t>
      </w:r>
    </w:p>
    <w:p>
      <w:pPr>
        <w:pStyle w:val="Normal"/>
        <w:jc w:val="both"/>
        <w:rPr/>
      </w:pPr>
      <w:r>
        <w:rPr/>
        <w:t>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Pr>
        <w:pStyle w:val="Normal"/>
        <w:rPr/>
      </w:pPr>
      <w:r>
        <w:rPr/>
      </w:r>
    </w:p>
    <w:p>
      <w:pPr>
        <w:pStyle w:val="Normal"/>
        <w:rPr/>
      </w:pPr>
      <w:r>
        <w:rPr/>
        <w:t>###ID0382###</w:t>
      </w:r>
    </w:p>
    <w:p>
      <w:pPr>
        <w:pStyle w:val="Normal"/>
        <w:jc w:val="both"/>
        <w:rPr/>
      </w:pPr>
      <w:r>
        <w:rPr/>
        <w:t>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Pr>
        <w:pStyle w:val="Normal"/>
        <w:rPr/>
      </w:pPr>
      <w:r>
        <w:rPr/>
      </w:r>
    </w:p>
    <w:p>
      <w:pPr>
        <w:pStyle w:val="Normal"/>
        <w:rPr/>
      </w:pPr>
      <w:r>
        <w:rPr/>
        <w:t>###ID0383###</w:t>
      </w:r>
    </w:p>
    <w:p>
      <w:pPr>
        <w:pStyle w:val="Normal"/>
        <w:jc w:val="both"/>
        <w:rPr/>
      </w:pPr>
      <w:r>
        <w:rPr/>
        <w:t>Quanto às doenças corporais, não há nenhuma que possa ser um impedimento legítimo a esta santa devoção, exceto aquelas que provocam vômitos frequentes.</w:t>
      </w:r>
    </w:p>
    <w:p>
      <w:pPr>
        <w:pStyle w:val="Normal"/>
        <w:rPr/>
      </w:pPr>
      <w:r>
        <w:rPr/>
      </w:r>
    </w:p>
    <w:p>
      <w:pPr>
        <w:pStyle w:val="Normal"/>
        <w:rPr/>
      </w:pPr>
      <w:r>
        <w:rPr/>
        <w:t>###ID0384###</w:t>
      </w:r>
    </w:p>
    <w:p>
      <w:pPr>
        <w:pStyle w:val="Normal"/>
        <w:jc w:val="both"/>
        <w:rPr/>
      </w:pPr>
      <w:r>
        <w:rPr/>
        <w:t>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Pr>
        <w:pStyle w:val="Normal"/>
        <w:rPr/>
      </w:pPr>
      <w:r>
        <w:rPr/>
      </w:r>
    </w:p>
    <w:p>
      <w:pPr>
        <w:pStyle w:val="Normal"/>
        <w:rPr/>
      </w:pPr>
      <w:r>
        <w:rPr/>
        <w:t>###ID0385###</w:t>
      </w:r>
    </w:p>
    <w:p>
      <w:pPr>
        <w:pStyle w:val="Normal"/>
        <w:jc w:val="both"/>
        <w:rPr/>
      </w:pPr>
      <w:r>
        <w:rPr/>
        <w:t>CAPÍTULO XXI Como devemos comunicar</w:t>
      </w:r>
    </w:p>
    <w:p>
      <w:pPr>
        <w:pStyle w:val="Normal"/>
        <w:rPr/>
      </w:pPr>
      <w:r>
        <w:rPr/>
      </w:r>
    </w:p>
    <w:p>
      <w:pPr>
        <w:pStyle w:val="Normal"/>
        <w:rPr/>
      </w:pPr>
      <w:r>
        <w:rPr/>
        <w:t>###ID0386###</w:t>
      </w:r>
    </w:p>
    <w:p>
      <w:pPr>
        <w:pStyle w:val="Normal"/>
        <w:jc w:val="both"/>
        <w:rPr/>
      </w:pPr>
      <w:r>
        <w:rPr/>
        <w:t>Como devemos nos comunicar.</w:t>
      </w:r>
    </w:p>
    <w:p>
      <w:pPr>
        <w:pStyle w:val="Normal"/>
        <w:rPr/>
      </w:pPr>
      <w:r>
        <w:rPr/>
      </w:r>
    </w:p>
    <w:p>
      <w:pPr>
        <w:pStyle w:val="Normal"/>
        <w:rPr/>
      </w:pPr>
      <w:r>
        <w:rPr/>
        <w:t>###ID0387###</w:t>
      </w:r>
    </w:p>
    <w:p>
      <w:pPr>
        <w:pStyle w:val="Normal"/>
        <w:jc w:val="both"/>
        <w:rPr/>
      </w:pPr>
      <w:r>
        <w:rPr/>
        <w:t>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Pr>
        <w:pStyle w:val="Normal"/>
        <w:rPr/>
      </w:pPr>
      <w:r>
        <w:rPr/>
      </w:r>
    </w:p>
    <w:p>
      <w:pPr>
        <w:pStyle w:val="Normal"/>
        <w:rPr/>
      </w:pPr>
      <w:r>
        <w:rPr/>
        <w:t>###ID0388###</w:t>
      </w:r>
    </w:p>
    <w:p>
      <w:pPr>
        <w:pStyle w:val="Normal"/>
        <w:jc w:val="both"/>
        <w:rPr/>
      </w:pPr>
      <w:r>
        <w:rPr/>
        <w:t>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Pr>
        <w:pStyle w:val="Normal"/>
        <w:rPr/>
      </w:pPr>
      <w:r>
        <w:rPr/>
      </w:r>
    </w:p>
    <w:p>
      <w:pPr>
        <w:pStyle w:val="Normal"/>
        <w:rPr/>
      </w:pPr>
      <w:r>
        <w:rPr/>
        <w:t>###ID0389###</w:t>
      </w:r>
    </w:p>
    <w:p>
      <w:pPr>
        <w:pStyle w:val="Normal"/>
        <w:jc w:val="both"/>
        <w:rPr/>
      </w:pPr>
      <w:r>
        <w:rPr/>
        <w:t>Mas quando não puderdes desfrutar do benefício de realmente comungar na Santa Missa, comuniquei-vos ao menos espiritualmente, unindo-vos por um desejo ardente a esta carne vivificante do vosso Salvador.</w:t>
      </w:r>
    </w:p>
    <w:p>
      <w:pPr>
        <w:pStyle w:val="Normal"/>
        <w:rPr/>
      </w:pPr>
      <w:r>
        <w:rPr/>
      </w:r>
    </w:p>
    <w:p>
      <w:pPr>
        <w:pStyle w:val="Normal"/>
        <w:rPr/>
      </w:pPr>
      <w:r>
        <w:rPr/>
        <w:t>###ID0390###</w:t>
      </w:r>
    </w:p>
    <w:p>
      <w:pPr>
        <w:pStyle w:val="Normal"/>
        <w:jc w:val="both"/>
        <w:rPr/>
      </w:pPr>
      <w:r>
        <w:rPr/>
        <w:t>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Pr>
        <w:pStyle w:val="Normal"/>
        <w:rPr/>
      </w:pPr>
      <w:r>
        <w:rPr/>
      </w:r>
    </w:p>
    <w:p>
      <w:pPr>
        <w:pStyle w:val="Normal"/>
        <w:rPr/>
      </w:pPr>
      <w:r>
        <w:rPr/>
        <w:t>###ID0391###</w:t>
      </w:r>
    </w:p>
    <w:p>
      <w:pPr>
        <w:pStyle w:val="Normal"/>
        <w:jc w:val="both"/>
        <w:rPr/>
      </w:pPr>
      <w:r>
        <w:rPr/>
        <w:t>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Pr>
        <w:pStyle w:val="Normal"/>
        <w:rPr/>
      </w:pPr>
      <w:r>
        <w:rPr/>
      </w:r>
    </w:p>
    <w:p>
      <w:pPr>
        <w:pStyle w:val="Normal"/>
        <w:rPr/>
      </w:pPr>
      <w:r>
        <w:rPr/>
        <w:t>###ID0392###</w:t>
      </w:r>
    </w:p>
    <w:p>
      <w:pPr>
        <w:pStyle w:val="Normal"/>
        <w:jc w:val="both"/>
        <w:rPr/>
      </w:pPr>
      <w:r>
        <w:rPr/>
        <w:t>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Pr>
        <w:pStyle w:val="Normal"/>
        <w:rPr/>
      </w:pPr>
      <w:r>
        <w:rPr/>
      </w:r>
    </w:p>
    <w:p>
      <w:pPr>
        <w:pStyle w:val="Normal"/>
        <w:rPr/>
      </w:pPr>
      <w:r>
        <w:rPr/>
        <w:t>###ID0393###</w:t>
      </w:r>
    </w:p>
    <w:p>
      <w:pPr>
        <w:pStyle w:val="Normal"/>
        <w:jc w:val="both"/>
        <w:rPr/>
      </w:pPr>
      <w:r>
        <w:rPr/>
        <w:t>PARTE TERCEIRA. CONTENDO MUITAS INSTRUÇÕES SOBRE A PRÁTICA DA VIRTUDE.</w:t>
      </w:r>
    </w:p>
    <w:p>
      <w:pPr>
        <w:pStyle w:val="Normal"/>
        <w:rPr/>
      </w:pPr>
      <w:r>
        <w:rPr/>
      </w:r>
    </w:p>
    <w:p>
      <w:pPr>
        <w:pStyle w:val="Normal"/>
        <w:rPr/>
      </w:pPr>
      <w:r>
        <w:rPr/>
        <w:t>###ID0394###</w:t>
      </w:r>
    </w:p>
    <w:p>
      <w:pPr>
        <w:pStyle w:val="Normal"/>
        <w:jc w:val="both"/>
        <w:rPr/>
      </w:pPr>
      <w:r>
        <w:rPr/>
        <w:t>CAPÍTULO I. A escolha que devemos fazer quanto à prática das Virtudes</w:t>
      </w:r>
    </w:p>
    <w:p>
      <w:pPr>
        <w:pStyle w:val="Normal"/>
        <w:rPr/>
      </w:pPr>
      <w:r>
        <w:rPr/>
      </w:r>
    </w:p>
    <w:p>
      <w:pPr>
        <w:pStyle w:val="Normal"/>
        <w:rPr/>
      </w:pPr>
      <w:r>
        <w:rPr/>
        <w:t>###ID0395###</w:t>
      </w:r>
    </w:p>
    <w:p>
      <w:pPr>
        <w:pStyle w:val="Normal"/>
        <w:jc w:val="both"/>
        <w:rPr/>
      </w:pPr>
      <w:r>
        <w:rPr/>
        <w:t>A escolha pesou para levar em conta a prática</w:t>
      </w:r>
    </w:p>
    <w:p>
      <w:pPr>
        <w:pStyle w:val="Normal"/>
        <w:rPr/>
      </w:pPr>
      <w:r>
        <w:rPr/>
      </w:r>
    </w:p>
    <w:p>
      <w:pPr>
        <w:pStyle w:val="Normal"/>
        <w:rPr/>
      </w:pPr>
      <w:r>
        <w:rPr/>
        <w:t>###ID0396###</w:t>
      </w:r>
    </w:p>
    <w:p>
      <w:pPr>
        <w:pStyle w:val="Normal"/>
        <w:jc w:val="both"/>
        <w:rPr/>
      </w:pPr>
      <w:r>
        <w:rPr/>
        <w:t>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Considerando que deveríamos "alegrar-nos com os alegres e chorar com os que choram", diz o Apóstolo, pois "a caridade", diz ele, "é paciente, bondosa, generosa, discreta e condescendente". Há, no entanto, algumas virtudes de utilidade tão geral que não apenas exigem o exercício delas, mas também comunicam suas qualidades a todas as outras virtudes. Raramente se apresentam ocasiões para o exercício da fortaleza, magnanimidade e munificência; mas a mansidão, a temperança, a modéstia e a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Pr>
        <w:pStyle w:val="Normal"/>
        <w:rPr/>
      </w:pPr>
      <w:r>
        <w:rPr/>
      </w:r>
    </w:p>
    <w:p>
      <w:pPr>
        <w:pStyle w:val="Normal"/>
        <w:rPr/>
      </w:pPr>
      <w:r>
        <w:rPr/>
        <w:t>###ID0397###</w:t>
      </w:r>
    </w:p>
    <w:p>
      <w:pPr>
        <w:pStyle w:val="Normal"/>
        <w:jc w:val="both"/>
        <w:rPr/>
      </w:pPr>
      <w:r>
        <w:rPr/>
        <w:t>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Pr>
        <w:pStyle w:val="Normal"/>
        <w:rPr/>
      </w:pPr>
      <w:r>
        <w:rPr/>
      </w:r>
    </w:p>
    <w:p>
      <w:pPr>
        <w:pStyle w:val="Normal"/>
        <w:rPr/>
      </w:pPr>
      <w:r>
        <w:rPr/>
        <w:t>###ID0398###</w:t>
      </w:r>
    </w:p>
    <w:p>
      <w:pPr>
        <w:pStyle w:val="Normal"/>
        <w:jc w:val="both"/>
        <w:rPr/>
      </w:pPr>
      <w:r>
        <w:rPr/>
        <w:t>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Pr>
        <w:pStyle w:val="Normal"/>
        <w:rPr/>
      </w:pPr>
      <w:r>
        <w:rPr/>
      </w:r>
    </w:p>
    <w:p>
      <w:pPr>
        <w:pStyle w:val="Normal"/>
        <w:rPr/>
      </w:pPr>
      <w:r>
        <w:rPr/>
        <w:t>###ID0399###</w:t>
      </w:r>
    </w:p>
    <w:p>
      <w:pPr>
        <w:pStyle w:val="Normal"/>
        <w:jc w:val="both"/>
        <w:rPr/>
      </w:pPr>
      <w:r>
        <w:rPr/>
        <w:t>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Pr>
        <w:pStyle w:val="Normal"/>
        <w:rPr/>
      </w:pPr>
      <w:r>
        <w:rPr/>
      </w:r>
    </w:p>
    <w:p>
      <w:pPr>
        <w:pStyle w:val="Normal"/>
        <w:rPr/>
      </w:pPr>
      <w:r>
        <w:rPr/>
        <w:t>###ID0400###</w:t>
      </w:r>
    </w:p>
    <w:p>
      <w:pPr>
        <w:pStyle w:val="Normal"/>
        <w:jc w:val="both"/>
        <w:rPr/>
      </w:pPr>
      <w:r>
        <w:rPr/>
        <w:t>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Pr>
        <w:pStyle w:val="Normal"/>
        <w:rPr/>
      </w:pPr>
      <w:r>
        <w:rPr/>
      </w:r>
    </w:p>
    <w:p>
      <w:pPr>
        <w:pStyle w:val="Normal"/>
        <w:rPr/>
      </w:pPr>
      <w:r>
        <w:rPr/>
        <w:t>###ID0401###</w:t>
      </w:r>
    </w:p>
    <w:p>
      <w:pPr>
        <w:pStyle w:val="Normal"/>
        <w:jc w:val="both"/>
        <w:rPr/>
      </w:pPr>
      <w:r>
        <w:rPr/>
        <w:t>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Pr>
        <w:pStyle w:val="Normal"/>
        <w:rPr/>
      </w:pPr>
      <w:r>
        <w:rPr/>
      </w:r>
    </w:p>
    <w:p>
      <w:pPr>
        <w:pStyle w:val="Normal"/>
        <w:rPr/>
      </w:pPr>
      <w:r>
        <w:rPr/>
        <w:t>###ID0402###</w:t>
      </w:r>
    </w:p>
    <w:p>
      <w:pPr>
        <w:pStyle w:val="Normal"/>
        <w:jc w:val="both"/>
        <w:rPr/>
      </w:pPr>
      <w:r>
        <w:rPr/>
        <w:t>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Pr>
        <w:pStyle w:val="Normal"/>
        <w:rPr/>
      </w:pPr>
      <w:r>
        <w:rPr/>
      </w:r>
    </w:p>
    <w:p>
      <w:pPr>
        <w:pStyle w:val="Normal"/>
        <w:rPr/>
      </w:pPr>
      <w:r>
        <w:rPr/>
        <w:t>###ID0403###</w:t>
      </w:r>
    </w:p>
    <w:p>
      <w:pPr>
        <w:pStyle w:val="Normal"/>
        <w:jc w:val="both"/>
        <w:rPr/>
      </w:pPr>
      <w:r>
        <w:rPr/>
        <w:t>CAPÍTULO II. Continuação do discurso anterior sobre a escolha das virtudes</w:t>
      </w:r>
    </w:p>
    <w:p>
      <w:pPr>
        <w:pStyle w:val="Normal"/>
        <w:rPr/>
      </w:pPr>
      <w:r>
        <w:rPr/>
      </w:r>
    </w:p>
    <w:p>
      <w:pPr>
        <w:pStyle w:val="Normal"/>
        <w:rPr/>
      </w:pPr>
      <w:r>
        <w:rPr/>
        <w:t>###ID0404###</w:t>
      </w:r>
    </w:p>
    <w:p>
      <w:pPr>
        <w:pStyle w:val="Normal"/>
        <w:jc w:val="both"/>
        <w:rPr/>
      </w:pPr>
      <w:r>
        <w:rPr/>
        <w:t>Continuação do discurso anterior sobre a escolha das virtudes.</w:t>
      </w:r>
    </w:p>
    <w:p>
      <w:pPr>
        <w:pStyle w:val="Normal"/>
        <w:rPr/>
      </w:pPr>
      <w:r>
        <w:rPr/>
      </w:r>
    </w:p>
    <w:p>
      <w:pPr>
        <w:pStyle w:val="Normal"/>
        <w:rPr/>
      </w:pPr>
      <w:r>
        <w:rPr/>
        <w:t>###ID0405###</w:t>
      </w:r>
    </w:p>
    <w:p>
      <w:pPr>
        <w:pStyle w:val="Normal"/>
        <w:jc w:val="both"/>
        <w:rPr/>
      </w:pPr>
      <w:r>
        <w:rPr/>
        <w:t>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Pr>
        <w:pStyle w:val="Normal"/>
        <w:rPr/>
      </w:pPr>
      <w:r>
        <w:rPr/>
      </w:r>
    </w:p>
    <w:p>
      <w:pPr>
        <w:pStyle w:val="Normal"/>
        <w:rPr/>
      </w:pPr>
      <w:r>
        <w:rPr/>
        <w:t>###ID0406###</w:t>
      </w:r>
    </w:p>
    <w:p>
      <w:pPr>
        <w:pStyle w:val="Normal"/>
        <w:jc w:val="both"/>
        <w:rPr/>
      </w:pPr>
      <w:r>
        <w:rPr/>
        <w:t>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relatou como sua querida filha, Santa Paula, não era apenas excessiva, mas obstinada, no exercício da mortificação corporal, a tal ponto que não cedeu ao conselho contrário de Epifânio, seu bispo; e, além disso, que ela se deixou levar por uma tristeza tão excessiva pela morte de seu marido e filhos, a ponto de estar frequentemente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Pr>
        <w:pStyle w:val="Normal"/>
        <w:rPr/>
      </w:pPr>
      <w:r>
        <w:rPr/>
      </w:r>
    </w:p>
    <w:p>
      <w:pPr>
        <w:pStyle w:val="Normal"/>
        <w:rPr/>
      </w:pPr>
      <w:r>
        <w:rPr/>
        <w:t>###ID0407###</w:t>
      </w:r>
    </w:p>
    <w:p>
      <w:pPr>
        <w:pStyle w:val="Normal"/>
        <w:jc w:val="both"/>
        <w:rPr/>
      </w:pPr>
      <w:r>
        <w:rPr/>
        <w:t>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Pr>
        <w:pStyle w:val="Normal"/>
        <w:rPr/>
      </w:pPr>
      <w:r>
        <w:rPr/>
      </w:r>
    </w:p>
    <w:p>
      <w:pPr>
        <w:pStyle w:val="Normal"/>
        <w:rPr/>
      </w:pPr>
      <w:r>
        <w:rPr/>
        <w:t>###ID0408###</w:t>
      </w:r>
    </w:p>
    <w:p>
      <w:pPr>
        <w:pStyle w:val="Normal"/>
        <w:jc w:val="both"/>
        <w:rPr/>
      </w:pPr>
      <w:r>
        <w:rPr/>
        <w:t>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Pr>
        <w:pStyle w:val="Normal"/>
        <w:rPr/>
      </w:pPr>
      <w:r>
        <w:rPr/>
      </w:r>
    </w:p>
    <w:p>
      <w:pPr>
        <w:pStyle w:val="Normal"/>
        <w:rPr/>
      </w:pPr>
      <w:r>
        <w:rPr/>
        <w:t>###ID0409###</w:t>
      </w:r>
    </w:p>
    <w:p>
      <w:pPr>
        <w:pStyle w:val="Normal"/>
        <w:jc w:val="both"/>
        <w:rPr/>
      </w:pPr>
      <w:r>
        <w:rPr/>
        <w:t>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Pr>
        <w:pStyle w:val="Normal"/>
        <w:rPr/>
      </w:pPr>
      <w:r>
        <w:rPr/>
      </w:r>
    </w:p>
    <w:p>
      <w:pPr>
        <w:pStyle w:val="Normal"/>
        <w:rPr/>
      </w:pPr>
      <w:r>
        <w:rPr/>
        <w:t>###ID0410###</w:t>
      </w:r>
    </w:p>
    <w:p>
      <w:pPr>
        <w:pStyle w:val="Normal"/>
        <w:jc w:val="both"/>
        <w:rPr/>
      </w:pPr>
      <w:r>
        <w:rPr/>
        <w:t>CAPÍTULO III. Da Paciência</w:t>
      </w:r>
    </w:p>
    <w:p>
      <w:pPr>
        <w:pStyle w:val="Normal"/>
        <w:rPr/>
      </w:pPr>
      <w:r>
        <w:rPr/>
      </w:r>
    </w:p>
    <w:p>
      <w:pPr>
        <w:pStyle w:val="Normal"/>
        <w:rPr/>
      </w:pPr>
      <w:r>
        <w:rPr/>
        <w:t>###ID0411###</w:t>
      </w:r>
    </w:p>
    <w:p>
      <w:pPr>
        <w:pStyle w:val="Normal"/>
        <w:jc w:val="both"/>
        <w:rPr/>
      </w:pPr>
      <w:r>
        <w:rPr/>
        <w:t>OnPatience.</w:t>
      </w:r>
    </w:p>
    <w:p>
      <w:pPr>
        <w:pStyle w:val="Normal"/>
        <w:rPr/>
      </w:pPr>
      <w:r>
        <w:rPr/>
      </w:r>
    </w:p>
    <w:p>
      <w:pPr>
        <w:pStyle w:val="Normal"/>
        <w:rPr/>
      </w:pPr>
      <w:r>
        <w:rPr/>
        <w:t>###ID0412###</w:t>
      </w:r>
    </w:p>
    <w:p>
      <w:pPr>
        <w:pStyle w:val="Normal"/>
        <w:jc w:val="both"/>
        <w:rPr/>
      </w:pPr>
      <w:r>
        <w:rPr/>
        <w:t>"É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Pr>
        <w:pStyle w:val="Normal"/>
        <w:rPr/>
      </w:pPr>
      <w:r>
        <w:rPr/>
      </w:r>
    </w:p>
    <w:p>
      <w:pPr>
        <w:pStyle w:val="Normal"/>
        <w:rPr/>
      </w:pPr>
      <w:r>
        <w:rPr/>
        <w:t>###ID0413###</w:t>
      </w:r>
    </w:p>
    <w:p>
      <w:pPr>
        <w:pStyle w:val="Normal"/>
        <w:jc w:val="both"/>
        <w:rPr/>
      </w:pPr>
      <w:r>
        <w:rPr/>
        <w:t>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Pr>
        <w:pStyle w:val="Normal"/>
        <w:rPr/>
      </w:pPr>
      <w:r>
        <w:rPr/>
      </w:r>
    </w:p>
    <w:p>
      <w:pPr>
        <w:pStyle w:val="Normal"/>
        <w:rPr/>
      </w:pPr>
      <w:r>
        <w:rPr/>
        <w:t>###ID0414###</w:t>
      </w:r>
    </w:p>
    <w:p>
      <w:pPr>
        <w:pStyle w:val="Normal"/>
        <w:jc w:val="both"/>
        <w:rPr/>
      </w:pPr>
      <w:r>
        <w:rPr/>
        <w:t>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Pr>
        <w:pStyle w:val="Normal"/>
        <w:rPr/>
      </w:pPr>
      <w:r>
        <w:rPr/>
      </w:r>
    </w:p>
    <w:p>
      <w:pPr>
        <w:pStyle w:val="Normal"/>
        <w:rPr/>
      </w:pPr>
      <w:r>
        <w:rPr/>
        <w:t>###ID0415###</w:t>
      </w:r>
    </w:p>
    <w:p>
      <w:pPr>
        <w:pStyle w:val="Normal"/>
        <w:jc w:val="both"/>
        <w:rPr/>
      </w:pPr>
      <w:r>
        <w:rPr/>
        <w:t>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Pr>
        <w:pStyle w:val="Normal"/>
        <w:rPr/>
      </w:pPr>
      <w:r>
        <w:rPr/>
      </w:r>
    </w:p>
    <w:p>
      <w:pPr>
        <w:pStyle w:val="Normal"/>
        <w:rPr/>
      </w:pPr>
      <w:r>
        <w:rPr/>
        <w:t>###ID0416###</w:t>
      </w:r>
    </w:p>
    <w:p>
      <w:pPr>
        <w:pStyle w:val="Normal"/>
        <w:jc w:val="both"/>
        <w:rPr/>
      </w:pPr>
      <w:r>
        <w:rPr/>
        <w:t>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Pr>
        <w:pStyle w:val="Normal"/>
        <w:rPr/>
      </w:pPr>
      <w:r>
        <w:rPr/>
      </w:r>
    </w:p>
    <w:p>
      <w:pPr>
        <w:pStyle w:val="Normal"/>
        <w:rPr/>
      </w:pPr>
      <w:r>
        <w:rPr/>
        <w:t>###ID0417###</w:t>
      </w:r>
    </w:p>
    <w:p>
      <w:pPr>
        <w:pStyle w:val="Normal"/>
        <w:jc w:val="both"/>
        <w:rPr/>
      </w:pPr>
      <w:r>
        <w:rPr/>
        <w:t>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Pr>
        <w:pStyle w:val="Normal"/>
        <w:rPr/>
      </w:pPr>
      <w:r>
        <w:rPr/>
      </w:r>
    </w:p>
    <w:p>
      <w:pPr>
        <w:pStyle w:val="Normal"/>
        <w:rPr/>
      </w:pPr>
      <w:r>
        <w:rPr/>
        <w:t>###ID0418###</w:t>
      </w:r>
    </w:p>
    <w:p>
      <w:pPr>
        <w:pStyle w:val="Normal"/>
        <w:jc w:val="both"/>
        <w:rPr/>
      </w:pPr>
      <w:r>
        <w:rPr/>
        <w:t>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Pr>
        <w:pStyle w:val="Normal"/>
        <w:rPr/>
      </w:pPr>
      <w:r>
        <w:rPr/>
      </w:r>
    </w:p>
    <w:p>
      <w:pPr>
        <w:pStyle w:val="Normal"/>
        <w:rPr/>
      </w:pPr>
      <w:r>
        <w:rPr/>
        <w:t>###ID0419###</w:t>
      </w:r>
    </w:p>
    <w:p>
      <w:pPr>
        <w:pStyle w:val="Normal"/>
        <w:jc w:val="both"/>
        <w:rPr/>
      </w:pPr>
      <w:r>
        <w:rPr/>
        <w:t>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Pr>
        <w:pStyle w:val="Normal"/>
        <w:rPr/>
      </w:pPr>
      <w:r>
        <w:rPr/>
      </w:r>
    </w:p>
    <w:p>
      <w:pPr>
        <w:pStyle w:val="Normal"/>
        <w:rPr/>
      </w:pPr>
      <w:r>
        <w:rPr/>
        <w:t>###ID0420###</w:t>
      </w:r>
    </w:p>
    <w:p>
      <w:pPr>
        <w:pStyle w:val="Normal"/>
        <w:jc w:val="both"/>
        <w:rPr/>
      </w:pPr>
      <w:r>
        <w:rPr/>
        <w:t>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Pr>
        <w:pStyle w:val="Normal"/>
        <w:rPr/>
      </w:pPr>
      <w:r>
        <w:rPr/>
      </w:r>
    </w:p>
    <w:p>
      <w:pPr>
        <w:pStyle w:val="Normal"/>
        <w:rPr/>
      </w:pPr>
      <w:r>
        <w:rPr/>
        <w:t>###ID0421###</w:t>
      </w:r>
    </w:p>
    <w:p>
      <w:pPr>
        <w:pStyle w:val="Normal"/>
        <w:jc w:val="both"/>
        <w:rPr/>
      </w:pPr>
      <w:r>
        <w:rPr/>
        <w:t>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Pr>
        <w:pStyle w:val="Normal"/>
        <w:rPr/>
      </w:pPr>
      <w:r>
        <w:rPr/>
      </w:r>
    </w:p>
    <w:p>
      <w:pPr>
        <w:pStyle w:val="Normal"/>
        <w:rPr/>
      </w:pPr>
      <w:r>
        <w:rPr/>
        <w:t>###ID0422###</w:t>
      </w:r>
    </w:p>
    <w:p>
      <w:pPr>
        <w:pStyle w:val="Normal"/>
        <w:jc w:val="both"/>
        <w:rPr/>
      </w:pPr>
      <w:r>
        <w:rPr/>
        <w:t>Considere os tormentos que os mártires sofreram, e aqueles que muitos atualmente suportam, mais dolorosos do que os seus, e então diga: Ai de mim! Meus sofrimentos não são consolações, e minhas dores, prazeres, em comparação com aqueles que, sem qualquer alívio, assistência ou mitigação, vivem em uma morte contínua, oprimidos por aflições infinitamente maiores que as minhas?</w:t>
      </w:r>
    </w:p>
    <w:p>
      <w:pPr>
        <w:pStyle w:val="Normal"/>
        <w:rPr/>
      </w:pPr>
      <w:r>
        <w:rPr/>
      </w:r>
    </w:p>
    <w:p>
      <w:pPr>
        <w:pStyle w:val="Normal"/>
        <w:rPr/>
      </w:pPr>
      <w:r>
        <w:rPr/>
        <w:t>###ID0423###</w:t>
      </w:r>
    </w:p>
    <w:p>
      <w:pPr>
        <w:pStyle w:val="Normal"/>
        <w:jc w:val="both"/>
        <w:rPr/>
      </w:pPr>
      <w:r>
        <w:rPr/>
        <w:t>CAPÍTULO IV. Humildade Externa</w:t>
      </w:r>
    </w:p>
    <w:p>
      <w:pPr>
        <w:pStyle w:val="Normal"/>
        <w:rPr/>
      </w:pPr>
      <w:r>
        <w:rPr/>
      </w:r>
    </w:p>
    <w:p>
      <w:pPr>
        <w:pStyle w:val="Normal"/>
        <w:rPr/>
      </w:pPr>
      <w:r>
        <w:rPr/>
        <w:t>###ID0424###</w:t>
      </w:r>
    </w:p>
    <w:p>
      <w:pPr>
        <w:pStyle w:val="Normal"/>
        <w:jc w:val="both"/>
        <w:rPr/>
      </w:pPr>
      <w:r>
        <w:rPr/>
        <w:t>ExteriorHumildade.</w:t>
      </w:r>
    </w:p>
    <w:p>
      <w:pPr>
        <w:pStyle w:val="Normal"/>
        <w:rPr/>
      </w:pPr>
      <w:r>
        <w:rPr/>
      </w:r>
    </w:p>
    <w:p>
      <w:pPr>
        <w:pStyle w:val="Normal"/>
        <w:rPr/>
      </w:pPr>
      <w:r>
        <w:rPr/>
        <w:t>###ID0425###</w:t>
      </w:r>
    </w:p>
    <w:p>
      <w:pPr>
        <w:pStyle w:val="Normal"/>
        <w:jc w:val="both"/>
        <w:rPr/>
      </w:pPr>
      <w:r>
        <w:rPr/>
        <w:t>"Tomai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Pr>
        <w:pStyle w:val="Normal"/>
        <w:rPr/>
      </w:pPr>
      <w:r>
        <w:rPr/>
      </w:r>
    </w:p>
    <w:p>
      <w:pPr>
        <w:pStyle w:val="Normal"/>
        <w:rPr/>
      </w:pPr>
      <w:r>
        <w:rPr/>
        <w:t>###ID0426###</w:t>
      </w:r>
    </w:p>
    <w:p>
      <w:pPr>
        <w:pStyle w:val="Normal"/>
        <w:jc w:val="both"/>
        <w:rPr/>
      </w:pPr>
      <w:r>
        <w:rPr/>
        <w:t>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Pr>
        <w:pStyle w:val="Normal"/>
        <w:rPr/>
      </w:pPr>
      <w:r>
        <w:rPr/>
      </w:r>
    </w:p>
    <w:p>
      <w:pPr>
        <w:pStyle w:val="Normal"/>
        <w:rPr/>
      </w:pPr>
      <w:r>
        <w:rPr/>
        <w:t>###ID0427###</w:t>
      </w:r>
    </w:p>
    <w:p>
      <w:pPr>
        <w:pStyle w:val="Normal"/>
        <w:jc w:val="both"/>
        <w:rPr/>
      </w:pPr>
      <w:r>
        <w:rPr/>
        <w:t>Honras, posição e dignidades são como o açafrão, que floresce melhor e cresce mais abundantemente quando pisado. Não é honra ser belo quando um homem se preza por isso: a beleza, para agradar, deve ser negligenciada; e o saber é uma vergonha para nós, quando nos envaidece e degenera em pedantismo.</w:t>
      </w:r>
    </w:p>
    <w:p>
      <w:pPr>
        <w:pStyle w:val="Normal"/>
        <w:rPr/>
      </w:pPr>
      <w:r>
        <w:rPr/>
      </w:r>
    </w:p>
    <w:p>
      <w:pPr>
        <w:pStyle w:val="Normal"/>
        <w:rPr/>
      </w:pPr>
      <w:r>
        <w:rPr/>
        <w:t>###ID0428###</w:t>
      </w:r>
    </w:p>
    <w:p>
      <w:pPr>
        <w:pStyle w:val="Normal"/>
        <w:jc w:val="both"/>
        <w:rPr/>
      </w:pPr>
      <w:r>
        <w:rPr/>
        <w:t>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Pr>
        <w:pStyle w:val="Normal"/>
        <w:rPr/>
      </w:pPr>
      <w:r>
        <w:rPr/>
      </w:r>
    </w:p>
    <w:p>
      <w:pPr>
        <w:pStyle w:val="Normal"/>
        <w:rPr/>
      </w:pPr>
      <w:r>
        <w:rPr/>
        <w:t>###ID0429###</w:t>
      </w:r>
    </w:p>
    <w:p>
      <w:pPr>
        <w:pStyle w:val="Normal"/>
        <w:jc w:val="both"/>
        <w:rPr/>
      </w:pPr>
      <w:r>
        <w:rPr/>
        <w:t>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Pr>
        <w:pStyle w:val="Normal"/>
        <w:rPr/>
      </w:pPr>
      <w:r>
        <w:rPr/>
      </w:r>
    </w:p>
    <w:p>
      <w:pPr>
        <w:pStyle w:val="Normal"/>
        <w:rPr/>
      </w:pPr>
      <w:r>
        <w:rPr/>
        <w:t>###ID0430###</w:t>
      </w:r>
    </w:p>
    <w:p>
      <w:pPr>
        <w:pStyle w:val="Normal"/>
        <w:jc w:val="both"/>
        <w:rPr/>
      </w:pPr>
      <w:r>
        <w:rPr/>
        <w:t>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honrarias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 de costumes.</w:t>
      </w:r>
    </w:p>
    <w:p>
      <w:pPr>
        <w:pStyle w:val="Normal"/>
        <w:rPr/>
      </w:pPr>
      <w:r>
        <w:rPr/>
      </w:r>
    </w:p>
    <w:p>
      <w:pPr>
        <w:pStyle w:val="Normal"/>
        <w:rPr/>
      </w:pPr>
      <w:r>
        <w:rPr/>
        <w:t>###ID0431###</w:t>
      </w:r>
    </w:p>
    <w:p>
      <w:pPr>
        <w:pStyle w:val="Normal"/>
        <w:jc w:val="both"/>
        <w:rPr/>
      </w:pPr>
      <w:r>
        <w:rPr/>
        <w:t>CAPÍTULO V. Humildade Interna</w:t>
      </w:r>
    </w:p>
    <w:p>
      <w:pPr>
        <w:pStyle w:val="Normal"/>
        <w:rPr/>
      </w:pPr>
      <w:r>
        <w:rPr/>
      </w:r>
    </w:p>
    <w:p>
      <w:pPr>
        <w:pStyle w:val="Normal"/>
        <w:rPr/>
      </w:pPr>
      <w:r>
        <w:rPr/>
        <w:t>###ID0432###</w:t>
      </w:r>
    </w:p>
    <w:p>
      <w:pPr>
        <w:pStyle w:val="Normal"/>
        <w:jc w:val="both"/>
        <w:rPr/>
      </w:pPr>
      <w:r>
        <w:rPr/>
        <w:t>Humildade Interna.</w:t>
      </w:r>
    </w:p>
    <w:p>
      <w:pPr>
        <w:pStyle w:val="Normal"/>
        <w:rPr/>
      </w:pPr>
      <w:r>
        <w:rPr/>
      </w:r>
    </w:p>
    <w:p>
      <w:pPr>
        <w:pStyle w:val="Normal"/>
        <w:rPr/>
      </w:pPr>
      <w:r>
        <w:rPr/>
        <w:t>###ID0433###</w:t>
      </w:r>
    </w:p>
    <w:p>
      <w:pPr>
        <w:pStyle w:val="Normal"/>
        <w:jc w:val="both"/>
        <w:rPr/>
      </w:pPr>
      <w:r>
        <w:rPr/>
        <w:t>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w:t>
      </w:r>
    </w:p>
    <w:p>
      <w:pPr>
        <w:pStyle w:val="Normal"/>
        <w:rPr/>
      </w:pPr>
      <w:r>
        <w:rPr/>
      </w:r>
    </w:p>
    <w:p>
      <w:pPr>
        <w:pStyle w:val="Normal"/>
        <w:rPr/>
      </w:pPr>
      <w:r>
        <w:rPr/>
        <w:t>###ID0434###</w:t>
      </w:r>
    </w:p>
    <w:p>
      <w:pPr>
        <w:pStyle w:val="Normal"/>
        <w:jc w:val="both"/>
        <w:rPr/>
      </w:pPr>
      <w:r>
        <w:rPr/>
        <w:t>não vem de nós mesmos." Ai! As mulas deixam de ser animais estúpidos e sujos mesmo quando carregadas com os bens preciosos e perfumados de um príncipe? "O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conferiu, algum pensamento de vaidade nos atacar, será um remédio infalível para a consideração de nossas ingratidões, imperfeições e misérias. Se considerarmos como agimos quando Deus não estava conosco, facilmente nos convenceremos de que o que fazemos enquanto Ele está conosco não é obra nossa ou crescimento; mas glorificaremos a Deus, porque somente Ele é o Autor de tudo. Assim, a Santíssima Virgem confessa que Deus fez grandes coisas por ela, mas é apenas para aproveitar a ocasião para se humilhar e glorificá-Lo. "Minha alma", diz ela, “engrandece ao Senhor, porque fez grandes coisas em mim” (Lucas, i. 46-49).</w:t>
      </w:r>
    </w:p>
    <w:p>
      <w:pPr>
        <w:pStyle w:val="Normal"/>
        <w:rPr/>
      </w:pPr>
      <w:r>
        <w:rPr/>
      </w:r>
    </w:p>
    <w:p>
      <w:pPr>
        <w:pStyle w:val="Normal"/>
        <w:rPr/>
      </w:pPr>
      <w:r>
        <w:rPr/>
        <w:t>###ID0435###</w:t>
      </w:r>
    </w:p>
    <w:p>
      <w:pPr>
        <w:pStyle w:val="Normal"/>
        <w:jc w:val="both"/>
        <w:rPr/>
      </w:pPr>
      <w:r>
        <w:rPr/>
        <w:t>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Pr>
        <w:pStyle w:val="Normal"/>
        <w:rPr/>
      </w:pPr>
      <w:r>
        <w:rPr/>
      </w:r>
    </w:p>
    <w:p>
      <w:pPr>
        <w:pStyle w:val="Normal"/>
        <w:rPr/>
      </w:pPr>
      <w:r>
        <w:rPr/>
        <w:t>###ID0436###</w:t>
      </w:r>
    </w:p>
    <w:p>
      <w:pPr>
        <w:pStyle w:val="Normal"/>
        <w:jc w:val="both"/>
        <w:rPr/>
      </w:pPr>
      <w:r>
        <w:rPr/>
        <w:t>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Pr>
        <w:pStyle w:val="Normal"/>
        <w:rPr/>
      </w:pPr>
      <w:r>
        <w:rPr/>
      </w:r>
    </w:p>
    <w:p>
      <w:pPr>
        <w:pStyle w:val="Normal"/>
        <w:rPr/>
      </w:pPr>
      <w:r>
        <w:rPr/>
        <w:t>###ID0437###</w:t>
      </w:r>
    </w:p>
    <w:p>
      <w:pPr>
        <w:pStyle w:val="Normal"/>
        <w:jc w:val="both"/>
        <w:rPr/>
      </w:pPr>
      <w:r>
        <w:rPr/>
        <w:t>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w:t>
      </w:r>
    </w:p>
    <w:p>
      <w:pPr>
        <w:pStyle w:val="Normal"/>
        <w:rPr/>
      </w:pPr>
      <w:r>
        <w:rPr/>
      </w:r>
    </w:p>
    <w:p>
      <w:pPr>
        <w:pStyle w:val="Normal"/>
        <w:rPr/>
      </w:pPr>
      <w:r>
        <w:rPr/>
        <w:t>###ID0438###</w:t>
      </w:r>
    </w:p>
    <w:p>
      <w:pPr>
        <w:pStyle w:val="Normal"/>
        <w:jc w:val="both"/>
        <w:rPr/>
      </w:pPr>
      <w:r>
        <w:rPr/>
        <w:t>misericórdia para com a nossa miséria. Podemos, então, humilde e devotamente presumir empreender tudo o que for julgado adequado para o nosso progresso por aqueles que guiam as nossas almas.</w:t>
      </w:r>
    </w:p>
    <w:p>
      <w:pPr>
        <w:pStyle w:val="Normal"/>
        <w:rPr/>
      </w:pPr>
      <w:r>
        <w:rPr/>
      </w:r>
    </w:p>
    <w:p>
      <w:pPr>
        <w:pStyle w:val="Normal"/>
        <w:rPr/>
      </w:pPr>
      <w:r>
        <w:rPr/>
        <w:t>###ID0439###</w:t>
      </w:r>
    </w:p>
    <w:p>
      <w:pPr>
        <w:pStyle w:val="Normal"/>
        <w:jc w:val="both"/>
        <w:rPr/>
      </w:pPr>
      <w:r>
        <w:rPr/>
        <w:t>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Pr>
        <w:pStyle w:val="Normal"/>
        <w:rPr/>
      </w:pPr>
      <w:r>
        <w:rPr/>
      </w:r>
    </w:p>
    <w:p>
      <w:pPr>
        <w:pStyle w:val="Normal"/>
        <w:rPr/>
      </w:pPr>
      <w:r>
        <w:rPr/>
        <w:t>###ID0440###</w:t>
      </w:r>
    </w:p>
    <w:p>
      <w:pPr>
        <w:pStyle w:val="Normal"/>
        <w:jc w:val="both"/>
        <w:rPr/>
      </w:pPr>
      <w:r>
        <w:rPr/>
        <w:t>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Pr>
        <w:pStyle w:val="Normal"/>
        <w:rPr/>
      </w:pPr>
      <w:r>
        <w:rPr/>
      </w:r>
    </w:p>
    <w:p>
      <w:pPr>
        <w:pStyle w:val="Normal"/>
        <w:rPr/>
      </w:pPr>
      <w:r>
        <w:rPr/>
        <w:t>###ID0441###</w:t>
      </w:r>
    </w:p>
    <w:p>
      <w:pPr>
        <w:pStyle w:val="Normal"/>
        <w:jc w:val="both"/>
        <w:rPr/>
      </w:pPr>
      <w:r>
        <w:rPr/>
        <w:t>CAPÍTULO VI. A humildade nos faz gostar da nossa própria abjeção</w:t>
      </w:r>
    </w:p>
    <w:p>
      <w:pPr>
        <w:pStyle w:val="Normal"/>
        <w:rPr/>
      </w:pPr>
      <w:r>
        <w:rPr/>
      </w:r>
    </w:p>
    <w:p>
      <w:pPr>
        <w:pStyle w:val="Normal"/>
        <w:rPr/>
      </w:pPr>
      <w:r>
        <w:rPr/>
        <w:t>###ID0442###</w:t>
      </w:r>
    </w:p>
    <w:p>
      <w:pPr>
        <w:pStyle w:val="Normal"/>
        <w:jc w:val="both"/>
        <w:rPr/>
      </w:pPr>
      <w:r>
        <w:rPr/>
        <w:t>A humildade nos faz gostar da nossa própria abjeção.</w:t>
      </w:r>
    </w:p>
    <w:p>
      <w:pPr>
        <w:pStyle w:val="Normal"/>
        <w:rPr/>
      </w:pPr>
      <w:r>
        <w:rPr/>
      </w:r>
    </w:p>
    <w:p>
      <w:pPr>
        <w:pStyle w:val="Normal"/>
        <w:rPr/>
      </w:pPr>
      <w:r>
        <w:rPr/>
        <w:t>###ID0443###</w:t>
      </w:r>
    </w:p>
    <w:p>
      <w:pPr>
        <w:pStyle w:val="Normal"/>
        <w:jc w:val="both"/>
        <w:rPr/>
      </w:pPr>
      <w:r>
        <w:rPr/>
        <w:t>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Pr>
        <w:pStyle w:val="Normal"/>
        <w:rPr/>
      </w:pPr>
      <w:r>
        <w:rPr/>
      </w:r>
    </w:p>
    <w:p>
      <w:pPr>
        <w:pStyle w:val="Normal"/>
        <w:rPr/>
      </w:pPr>
      <w:r>
        <w:rPr/>
        <w:t>###ID0444###</w:t>
      </w:r>
    </w:p>
    <w:p>
      <w:pPr>
        <w:pStyle w:val="Normal"/>
        <w:jc w:val="both"/>
        <w:rPr/>
      </w:pPr>
      <w:r>
        <w:rPr/>
        <w:t>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Pr>
        <w:pStyle w:val="Normal"/>
        <w:rPr/>
      </w:pPr>
      <w:r>
        <w:rPr/>
      </w:r>
    </w:p>
    <w:p>
      <w:pPr>
        <w:pStyle w:val="Normal"/>
        <w:rPr/>
      </w:pPr>
      <w:r>
        <w:rPr/>
        <w:t>###ID0445###</w:t>
      </w:r>
    </w:p>
    <w:p>
      <w:pPr>
        <w:pStyle w:val="Normal"/>
        <w:jc w:val="both"/>
        <w:rPr/>
      </w:pPr>
      <w:r>
        <w:rPr/>
        <w:t>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Pr>
        <w:pStyle w:val="Normal"/>
        <w:rPr/>
      </w:pPr>
      <w:r>
        <w:rPr/>
      </w:r>
    </w:p>
    <w:p>
      <w:pPr>
        <w:pStyle w:val="Normal"/>
        <w:rPr/>
      </w:pPr>
      <w:r>
        <w:rPr/>
        <w:t>###ID0446###</w:t>
      </w:r>
    </w:p>
    <w:p>
      <w:pPr>
        <w:pStyle w:val="Normal"/>
        <w:jc w:val="both"/>
        <w:rPr/>
      </w:pPr>
      <w:r>
        <w:rPr/>
        <w:t>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Pr>
        <w:pStyle w:val="Normal"/>
        <w:rPr/>
      </w:pPr>
      <w:r>
        <w:rPr/>
      </w:r>
    </w:p>
    <w:p>
      <w:pPr>
        <w:pStyle w:val="Normal"/>
        <w:rPr/>
      </w:pPr>
      <w:r>
        <w:rPr/>
        <w:t>###ID0447###</w:t>
      </w:r>
    </w:p>
    <w:p>
      <w:pPr>
        <w:pStyle w:val="Normal"/>
        <w:jc w:val="both"/>
        <w:rPr/>
      </w:pPr>
      <w:r>
        <w:rPr/>
        <w:t>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escolhêssemos qualquer uma, preferiríamos a maior; e aquelas que são estimadas como tais são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Pr>
        <w:pStyle w:val="Normal"/>
        <w:rPr/>
      </w:pPr>
      <w:r>
        <w:rPr/>
      </w:r>
    </w:p>
    <w:p>
      <w:pPr>
        <w:pStyle w:val="Normal"/>
        <w:rPr/>
      </w:pPr>
      <w:r>
        <w:rPr/>
        <w:t>###ID0448###</w:t>
      </w:r>
    </w:p>
    <w:p>
      <w:pPr>
        <w:pStyle w:val="Normal"/>
        <w:jc w:val="both"/>
        <w:rPr/>
      </w:pPr>
      <w:r>
        <w:rPr/>
        <w:t>CAPÍTULO VII. Como devemos preservar nosso bom nome na prática da humildade</w:t>
      </w:r>
    </w:p>
    <w:p>
      <w:pPr>
        <w:pStyle w:val="Normal"/>
        <w:rPr/>
      </w:pPr>
      <w:r>
        <w:rPr/>
      </w:r>
    </w:p>
    <w:p>
      <w:pPr>
        <w:pStyle w:val="Normal"/>
        <w:rPr/>
      </w:pPr>
      <w:r>
        <w:rPr/>
        <w:t>###ID0449###</w:t>
      </w:r>
    </w:p>
    <w:p>
      <w:pPr>
        <w:pStyle w:val="Normal"/>
        <w:jc w:val="both"/>
        <w:rPr/>
      </w:pPr>
      <w:r>
        <w:rPr/>
        <w:t>Como devemos preservar nosso bom nome na prática da humildade.</w:t>
      </w:r>
    </w:p>
    <w:p>
      <w:pPr>
        <w:pStyle w:val="Normal"/>
        <w:rPr/>
      </w:pPr>
      <w:r>
        <w:rPr/>
      </w:r>
    </w:p>
    <w:p>
      <w:pPr>
        <w:pStyle w:val="Normal"/>
        <w:rPr/>
      </w:pPr>
      <w:r>
        <w:rPr/>
        <w:t>###ID0450###</w:t>
      </w:r>
    </w:p>
    <w:p>
      <w:pPr>
        <w:pStyle w:val="Normal"/>
        <w:jc w:val="both"/>
        <w:rPr/>
      </w:pPr>
      <w:r>
        <w:rPr/>
        <w:t>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Pr>
        <w:pStyle w:val="Normal"/>
        <w:rPr/>
      </w:pPr>
      <w:r>
        <w:rPr/>
      </w:r>
    </w:p>
    <w:p>
      <w:pPr>
        <w:pStyle w:val="Normal"/>
        <w:rPr/>
      </w:pPr>
      <w:r>
        <w:rPr/>
        <w:t>###ID0451###</w:t>
      </w:r>
    </w:p>
    <w:p>
      <w:pPr>
        <w:pStyle w:val="Normal"/>
        <w:jc w:val="both"/>
        <w:rPr/>
      </w:pPr>
      <w:r>
        <w:rPr/>
        <w:t>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Pr>
        <w:pStyle w:val="Normal"/>
        <w:rPr/>
      </w:pPr>
      <w:r>
        <w:rPr/>
      </w:r>
    </w:p>
    <w:p>
      <w:pPr>
        <w:pStyle w:val="Normal"/>
        <w:rPr/>
      </w:pPr>
      <w:r>
        <w:rPr/>
        <w:t>###ID0452###</w:t>
      </w:r>
    </w:p>
    <w:p>
      <w:pPr>
        <w:pStyle w:val="Normal"/>
        <w:jc w:val="both"/>
        <w:rPr/>
      </w:pPr>
      <w:r>
        <w:rPr/>
        <w:t>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Pr>
        <w:pStyle w:val="Normal"/>
        <w:rPr/>
      </w:pPr>
      <w:r>
        <w:rPr/>
      </w:r>
    </w:p>
    <w:p>
      <w:pPr>
        <w:pStyle w:val="Normal"/>
        <w:rPr/>
      </w:pPr>
      <w:r>
        <w:rPr/>
        <w:t>###ID0453###</w:t>
      </w:r>
    </w:p>
    <w:p>
      <w:pPr>
        <w:pStyle w:val="Normal"/>
        <w:jc w:val="both"/>
        <w:rPr/>
      </w:pPr>
      <w:r>
        <w:rPr/>
        <w:t>Contudo, não devemos ser excessivamente gentis com relação à preservação do nosso bom nome; pois aqueles que são muito ternos e sensíveis nesse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dos traidores.</w:t>
      </w:r>
    </w:p>
    <w:p>
      <w:pPr>
        <w:pStyle w:val="Normal"/>
        <w:rPr/>
      </w:pPr>
      <w:r>
        <w:rPr/>
      </w:r>
    </w:p>
    <w:p>
      <w:pPr>
        <w:pStyle w:val="Normal"/>
        <w:rPr/>
      </w:pPr>
      <w:r>
        <w:rPr/>
        <w:t>###ID0454###</w:t>
      </w:r>
    </w:p>
    <w:p>
      <w:pPr>
        <w:pStyle w:val="Normal"/>
        <w:jc w:val="both"/>
        <w:rPr/>
      </w:pPr>
      <w:r>
        <w:rPr/>
        <w:t>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Pr>
        <w:pStyle w:val="Normal"/>
        <w:rPr/>
      </w:pPr>
      <w:r>
        <w:rPr/>
      </w:r>
    </w:p>
    <w:p>
      <w:pPr>
        <w:pStyle w:val="Normal"/>
        <w:rPr/>
      </w:pPr>
      <w:r>
        <w:rPr/>
        <w:t>###ID0455###</w:t>
      </w:r>
    </w:p>
    <w:p>
      <w:pPr>
        <w:pStyle w:val="Normal"/>
        <w:jc w:val="both"/>
        <w:rPr/>
      </w:pPr>
      <w:r>
        <w:rPr/>
        <w:t>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Pr>
        <w:pStyle w:val="Normal"/>
        <w:rPr/>
      </w:pPr>
      <w:r>
        <w:rPr/>
      </w:r>
    </w:p>
    <w:p>
      <w:pPr>
        <w:pStyle w:val="Normal"/>
        <w:rPr/>
      </w:pPr>
      <w:r>
        <w:rPr/>
        <w:t>###ID0456###</w:t>
      </w:r>
    </w:p>
    <w:p>
      <w:pPr>
        <w:pStyle w:val="Normal"/>
        <w:jc w:val="both"/>
        <w:rPr/>
      </w:pPr>
      <w:r>
        <w:rPr/>
        <w:t>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Pr>
        <w:pStyle w:val="Normal"/>
        <w:rPr/>
      </w:pPr>
      <w:r>
        <w:rPr/>
      </w:r>
    </w:p>
    <w:p>
      <w:pPr>
        <w:pStyle w:val="Normal"/>
        <w:rPr/>
      </w:pPr>
      <w:r>
        <w:rPr/>
        <w:t>###ID0457###</w:t>
      </w:r>
    </w:p>
    <w:p>
      <w:pPr>
        <w:pStyle w:val="Normal"/>
        <w:jc w:val="both"/>
        <w:rPr/>
      </w:pPr>
      <w:r>
        <w:rPr/>
        <w:t>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Pr>
        <w:pStyle w:val="Normal"/>
        <w:rPr/>
      </w:pPr>
      <w:r>
        <w:rPr/>
      </w:r>
    </w:p>
    <w:p>
      <w:pPr>
        <w:pStyle w:val="Normal"/>
        <w:rPr/>
      </w:pPr>
      <w:r>
        <w:rPr/>
        <w:t>###ID0458###</w:t>
      </w:r>
    </w:p>
    <w:p>
      <w:pPr>
        <w:pStyle w:val="Normal"/>
        <w:jc w:val="both"/>
        <w:rPr/>
      </w:pPr>
      <w:r>
        <w:rPr/>
        <w:t>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com a humildade profana,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Pr>
        <w:pStyle w:val="Normal"/>
        <w:rPr/>
      </w:pPr>
      <w:r>
        <w:rPr/>
      </w:r>
    </w:p>
    <w:p>
      <w:pPr>
        <w:pStyle w:val="Normal"/>
        <w:rPr/>
      </w:pPr>
      <w:r>
        <w:rPr/>
        <w:t>###ID0459###</w:t>
      </w:r>
    </w:p>
    <w:p>
      <w:pPr>
        <w:pStyle w:val="Normal"/>
        <w:jc w:val="both"/>
        <w:rPr/>
      </w:pPr>
      <w:r>
        <w:rPr/>
        <w:t>CAPÍTULO VIII. Da mansidão para com o próximo e dos remédios contra a ira</w:t>
      </w:r>
    </w:p>
    <w:p>
      <w:pPr>
        <w:pStyle w:val="Normal"/>
        <w:rPr/>
      </w:pPr>
      <w:r>
        <w:rPr/>
      </w:r>
    </w:p>
    <w:p>
      <w:pPr>
        <w:pStyle w:val="Normal"/>
        <w:rPr/>
      </w:pPr>
      <w:r>
        <w:rPr/>
        <w:t>###ID0460###</w:t>
      </w:r>
    </w:p>
    <w:p>
      <w:pPr>
        <w:pStyle w:val="Normal"/>
        <w:jc w:val="both"/>
        <w:rPr/>
      </w:pPr>
      <w:r>
        <w:rPr/>
        <w:t>Sobre a mansidão para com o próximo e sobre os remédios contra a ira.</w:t>
      </w:r>
    </w:p>
    <w:p>
      <w:pPr>
        <w:pStyle w:val="Normal"/>
        <w:rPr/>
      </w:pPr>
      <w:r>
        <w:rPr/>
      </w:r>
    </w:p>
    <w:p>
      <w:pPr>
        <w:pStyle w:val="Normal"/>
        <w:rPr/>
      </w:pPr>
      <w:r>
        <w:rPr/>
        <w:t>###ID0461###</w:t>
      </w:r>
    </w:p>
    <w:p>
      <w:pPr>
        <w:pStyle w:val="Normal"/>
        <w:jc w:val="both"/>
        <w:rPr/>
      </w:pPr>
      <w:r>
        <w:rPr/>
        <w:t>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Pr>
        <w:pStyle w:val="Normal"/>
        <w:rPr/>
      </w:pPr>
      <w:r>
        <w:rPr/>
      </w:r>
    </w:p>
    <w:p>
      <w:pPr>
        <w:pStyle w:val="Normal"/>
        <w:rPr/>
      </w:pPr>
      <w:r>
        <w:rPr/>
        <w:t>###ID0462###</w:t>
      </w:r>
    </w:p>
    <w:p>
      <w:pPr>
        <w:pStyle w:val="Normal"/>
        <w:jc w:val="both"/>
        <w:rPr/>
      </w:pPr>
      <w:r>
        <w:rPr/>
        <w:t>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Pr>
        <w:pStyle w:val="Normal"/>
        <w:rPr/>
      </w:pPr>
      <w:r>
        <w:rPr/>
      </w:r>
    </w:p>
    <w:p>
      <w:pPr>
        <w:pStyle w:val="Normal"/>
        <w:rPr/>
      </w:pPr>
      <w:r>
        <w:rPr/>
        <w:t>###ID0463###</w:t>
      </w:r>
    </w:p>
    <w:p>
      <w:pPr>
        <w:pStyle w:val="Normal"/>
        <w:jc w:val="both"/>
        <w:rPr/>
      </w:pPr>
      <w:r>
        <w:rPr/>
        <w:t>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Pr>
        <w:pStyle w:val="Normal"/>
        <w:rPr/>
      </w:pPr>
      <w:r>
        <w:rPr/>
      </w:r>
    </w:p>
    <w:p>
      <w:pPr>
        <w:pStyle w:val="Normal"/>
        <w:rPr/>
      </w:pPr>
      <w:r>
        <w:rPr/>
        <w:t>###ID0464###</w:t>
      </w:r>
    </w:p>
    <w:p>
      <w:pPr>
        <w:pStyle w:val="Normal"/>
        <w:jc w:val="both"/>
        <w:rPr/>
      </w:pPr>
      <w:r>
        <w:rPr/>
        <w:t>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Pr>
        <w:pStyle w:val="Normal"/>
        <w:rPr/>
      </w:pPr>
      <w:r>
        <w:rPr/>
      </w:r>
    </w:p>
    <w:p>
      <w:pPr>
        <w:pStyle w:val="Normal"/>
        <w:rPr/>
      </w:pPr>
      <w:r>
        <w:rPr/>
        <w:t>###ID0465###</w:t>
      </w:r>
    </w:p>
    <w:p>
      <w:pPr>
        <w:pStyle w:val="Normal"/>
        <w:jc w:val="both"/>
        <w:rPr/>
      </w:pPr>
      <w:r>
        <w:rPr/>
        <w:t>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Pr>
        <w:pStyle w:val="Normal"/>
        <w:rPr/>
      </w:pPr>
      <w:r>
        <w:rPr/>
      </w:r>
    </w:p>
    <w:p>
      <w:pPr>
        <w:pStyle w:val="Normal"/>
        <w:rPr/>
      </w:pPr>
      <w:r>
        <w:rPr/>
        <w:t>###ID0466###</w:t>
      </w:r>
    </w:p>
    <w:p>
      <w:pPr>
        <w:pStyle w:val="Normal"/>
        <w:jc w:val="both"/>
        <w:rPr/>
      </w:pPr>
      <w:r>
        <w:rPr/>
        <w:t>CAPÍTULO IX Da mansidão para conosco mesmos</w:t>
      </w:r>
    </w:p>
    <w:p>
      <w:pPr>
        <w:pStyle w:val="Normal"/>
        <w:rPr/>
      </w:pPr>
      <w:r>
        <w:rPr/>
      </w:r>
    </w:p>
    <w:p>
      <w:pPr>
        <w:pStyle w:val="Normal"/>
        <w:rPr/>
      </w:pPr>
      <w:r>
        <w:rPr/>
        <w:t>###ID0467###</w:t>
      </w:r>
    </w:p>
    <w:p>
      <w:pPr>
        <w:pStyle w:val="Normal"/>
        <w:jc w:val="both"/>
        <w:rPr/>
      </w:pPr>
      <w:r>
        <w:rPr/>
        <w:t>Da mansidão para conosco mesmos.</w:t>
      </w:r>
    </w:p>
    <w:p>
      <w:pPr>
        <w:pStyle w:val="Normal"/>
        <w:rPr/>
      </w:pPr>
      <w:r>
        <w:rPr/>
      </w:r>
    </w:p>
    <w:p>
      <w:pPr>
        <w:pStyle w:val="Normal"/>
        <w:rPr/>
      </w:pPr>
      <w:r>
        <w:rPr/>
        <w:t>###ID0468###</w:t>
      </w:r>
    </w:p>
    <w:p>
      <w:pPr>
        <w:pStyle w:val="Normal"/>
        <w:jc w:val="both"/>
        <w:rPr/>
      </w:pPr>
      <w:r>
        <w:rPr/>
        <w:t>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Pr>
        <w:pStyle w:val="Normal"/>
        <w:rPr/>
      </w:pPr>
      <w:r>
        <w:rPr/>
      </w:r>
    </w:p>
    <w:p>
      <w:pPr>
        <w:pStyle w:val="Normal"/>
        <w:rPr/>
      </w:pPr>
      <w:r>
        <w:rPr/>
        <w:t>###ID0469###</w:t>
      </w:r>
    </w:p>
    <w:p>
      <w:pPr>
        <w:pStyle w:val="Normal"/>
        <w:jc w:val="both"/>
        <w:rPr/>
      </w:pPr>
      <w:r>
        <w:rPr/>
        <w:t>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Pr>
        <w:pStyle w:val="Normal"/>
        <w:rPr/>
      </w:pPr>
      <w:r>
        <w:rPr/>
      </w:r>
    </w:p>
    <w:p>
      <w:pPr>
        <w:pStyle w:val="Normal"/>
        <w:rPr/>
      </w:pPr>
      <w:r>
        <w:rPr/>
        <w:t>###ID0470###</w:t>
      </w:r>
    </w:p>
    <w:p>
      <w:pPr>
        <w:pStyle w:val="Normal"/>
        <w:jc w:val="both"/>
        <w:rPr/>
      </w:pPr>
      <w:r>
        <w:rPr/>
        <w:t>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Pr>
        <w:pStyle w:val="Normal"/>
        <w:rPr/>
      </w:pPr>
      <w:r>
        <w:rPr/>
      </w:r>
    </w:p>
    <w:p>
      <w:pPr>
        <w:pStyle w:val="Normal"/>
        <w:rPr/>
      </w:pPr>
      <w:r>
        <w:rPr/>
        <w:t>###ID0471###</w:t>
      </w:r>
    </w:p>
    <w:p>
      <w:pPr>
        <w:pStyle w:val="Normal"/>
        <w:jc w:val="both"/>
        <w:rPr/>
      </w:pPr>
      <w:r>
        <w:rPr/>
        <w:t>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Pr>
        <w:pStyle w:val="Normal"/>
        <w:rPr/>
      </w:pPr>
      <w:r>
        <w:rPr/>
      </w:r>
    </w:p>
    <w:p>
      <w:pPr>
        <w:pStyle w:val="Normal"/>
        <w:rPr/>
      </w:pPr>
      <w:r>
        <w:rPr/>
        <w:t>###ID0472###</w:t>
      </w:r>
    </w:p>
    <w:p>
      <w:pPr>
        <w:pStyle w:val="Normal"/>
        <w:jc w:val="both"/>
        <w:rPr/>
      </w:pPr>
      <w:r>
        <w:rPr/>
        <w:t>CAPÍTULO X. Devemos tratar os nossos negócios com diligência, mas sem avidez ou solicitude.</w:t>
      </w:r>
    </w:p>
    <w:p>
      <w:pPr>
        <w:pStyle w:val="Normal"/>
        <w:rPr/>
      </w:pPr>
      <w:r>
        <w:rPr/>
      </w:r>
    </w:p>
    <w:p>
      <w:pPr>
        <w:pStyle w:val="Normal"/>
        <w:rPr/>
      </w:pPr>
      <w:r>
        <w:rPr/>
        <w:t>###ID0473###</w:t>
      </w:r>
    </w:p>
    <w:p>
      <w:pPr>
        <w:pStyle w:val="Normal"/>
        <w:jc w:val="both"/>
        <w:rPr/>
      </w:pPr>
      <w:r>
        <w:rPr/>
        <w:t>Devemos tratar quatro assuntos com diligência, mas sem entusiasmo ou solicitude.</w:t>
      </w:r>
    </w:p>
    <w:p>
      <w:pPr>
        <w:pStyle w:val="Normal"/>
        <w:rPr/>
      </w:pPr>
      <w:r>
        <w:rPr/>
      </w:r>
    </w:p>
    <w:p>
      <w:pPr>
        <w:pStyle w:val="Normal"/>
        <w:rPr/>
      </w:pPr>
      <w:r>
        <w:rPr/>
        <w:t>###ID0474###</w:t>
      </w:r>
    </w:p>
    <w:p>
      <w:pPr>
        <w:pStyle w:val="Normal"/>
        <w:jc w:val="both"/>
        <w:rPr/>
      </w:pPr>
      <w:r>
        <w:rPr/>
        <w:t>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Pr>
        <w:pStyle w:val="Normal"/>
        <w:rPr/>
      </w:pPr>
      <w:r>
        <w:rPr/>
      </w:r>
    </w:p>
    <w:p>
      <w:pPr>
        <w:pStyle w:val="Normal"/>
        <w:rPr/>
      </w:pPr>
      <w:r>
        <w:rPr/>
        <w:t>###ID0475###</w:t>
      </w:r>
    </w:p>
    <w:p>
      <w:pPr>
        <w:pStyle w:val="Normal"/>
        <w:jc w:val="both"/>
        <w:rPr/>
      </w:pPr>
      <w:r>
        <w:rPr/>
        <w:t>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Pr>
        <w:pStyle w:val="Normal"/>
        <w:rPr/>
      </w:pPr>
      <w:r>
        <w:rPr/>
      </w:r>
    </w:p>
    <w:p>
      <w:pPr>
        <w:pStyle w:val="Normal"/>
        <w:rPr/>
      </w:pPr>
      <w:r>
        <w:rPr/>
        <w:t>###ID0476###</w:t>
      </w:r>
    </w:p>
    <w:p>
      <w:pPr>
        <w:pStyle w:val="Normal"/>
        <w:jc w:val="both"/>
        <w:rPr/>
      </w:pPr>
      <w:r>
        <w:rPr/>
        <w:t>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Pr>
        <w:pStyle w:val="Normal"/>
        <w:rPr/>
      </w:pPr>
      <w:r>
        <w:rPr/>
      </w:r>
    </w:p>
    <w:p>
      <w:pPr>
        <w:pStyle w:val="Normal"/>
        <w:rPr/>
      </w:pPr>
      <w:r>
        <w:rPr/>
        <w:t>###ID0477###</w:t>
      </w:r>
    </w:p>
    <w:p>
      <w:pPr>
        <w:pStyle w:val="Normal"/>
        <w:jc w:val="both"/>
        <w:rPr/>
      </w:pPr>
      <w:r>
        <w:rPr/>
        <w:t>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Pr>
        <w:pStyle w:val="Normal"/>
        <w:rPr/>
      </w:pPr>
      <w:r>
        <w:rPr/>
      </w:r>
    </w:p>
    <w:p>
      <w:pPr>
        <w:pStyle w:val="Normal"/>
        <w:rPr/>
      </w:pPr>
      <w:r>
        <w:rPr/>
        <w:t>###ID0478###</w:t>
      </w:r>
    </w:p>
    <w:p>
      <w:pPr>
        <w:pStyle w:val="Normal"/>
        <w:jc w:val="both"/>
        <w:rPr/>
      </w:pPr>
      <w:r>
        <w:rPr/>
        <w:t>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Pr>
        <w:pStyle w:val="Normal"/>
        <w:rPr/>
      </w:pPr>
      <w:r>
        <w:rPr/>
      </w:r>
    </w:p>
    <w:p>
      <w:pPr>
        <w:pStyle w:val="Normal"/>
        <w:rPr/>
      </w:pPr>
      <w:r>
        <w:rPr/>
        <w:t>###ID0479###</w:t>
      </w:r>
    </w:p>
    <w:p>
      <w:pPr>
        <w:pStyle w:val="Normal"/>
        <w:jc w:val="both"/>
        <w:rPr/>
      </w:pPr>
      <w:r>
        <w:rPr/>
        <w:t>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Pr>
        <w:pStyle w:val="Normal"/>
        <w:rPr/>
      </w:pPr>
      <w:r>
        <w:rPr/>
      </w:r>
    </w:p>
    <w:p>
      <w:pPr>
        <w:pStyle w:val="Normal"/>
        <w:rPr/>
      </w:pPr>
      <w:r>
        <w:rPr/>
        <w:t>###ID0480###</w:t>
      </w:r>
    </w:p>
    <w:p>
      <w:pPr>
        <w:pStyle w:val="Normal"/>
        <w:jc w:val="both"/>
        <w:rPr/>
      </w:pPr>
      <w:r>
        <w:rPr/>
        <w:t>CAPÍTULO XI. Obediência</w:t>
      </w:r>
    </w:p>
    <w:p>
      <w:pPr>
        <w:pStyle w:val="Normal"/>
        <w:rPr/>
      </w:pPr>
      <w:r>
        <w:rPr/>
      </w:r>
    </w:p>
    <w:p>
      <w:pPr>
        <w:pStyle w:val="Normal"/>
        <w:rPr/>
      </w:pPr>
      <w:r>
        <w:rPr/>
        <w:t>###ID0481###</w:t>
      </w:r>
    </w:p>
    <w:p>
      <w:pPr>
        <w:pStyle w:val="Normal"/>
        <w:jc w:val="both"/>
        <w:rPr/>
      </w:pPr>
      <w:r>
        <w:rPr/>
        <w:t>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Pr>
        <w:pStyle w:val="Normal"/>
        <w:rPr/>
      </w:pPr>
      <w:r>
        <w:rPr/>
      </w:r>
    </w:p>
    <w:p>
      <w:pPr>
        <w:pStyle w:val="Normal"/>
        <w:rPr/>
      </w:pPr>
      <w:r>
        <w:rPr/>
        <w:t>###ID0482###</w:t>
      </w:r>
    </w:p>
    <w:p>
      <w:pPr>
        <w:pStyle w:val="Normal"/>
        <w:jc w:val="both"/>
        <w:rPr/>
      </w:pPr>
      <w:r>
        <w:rPr/>
        <w:t>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Pr>
        <w:pStyle w:val="Normal"/>
        <w:rPr/>
      </w:pPr>
      <w:r>
        <w:rPr/>
      </w:r>
    </w:p>
    <w:p>
      <w:pPr>
        <w:pStyle w:val="Normal"/>
        <w:rPr/>
      </w:pPr>
      <w:r>
        <w:rPr/>
        <w:t>###ID0483###</w:t>
      </w:r>
    </w:p>
    <w:p>
      <w:pPr>
        <w:pStyle w:val="Normal"/>
        <w:jc w:val="both"/>
        <w:rPr/>
      </w:pPr>
      <w:r>
        <w:rPr/>
        <w:t>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Pr>
        <w:pStyle w:val="Normal"/>
        <w:rPr/>
      </w:pPr>
      <w:r>
        <w:rPr/>
      </w:r>
    </w:p>
    <w:p>
      <w:pPr>
        <w:pStyle w:val="Normal"/>
        <w:rPr/>
      </w:pPr>
      <w:r>
        <w:rPr/>
        <w:t>###ID0484###</w:t>
      </w:r>
    </w:p>
    <w:p>
      <w:pPr>
        <w:pStyle w:val="Normal"/>
        <w:jc w:val="both"/>
        <w:rPr/>
      </w:pPr>
      <w:r>
        <w:rPr/>
        <w:t>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Pr>
        <w:pStyle w:val="Normal"/>
        <w:rPr/>
      </w:pPr>
      <w:r>
        <w:rPr/>
      </w:r>
    </w:p>
    <w:p>
      <w:pPr>
        <w:pStyle w:val="Normal"/>
        <w:rPr/>
      </w:pPr>
      <w:r>
        <w:rPr/>
        <w:t>###ID0485###</w:t>
      </w:r>
    </w:p>
    <w:p>
      <w:pPr>
        <w:pStyle w:val="Normal"/>
        <w:jc w:val="both"/>
        <w:rPr/>
      </w:pPr>
      <w:r>
        <w:rPr/>
        <w:t>Devemos obedecer a cada um dos nossos superiores, segundo a responsabilidade que ele tem sobre nós. Em questões políticas, devemos obedecer às leis; em questões eclesiásticas, aos nossos prelados; em casa, aos nossos pais, mestre ou marido; e, no que se refere à conduta privada da alma, ao nosso pai ou diretor espiritual.</w:t>
      </w:r>
    </w:p>
    <w:p>
      <w:pPr>
        <w:pStyle w:val="Normal"/>
        <w:rPr/>
      </w:pPr>
      <w:r>
        <w:rPr/>
      </w:r>
    </w:p>
    <w:p>
      <w:pPr>
        <w:pStyle w:val="Normal"/>
        <w:rPr/>
      </w:pPr>
      <w:r>
        <w:rPr/>
        <w:t>###ID0486###</w:t>
      </w:r>
    </w:p>
    <w:p>
      <w:pPr>
        <w:pStyle w:val="Normal"/>
        <w:jc w:val="both"/>
        <w:rPr/>
      </w:pPr>
      <w:r>
        <w:rPr/>
        <w:t>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Pr>
        <w:pStyle w:val="Normal"/>
        <w:rPr/>
      </w:pPr>
      <w:r>
        <w:rPr/>
      </w:r>
    </w:p>
    <w:p>
      <w:pPr>
        <w:pStyle w:val="Normal"/>
        <w:rPr/>
      </w:pPr>
      <w:r>
        <w:rPr/>
        <w:t>###ID0487###</w:t>
      </w:r>
    </w:p>
    <w:p>
      <w:pPr>
        <w:pStyle w:val="Normal"/>
        <w:jc w:val="both"/>
        <w:rPr/>
      </w:pPr>
      <w:r>
        <w:rPr/>
        <w:t>CAPÍTULO XII. A necessidade da castidade</w:t>
      </w:r>
    </w:p>
    <w:p>
      <w:pPr>
        <w:pStyle w:val="Normal"/>
        <w:rPr/>
      </w:pPr>
      <w:r>
        <w:rPr/>
      </w:r>
    </w:p>
    <w:p>
      <w:pPr>
        <w:pStyle w:val="Normal"/>
        <w:rPr/>
      </w:pPr>
      <w:r>
        <w:rPr/>
        <w:t>###ID0488###</w:t>
      </w:r>
    </w:p>
    <w:p>
      <w:pPr>
        <w:pStyle w:val="Normal"/>
        <w:jc w:val="both"/>
        <w:rPr/>
      </w:pPr>
      <w:r>
        <w:rPr/>
        <w:t>A necessidade da castidade.</w:t>
      </w:r>
    </w:p>
    <w:p>
      <w:pPr>
        <w:pStyle w:val="Normal"/>
        <w:rPr/>
      </w:pPr>
      <w:r>
        <w:rPr/>
      </w:r>
    </w:p>
    <w:p>
      <w:pPr>
        <w:pStyle w:val="Normal"/>
        <w:rPr/>
      </w:pPr>
      <w:r>
        <w:rPr/>
        <w:t>###ID0489###</w:t>
      </w:r>
    </w:p>
    <w:p>
      <w:pPr>
        <w:pStyle w:val="Normal"/>
        <w:jc w:val="both"/>
        <w:rPr/>
      </w:pPr>
      <w:r>
        <w:rPr/>
        <w:t>Pois o primeiro grau dessa virtude nunca permite voluntariamente nada que seja proibido em relação à castidade.</w:t>
      </w:r>
    </w:p>
    <w:p>
      <w:pPr>
        <w:pStyle w:val="Normal"/>
        <w:rPr/>
      </w:pPr>
      <w:r>
        <w:rPr/>
      </w:r>
    </w:p>
    <w:p>
      <w:pPr>
        <w:pStyle w:val="Normal"/>
        <w:rPr/>
      </w:pPr>
      <w:r>
        <w:rPr/>
        <w:t>###ID0490###</w:t>
      </w:r>
    </w:p>
    <w:p>
      <w:pPr>
        <w:pStyle w:val="Normal"/>
        <w:jc w:val="both"/>
        <w:rPr/>
      </w:pPr>
      <w:r>
        <w:rPr/>
        <w:t>Para o segundo grau, limite o máximo que puder todos os prazeres supérfluos e inúteis, embora eles possam ser inofensivos e permitidos a você.</w:t>
      </w:r>
    </w:p>
    <w:p>
      <w:pPr>
        <w:pStyle w:val="Normal"/>
        <w:rPr/>
      </w:pPr>
      <w:r>
        <w:rPr/>
      </w:r>
    </w:p>
    <w:p>
      <w:pPr>
        <w:pStyle w:val="Normal"/>
        <w:rPr/>
      </w:pPr>
      <w:r>
        <w:rPr/>
        <w:t>###ID0491###</w:t>
      </w:r>
    </w:p>
    <w:p>
      <w:pPr>
        <w:pStyle w:val="Normal"/>
        <w:jc w:val="both"/>
        <w:rPr/>
      </w:pPr>
      <w:r>
        <w:rPr/>
        <w:t>Para o terceiro grau, não vincule seus afetos àqueles que podem ser necessários e até impostos a você.</w:t>
      </w:r>
    </w:p>
    <w:p>
      <w:pPr>
        <w:pStyle w:val="Normal"/>
        <w:rPr/>
      </w:pPr>
      <w:r>
        <w:rPr/>
      </w:r>
    </w:p>
    <w:p>
      <w:pPr>
        <w:pStyle w:val="Normal"/>
        <w:rPr/>
      </w:pPr>
      <w:r>
        <w:rPr/>
        <w:t>###ID0492###</w:t>
      </w:r>
    </w:p>
    <w:p>
      <w:pPr>
        <w:pStyle w:val="Normal"/>
        <w:jc w:val="both"/>
        <w:rPr/>
      </w:pPr>
      <w:r>
        <w:rPr/>
        <w:t>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Pr>
        <w:pStyle w:val="Normal"/>
        <w:rPr/>
      </w:pPr>
      <w:r>
        <w:rPr/>
      </w:r>
    </w:p>
    <w:p>
      <w:pPr>
        <w:pStyle w:val="Normal"/>
        <w:rPr/>
      </w:pPr>
      <w:r>
        <w:rPr/>
        <w:t>###ID0493###</w:t>
      </w:r>
    </w:p>
    <w:p>
      <w:pPr>
        <w:pStyle w:val="Normal"/>
        <w:jc w:val="both"/>
        <w:rPr/>
      </w:pPr>
      <w:r>
        <w:rPr/>
        <w:t>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Pr>
        <w:pStyle w:val="Normal"/>
        <w:rPr/>
      </w:pPr>
      <w:r>
        <w:rPr/>
      </w:r>
    </w:p>
    <w:p>
      <w:pPr>
        <w:pStyle w:val="Normal"/>
        <w:rPr/>
      </w:pPr>
      <w:r>
        <w:rPr/>
        <w:t>###ID0494###</w:t>
      </w:r>
    </w:p>
    <w:p>
      <w:pPr>
        <w:pStyle w:val="Normal"/>
        <w:jc w:val="both"/>
        <w:rPr/>
      </w:pPr>
      <w:r>
        <w:rPr/>
        <w:t>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Pr>
        <w:pStyle w:val="Normal"/>
        <w:rPr/>
      </w:pPr>
      <w:r>
        <w:rPr/>
      </w:r>
    </w:p>
    <w:p>
      <w:pPr>
        <w:pStyle w:val="Normal"/>
        <w:rPr/>
      </w:pPr>
      <w:r>
        <w:rPr/>
        <w:t>###ID0495###</w:t>
      </w:r>
    </w:p>
    <w:p>
      <w:pPr>
        <w:pStyle w:val="Normal"/>
        <w:jc w:val="both"/>
        <w:rPr/>
      </w:pPr>
      <w:r>
        <w:rPr/>
        <w:t>CAPÍTULO XIII Como preservar a castidade</w:t>
      </w:r>
    </w:p>
    <w:p>
      <w:pPr>
        <w:pStyle w:val="Normal"/>
        <w:rPr/>
      </w:pPr>
      <w:r>
        <w:rPr/>
      </w:r>
    </w:p>
    <w:p>
      <w:pPr>
        <w:pStyle w:val="Normal"/>
        <w:rPr/>
      </w:pPr>
      <w:r>
        <w:rPr/>
        <w:t>###ID0496###</w:t>
      </w:r>
    </w:p>
    <w:p>
      <w:pPr>
        <w:pStyle w:val="Normal"/>
        <w:jc w:val="both"/>
        <w:rPr/>
      </w:pPr>
      <w:r>
        <w:rPr/>
        <w:t>Como preservar a castidade.</w:t>
      </w:r>
    </w:p>
    <w:p>
      <w:pPr>
        <w:pStyle w:val="Normal"/>
        <w:rPr/>
      </w:pPr>
      <w:r>
        <w:rPr/>
      </w:r>
    </w:p>
    <w:p>
      <w:pPr>
        <w:pStyle w:val="Normal"/>
        <w:rPr/>
      </w:pPr>
      <w:r>
        <w:rPr/>
        <w:t>###ID0497###</w:t>
      </w:r>
    </w:p>
    <w:p>
      <w:pPr>
        <w:pStyle w:val="Normal"/>
        <w:jc w:val="both"/>
        <w:rPr/>
      </w:pPr>
      <w:r>
        <w:rPr/>
        <w:t>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Pr>
        <w:pStyle w:val="Normal"/>
        <w:rPr/>
      </w:pPr>
      <w:r>
        <w:rPr/>
      </w:r>
    </w:p>
    <w:p>
      <w:pPr>
        <w:pStyle w:val="Normal"/>
        <w:rPr/>
      </w:pPr>
      <w:r>
        <w:rPr/>
        <w:t>###ID0498###</w:t>
      </w:r>
    </w:p>
    <w:p>
      <w:pPr>
        <w:pStyle w:val="Normal"/>
        <w:jc w:val="both"/>
        <w:rPr/>
      </w:pPr>
      <w:r>
        <w:rPr/>
        <w:t>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Pr>
        <w:pStyle w:val="Normal"/>
        <w:rPr/>
      </w:pPr>
      <w:r>
        <w:rPr/>
      </w:r>
    </w:p>
    <w:p>
      <w:pPr>
        <w:pStyle w:val="Normal"/>
        <w:rPr/>
      </w:pPr>
      <w:r>
        <w:rPr/>
        <w:t>###ID0499###</w:t>
      </w:r>
    </w:p>
    <w:p>
      <w:pPr>
        <w:pStyle w:val="Normal"/>
        <w:jc w:val="both"/>
        <w:rPr/>
      </w:pPr>
      <w:r>
        <w:rPr/>
        <w:t>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Pr>
        <w:pStyle w:val="Normal"/>
        <w:rPr/>
      </w:pPr>
      <w:r>
        <w:rPr/>
      </w:r>
    </w:p>
    <w:p>
      <w:pPr>
        <w:pStyle w:val="Normal"/>
        <w:rPr/>
      </w:pPr>
      <w:r>
        <w:rPr/>
        <w:t>###ID0500###</w:t>
      </w:r>
    </w:p>
    <w:p>
      <w:pPr>
        <w:pStyle w:val="Normal"/>
        <w:jc w:val="both"/>
        <w:rPr/>
      </w:pPr>
      <w:r>
        <w:rPr/>
        <w:t>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Pr>
        <w:pStyle w:val="Normal"/>
        <w:rPr/>
      </w:pPr>
      <w:r>
        <w:rPr/>
      </w:r>
    </w:p>
    <w:p>
      <w:pPr>
        <w:pStyle w:val="Normal"/>
        <w:rPr/>
      </w:pPr>
      <w:r>
        <w:rPr/>
        <w:t>###ID0501###</w:t>
      </w:r>
    </w:p>
    <w:p>
      <w:pPr>
        <w:pStyle w:val="Normal"/>
        <w:jc w:val="both"/>
        <w:rPr/>
      </w:pPr>
      <w:r>
        <w:rPr/>
        <w:t>Nunca tenha intimidade com pessoas cujas maneiras você sabe que são corruptas, especialmente quando a impudência está associada à impureza, o que quase sempre acontece.</w:t>
      </w:r>
    </w:p>
    <w:p>
      <w:pPr>
        <w:pStyle w:val="Normal"/>
        <w:rPr/>
      </w:pPr>
      <w:r>
        <w:rPr/>
      </w:r>
    </w:p>
    <w:p>
      <w:pPr>
        <w:pStyle w:val="Normal"/>
        <w:rPr/>
      </w:pPr>
      <w:r>
        <w:rPr/>
        <w:t>###ID0502###</w:t>
      </w:r>
    </w:p>
    <w:p>
      <w:pPr>
        <w:pStyle w:val="Normal"/>
        <w:jc w:val="both"/>
        <w:rPr/>
      </w:pPr>
      <w:r>
        <w:rPr/>
        <w:t>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Pr>
        <w:pStyle w:val="Normal"/>
        <w:rPr/>
      </w:pPr>
      <w:r>
        <w:rPr/>
      </w:r>
    </w:p>
    <w:p>
      <w:pPr>
        <w:pStyle w:val="Normal"/>
        <w:rPr/>
      </w:pPr>
      <w:r>
        <w:rPr/>
        <w:t>###ID0503###</w:t>
      </w:r>
    </w:p>
    <w:p>
      <w:pPr>
        <w:pStyle w:val="Normal"/>
        <w:jc w:val="both"/>
        <w:rPr/>
      </w:pPr>
      <w:r>
        <w:rPr/>
        <w:t>Mantém-te sempre perto de Jesus Cristo crucificado, tanto espiritualmente pela meditação como realmente pela Sagrada Comunhão. Pois assim como aqueles que se deitam sobre a erva chamada agnuscastus se tornam castos e modestos, assim tu, ao depositares o teu coração em nosso Senhor, que é o verdadeiro, casto e imaculado Cordeiro, descobrirás que a tua alma e o teu coração serão em breve purificados de todas as impurezas.</w:t>
      </w:r>
    </w:p>
    <w:p>
      <w:pPr>
        <w:pStyle w:val="Normal"/>
        <w:rPr/>
      </w:pPr>
      <w:r>
        <w:rPr/>
      </w:r>
    </w:p>
    <w:p>
      <w:pPr>
        <w:pStyle w:val="Normal"/>
        <w:rPr/>
      </w:pPr>
      <w:r>
        <w:rPr/>
        <w:t>###ID0504###</w:t>
      </w:r>
    </w:p>
    <w:p>
      <w:pPr>
        <w:pStyle w:val="Normal"/>
        <w:jc w:val="both"/>
        <w:rPr/>
      </w:pPr>
      <w:r>
        <w:rPr/>
        <w:t>CAPÍTULO XIV A pobreza de espírito que deve ser observada pelos ricos</w:t>
      </w:r>
    </w:p>
    <w:p>
      <w:pPr>
        <w:pStyle w:val="Normal"/>
        <w:rPr/>
      </w:pPr>
      <w:r>
        <w:rPr/>
      </w:r>
    </w:p>
    <w:p>
      <w:pPr>
        <w:pStyle w:val="Normal"/>
        <w:rPr/>
      </w:pPr>
      <w:r>
        <w:rPr/>
        <w:t>###ID0505###</w:t>
      </w:r>
    </w:p>
    <w:p>
      <w:pPr>
        <w:pStyle w:val="Normal"/>
        <w:jc w:val="both"/>
        <w:rPr/>
      </w:pPr>
      <w:r>
        <w:rPr/>
        <w:t>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Pr>
        <w:pStyle w:val="Normal"/>
        <w:rPr/>
      </w:pPr>
      <w:r>
        <w:rPr/>
      </w:r>
    </w:p>
    <w:p>
      <w:pPr>
        <w:pStyle w:val="Normal"/>
        <w:rPr/>
      </w:pPr>
      <w:r>
        <w:rPr/>
        <w:t>###ID0506###</w:t>
      </w:r>
    </w:p>
    <w:p>
      <w:pPr>
        <w:pStyle w:val="Normal"/>
        <w:jc w:val="both"/>
        <w:rPr/>
      </w:pPr>
      <w:r>
        <w:rPr/>
        <w:t>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Pr>
        <w:pStyle w:val="Normal"/>
        <w:rPr/>
      </w:pPr>
      <w:r>
        <w:rPr/>
      </w:r>
    </w:p>
    <w:p>
      <w:pPr>
        <w:pStyle w:val="Normal"/>
        <w:rPr/>
      </w:pPr>
      <w:r>
        <w:rPr/>
        <w:t>###ID0507###</w:t>
      </w:r>
    </w:p>
    <w:p>
      <w:pPr>
        <w:pStyle w:val="Normal"/>
        <w:jc w:val="both"/>
        <w:rPr/>
      </w:pPr>
      <w:r>
        <w:rPr/>
        <w:t>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Pr>
        <w:pStyle w:val="Normal"/>
        <w:rPr/>
      </w:pPr>
      <w:r>
        <w:rPr/>
      </w:r>
    </w:p>
    <w:p>
      <w:pPr>
        <w:pStyle w:val="Normal"/>
        <w:rPr/>
      </w:pPr>
      <w:r>
        <w:rPr/>
        <w:t>###ID0508###</w:t>
      </w:r>
    </w:p>
    <w:p>
      <w:pPr>
        <w:pStyle w:val="Normal"/>
        <w:jc w:val="both"/>
        <w:rPr/>
      </w:pPr>
      <w:r>
        <w:rPr/>
        <w:t>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Pr>
        <w:pStyle w:val="Normal"/>
        <w:rPr/>
      </w:pPr>
      <w:r>
        <w:rPr/>
      </w:r>
    </w:p>
    <w:p>
      <w:pPr>
        <w:pStyle w:val="Normal"/>
        <w:rPr/>
      </w:pPr>
      <w:r>
        <w:rPr/>
        <w:t>###ID0509###</w:t>
      </w:r>
    </w:p>
    <w:p>
      <w:pPr>
        <w:pStyle w:val="Normal"/>
        <w:jc w:val="both"/>
        <w:rPr/>
      </w:pPr>
      <w:r>
        <w:rPr/>
        <w:t>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Pr>
        <w:pStyle w:val="Normal"/>
        <w:rPr/>
      </w:pPr>
      <w:r>
        <w:rPr/>
      </w:r>
    </w:p>
    <w:p>
      <w:pPr>
        <w:pStyle w:val="Normal"/>
        <w:rPr/>
      </w:pPr>
      <w:r>
        <w:rPr/>
        <w:t>###ID0510###</w:t>
      </w:r>
    </w:p>
    <w:p>
      <w:pPr>
        <w:pStyle w:val="Normal"/>
        <w:jc w:val="both"/>
        <w:rPr/>
      </w:pPr>
      <w:r>
        <w:rPr/>
        <w:t>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Pr>
        <w:pStyle w:val="Normal"/>
        <w:rPr/>
      </w:pPr>
      <w:r>
        <w:rPr/>
      </w:r>
    </w:p>
    <w:p>
      <w:pPr>
        <w:pStyle w:val="Normal"/>
        <w:rPr/>
      </w:pPr>
      <w:r>
        <w:rPr/>
        <w:t>###ID0511###</w:t>
      </w:r>
    </w:p>
    <w:p>
      <w:pPr>
        <w:pStyle w:val="Normal"/>
        <w:jc w:val="both"/>
        <w:rPr/>
      </w:pPr>
      <w:r>
        <w:rPr/>
        <w:t>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Pr>
        <w:pStyle w:val="Normal"/>
        <w:rPr/>
      </w:pPr>
      <w:r>
        <w:rPr/>
      </w:r>
    </w:p>
    <w:p>
      <w:pPr>
        <w:pStyle w:val="Normal"/>
        <w:rPr/>
      </w:pPr>
      <w:r>
        <w:rPr/>
        <w:t>###ID0512###</w:t>
      </w:r>
    </w:p>
    <w:p>
      <w:pPr>
        <w:pStyle w:val="Normal"/>
        <w:jc w:val="both"/>
        <w:rPr/>
      </w:pPr>
      <w:r>
        <w:rPr/>
        <w:t>Se, ao sofrer a perda de bens, você sentir o coração bastante desconsolado, acredite, você tem uma afeição muito grande por eles, pois nada pode ser uma prova mais forte disso do que sua aflição pela perda deles.</w:t>
      </w:r>
    </w:p>
    <w:p>
      <w:pPr>
        <w:pStyle w:val="Normal"/>
        <w:rPr/>
      </w:pPr>
      <w:r>
        <w:rPr/>
      </w:r>
    </w:p>
    <w:p>
      <w:pPr>
        <w:pStyle w:val="Normal"/>
        <w:rPr/>
      </w:pPr>
      <w:r>
        <w:rPr/>
        <w:t>###ID0513###</w:t>
      </w:r>
    </w:p>
    <w:p>
      <w:pPr>
        <w:pStyle w:val="Normal"/>
        <w:jc w:val="both"/>
        <w:rPr/>
      </w:pPr>
      <w:r>
        <w:rPr/>
        <w:t>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Pr>
        <w:pStyle w:val="Normal"/>
        <w:rPr/>
      </w:pPr>
      <w:r>
        <w:rPr/>
      </w:r>
    </w:p>
    <w:p>
      <w:pPr>
        <w:pStyle w:val="Normal"/>
        <w:rPr/>
      </w:pPr>
      <w:r>
        <w:rPr/>
        <w:t>###ID0514###</w:t>
      </w:r>
    </w:p>
    <w:p>
      <w:pPr>
        <w:pStyle w:val="Normal"/>
        <w:jc w:val="both"/>
        <w:rPr/>
      </w:pPr>
      <w:r>
        <w:rPr/>
        <w:t>CAPÍTULO XV. Como praticar a verdadeira e real pobreza, mesmo sendo realmente rico</w:t>
      </w:r>
    </w:p>
    <w:p>
      <w:pPr>
        <w:pStyle w:val="Normal"/>
        <w:rPr/>
      </w:pPr>
      <w:r>
        <w:rPr/>
      </w:r>
    </w:p>
    <w:p>
      <w:pPr>
        <w:pStyle w:val="Normal"/>
        <w:rPr/>
      </w:pPr>
      <w:r>
        <w:rPr/>
        <w:t>###ID0515###</w:t>
      </w:r>
    </w:p>
    <w:p>
      <w:pPr>
        <w:pStyle w:val="Normal"/>
        <w:jc w:val="both"/>
        <w:rPr/>
      </w:pPr>
      <w:r>
        <w:rPr/>
        <w:t>Como praticar a verdadeira e real Pobreza, sendo, apesar de muito rico.</w:t>
      </w:r>
    </w:p>
    <w:p>
      <w:pPr>
        <w:pStyle w:val="Normal"/>
        <w:rPr/>
      </w:pPr>
      <w:r>
        <w:rPr/>
      </w:r>
    </w:p>
    <w:p>
      <w:pPr>
        <w:pStyle w:val="Normal"/>
        <w:rPr/>
      </w:pPr>
      <w:r>
        <w:rPr/>
        <w:t>###ID0516###</w:t>
      </w:r>
    </w:p>
    <w:p>
      <w:pPr>
        <w:pStyle w:val="Normal"/>
        <w:jc w:val="both"/>
        <w:rPr/>
      </w:pPr>
      <w:r>
        <w:rPr/>
        <w:t>O pintor Parrásio pintou o povo de Atenas de maneira muito engenhosa, representando, por meio de numerosas figuras em um único quadro, suas diversas disposições variáveis — colérico, injusto, inconstante, cortês, gentil, misericordioso, altivo, orgulhoso, humilde, resoluto e tímido. Mas eu, Filoteia, quero juntar em teu coração riqueza e pobreza, grande cuidado e grande desprezo pelas coisas temporais.</w:t>
      </w:r>
    </w:p>
    <w:p>
      <w:pPr>
        <w:pStyle w:val="Normal"/>
        <w:rPr/>
      </w:pPr>
      <w:r>
        <w:rPr/>
      </w:r>
    </w:p>
    <w:p>
      <w:pPr>
        <w:pStyle w:val="Normal"/>
        <w:rPr/>
      </w:pPr>
      <w:r>
        <w:rPr/>
        <w:t>###ID0517###</w:t>
      </w:r>
    </w:p>
    <w:p>
      <w:pPr>
        <w:pStyle w:val="Normal"/>
        <w:jc w:val="both"/>
        <w:rPr/>
      </w:pPr>
      <w:r>
        <w:rPr/>
        <w:t>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Pr>
        <w:pStyle w:val="Normal"/>
        <w:rPr/>
      </w:pPr>
      <w:r>
        <w:rPr/>
      </w:r>
    </w:p>
    <w:p>
      <w:pPr>
        <w:pStyle w:val="Normal"/>
        <w:rPr/>
      </w:pPr>
      <w:r>
        <w:rPr/>
        <w:t>###ID0518###</w:t>
      </w:r>
    </w:p>
    <w:p>
      <w:pPr>
        <w:pStyle w:val="Normal"/>
        <w:jc w:val="both"/>
        <w:rPr/>
      </w:pPr>
      <w:r>
        <w:rPr/>
        <w:t>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Pr>
        <w:pStyle w:val="Normal"/>
        <w:rPr/>
      </w:pPr>
      <w:r>
        <w:rPr/>
      </w:r>
    </w:p>
    <w:p>
      <w:pPr>
        <w:pStyle w:val="Normal"/>
        <w:rPr/>
      </w:pPr>
      <w:r>
        <w:rPr/>
        <w:t>###ID0519###</w:t>
      </w:r>
    </w:p>
    <w:p>
      <w:pPr>
        <w:pStyle w:val="Normal"/>
        <w:jc w:val="both"/>
        <w:rPr/>
      </w:pPr>
      <w:r>
        <w:rPr/>
        <w:t>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Pr>
        <w:pStyle w:val="Normal"/>
        <w:rPr/>
      </w:pPr>
      <w:r>
        <w:rPr/>
      </w:r>
    </w:p>
    <w:p>
      <w:pPr>
        <w:pStyle w:val="Normal"/>
        <w:rPr/>
      </w:pPr>
      <w:r>
        <w:rPr/>
        <w:t>###ID0520###</w:t>
      </w:r>
    </w:p>
    <w:p>
      <w:pPr>
        <w:pStyle w:val="Normal"/>
        <w:jc w:val="both"/>
        <w:rPr/>
      </w:pPr>
      <w:r>
        <w:rPr/>
        <w:t>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Pr>
        <w:pStyle w:val="Normal"/>
        <w:rPr/>
      </w:pPr>
      <w:r>
        <w:rPr/>
      </w:r>
    </w:p>
    <w:p>
      <w:pPr>
        <w:pStyle w:val="Normal"/>
        <w:rPr/>
      </w:pPr>
      <w:r>
        <w:rPr/>
        <w:t>###ID0521###</w:t>
      </w:r>
    </w:p>
    <w:p>
      <w:pPr>
        <w:pStyle w:val="Normal"/>
        <w:jc w:val="both"/>
        <w:rPr/>
      </w:pPr>
      <w:r>
        <w:rPr/>
        <w:t>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Pr>
        <w:pStyle w:val="Normal"/>
        <w:rPr/>
      </w:pPr>
      <w:r>
        <w:rPr/>
      </w:r>
    </w:p>
    <w:p>
      <w:pPr>
        <w:pStyle w:val="Normal"/>
        <w:rPr/>
      </w:pPr>
      <w:r>
        <w:rPr/>
        <w:t>###ID0522###</w:t>
      </w:r>
    </w:p>
    <w:p>
      <w:pPr>
        <w:pStyle w:val="Normal"/>
        <w:jc w:val="both"/>
        <w:rPr/>
      </w:pPr>
      <w:r>
        <w:rPr/>
        <w:t>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Pr>
        <w:pStyle w:val="Normal"/>
        <w:rPr/>
      </w:pPr>
      <w:r>
        <w:rPr/>
      </w:r>
    </w:p>
    <w:p>
      <w:pPr>
        <w:pStyle w:val="Normal"/>
        <w:rPr/>
      </w:pPr>
      <w:r>
        <w:rPr/>
        <w:t>###ID0523###</w:t>
      </w:r>
    </w:p>
    <w:p>
      <w:pPr>
        <w:pStyle w:val="Normal"/>
        <w:jc w:val="both"/>
        <w:rPr/>
      </w:pPr>
      <w:r>
        <w:rPr/>
        <w:t>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precisamos. Filoteia, alegra-te nessas ocasiões, aceita-as de bom coração e suporta-as com alegria.</w:t>
      </w:r>
    </w:p>
    <w:p>
      <w:pPr>
        <w:pStyle w:val="Normal"/>
        <w:rPr/>
      </w:pPr>
      <w:r>
        <w:rPr/>
      </w:r>
    </w:p>
    <w:p>
      <w:pPr>
        <w:pStyle w:val="Normal"/>
        <w:rPr/>
      </w:pPr>
      <w:r>
        <w:rPr/>
        <w:t>###ID0524###</w:t>
      </w:r>
    </w:p>
    <w:p>
      <w:pPr>
        <w:pStyle w:val="Normal"/>
        <w:jc w:val="both"/>
        <w:rPr/>
      </w:pPr>
      <w:r>
        <w:rPr/>
        <w:t>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Pr>
        <w:pStyle w:val="Normal"/>
        <w:rPr/>
      </w:pPr>
      <w:r>
        <w:rPr/>
      </w:r>
    </w:p>
    <w:p>
      <w:pPr>
        <w:pStyle w:val="Normal"/>
        <w:rPr/>
      </w:pPr>
      <w:r>
        <w:rPr/>
        <w:t>###ID0525###</w:t>
      </w:r>
    </w:p>
    <w:p>
      <w:pPr>
        <w:pStyle w:val="Normal"/>
        <w:jc w:val="both"/>
        <w:rPr/>
      </w:pPr>
      <w:r>
        <w:rPr/>
        <w:t>CAPÍTULO XVI Como praticar a riqueza do espírito na pobreza real</w:t>
      </w:r>
    </w:p>
    <w:p>
      <w:pPr>
        <w:pStyle w:val="Normal"/>
        <w:rPr/>
      </w:pPr>
      <w:r>
        <w:rPr/>
      </w:r>
    </w:p>
    <w:p>
      <w:pPr>
        <w:pStyle w:val="Normal"/>
        <w:rPr/>
      </w:pPr>
      <w:r>
        <w:rPr/>
        <w:t>###ID0526###</w:t>
      </w:r>
    </w:p>
    <w:p>
      <w:pPr>
        <w:pStyle w:val="Normal"/>
        <w:jc w:val="both"/>
        <w:rPr/>
      </w:pPr>
      <w:r>
        <w:rPr/>
        <w:t>Como praticar a Riqueza de Espírito na realPoverty.</w:t>
      </w:r>
    </w:p>
    <w:p>
      <w:pPr>
        <w:pStyle w:val="Normal"/>
        <w:rPr/>
      </w:pPr>
      <w:r>
        <w:rPr/>
      </w:r>
    </w:p>
    <w:p>
      <w:pPr>
        <w:pStyle w:val="Normal"/>
        <w:rPr/>
      </w:pPr>
      <w:r>
        <w:rPr/>
        <w:t>###ID0527###</w:t>
      </w:r>
    </w:p>
    <w:p>
      <w:pPr>
        <w:pStyle w:val="Normal"/>
        <w:jc w:val="both"/>
        <w:rPr/>
      </w:pPr>
      <w:r>
        <w:rPr/>
        <w:t>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Pr>
        <w:pStyle w:val="Normal"/>
        <w:rPr/>
      </w:pPr>
      <w:r>
        <w:rPr/>
      </w:r>
    </w:p>
    <w:p>
      <w:pPr>
        <w:pStyle w:val="Normal"/>
        <w:rPr/>
      </w:pPr>
      <w:r>
        <w:rPr/>
        <w:t>###ID0528###</w:t>
      </w:r>
    </w:p>
    <w:p>
      <w:pPr>
        <w:pStyle w:val="Normal"/>
        <w:jc w:val="both"/>
        <w:rPr/>
      </w:pPr>
      <w:r>
        <w:rPr/>
        <w:t>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Pr>
        <w:pStyle w:val="Normal"/>
        <w:rPr/>
      </w:pPr>
      <w:r>
        <w:rPr/>
      </w:r>
    </w:p>
    <w:p>
      <w:pPr>
        <w:pStyle w:val="Normal"/>
        <w:rPr/>
      </w:pPr>
      <w:r>
        <w:rPr/>
        <w:t>###ID0529###</w:t>
      </w:r>
    </w:p>
    <w:p>
      <w:pPr>
        <w:pStyle w:val="Normal"/>
        <w:jc w:val="both"/>
        <w:rPr/>
      </w:pPr>
      <w:r>
        <w:rPr/>
        <w:t>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Pr>
        <w:pStyle w:val="Normal"/>
        <w:rPr/>
      </w:pPr>
      <w:r>
        <w:rPr/>
      </w:r>
    </w:p>
    <w:p>
      <w:pPr>
        <w:pStyle w:val="Normal"/>
        <w:rPr/>
      </w:pPr>
      <w:r>
        <w:rPr/>
        <w:t>###ID0530###</w:t>
      </w:r>
    </w:p>
    <w:p>
      <w:pPr>
        <w:pStyle w:val="Normal"/>
        <w:jc w:val="both"/>
        <w:rPr/>
      </w:pPr>
      <w:r>
        <w:rPr/>
        <w:t>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Pr>
        <w:pStyle w:val="Normal"/>
        <w:rPr/>
      </w:pPr>
      <w:r>
        <w:rPr/>
      </w:r>
    </w:p>
    <w:p>
      <w:pPr>
        <w:pStyle w:val="Normal"/>
        <w:rPr/>
      </w:pPr>
      <w:r>
        <w:rPr/>
        <w:t>###ID0531###</w:t>
      </w:r>
    </w:p>
    <w:p>
      <w:pPr>
        <w:pStyle w:val="Normal"/>
        <w:jc w:val="both"/>
        <w:rPr/>
      </w:pPr>
      <w:r>
        <w:rPr/>
        <w:t>Não reclame, então, Filoteia, de sua pobreza; pois nós nunca reclamamos senão daquilo que nos desagrada, e se a pobreza te desagrada, você não é mais pobre em espírito, mas rica em afeição.</w:t>
      </w:r>
    </w:p>
    <w:p>
      <w:pPr>
        <w:pStyle w:val="Normal"/>
        <w:rPr/>
      </w:pPr>
      <w:r>
        <w:rPr/>
      </w:r>
    </w:p>
    <w:p>
      <w:pPr>
        <w:pStyle w:val="Normal"/>
        <w:rPr/>
      </w:pPr>
      <w:r>
        <w:rPr/>
        <w:t>###ID0532###</w:t>
      </w:r>
    </w:p>
    <w:p>
      <w:pPr>
        <w:pStyle w:val="Normal"/>
        <w:jc w:val="both"/>
        <w:rPr/>
      </w:pPr>
      <w:r>
        <w:rPr/>
        <w:t>Não te desgostes por não seres tão bem assistido quanto parece necessário, pois nisso consiste a excelência da pobreza. Estar disposto a ser pobre e não sentir as dificuldades da pobreza é desejar a honra da pobreza com a conveniência das riquezas.</w:t>
      </w:r>
    </w:p>
    <w:p>
      <w:pPr>
        <w:pStyle w:val="Normal"/>
        <w:rPr/>
      </w:pPr>
      <w:r>
        <w:rPr/>
      </w:r>
    </w:p>
    <w:p>
      <w:pPr>
        <w:pStyle w:val="Normal"/>
        <w:rPr/>
      </w:pPr>
      <w:r>
        <w:rPr/>
        <w:t>###ID0533###</w:t>
      </w:r>
    </w:p>
    <w:p>
      <w:pPr>
        <w:pStyle w:val="Normal"/>
        <w:jc w:val="both"/>
        <w:rPr/>
      </w:pPr>
      <w:r>
        <w:rPr/>
        <w:t>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Pr>
        <w:pStyle w:val="Normal"/>
        <w:rPr/>
      </w:pPr>
      <w:r>
        <w:rPr/>
      </w:r>
    </w:p>
    <w:p>
      <w:pPr>
        <w:pStyle w:val="Normal"/>
        <w:rPr/>
      </w:pPr>
      <w:r>
        <w:rPr/>
        <w:t>###ID0534###</w:t>
      </w:r>
    </w:p>
    <w:p>
      <w:pPr>
        <w:pStyle w:val="Normal"/>
        <w:jc w:val="both"/>
        <w:rPr/>
      </w:pPr>
      <w:r>
        <w:rPr/>
        <w:t>CAPÍTULO XVII. Da amizade: e, primeiro, sobre o que é mau e frívolo</w:t>
      </w:r>
    </w:p>
    <w:p>
      <w:pPr>
        <w:pStyle w:val="Normal"/>
        <w:rPr/>
      </w:pPr>
      <w:r>
        <w:rPr/>
      </w:r>
    </w:p>
    <w:p>
      <w:pPr>
        <w:pStyle w:val="Normal"/>
        <w:rPr/>
      </w:pPr>
      <w:r>
        <w:rPr/>
        <w:t>###ID0535###</w:t>
      </w:r>
    </w:p>
    <w:p>
      <w:pPr>
        <w:pStyle w:val="Normal"/>
        <w:jc w:val="both"/>
        <w:rPr/>
      </w:pPr>
      <w:r>
        <w:rPr/>
        <w:t>Amizade: e, primeiro, sobre o que é mau e frívolo.</w:t>
      </w:r>
    </w:p>
    <w:p>
      <w:pPr>
        <w:pStyle w:val="Normal"/>
        <w:rPr/>
      </w:pPr>
      <w:r>
        <w:rPr/>
      </w:r>
    </w:p>
    <w:p>
      <w:pPr>
        <w:pStyle w:val="Normal"/>
        <w:rPr/>
      </w:pPr>
      <w:r>
        <w:rPr/>
        <w:t>###ID0536###</w:t>
      </w:r>
    </w:p>
    <w:p>
      <w:pPr>
        <w:pStyle w:val="Normal"/>
        <w:jc w:val="both"/>
        <w:rPr/>
      </w:pPr>
      <w:r>
        <w:rPr/>
        <w:t>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Pr>
        <w:pStyle w:val="Normal"/>
        <w:rPr/>
      </w:pPr>
      <w:r>
        <w:rPr/>
      </w:r>
    </w:p>
    <w:p>
      <w:pPr>
        <w:pStyle w:val="Normal"/>
        <w:rPr/>
      </w:pPr>
      <w:r>
        <w:rPr/>
        <w:t>###ID0537###</w:t>
      </w:r>
    </w:p>
    <w:p>
      <w:pPr>
        <w:pStyle w:val="Normal"/>
        <w:jc w:val="both"/>
        <w:rPr/>
      </w:pPr>
      <w:r>
        <w:rPr/>
        <w:t>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Pr>
        <w:pStyle w:val="Normal"/>
        <w:rPr/>
      </w:pPr>
      <w:r>
        <w:rPr/>
      </w:r>
    </w:p>
    <w:p>
      <w:pPr>
        <w:pStyle w:val="Normal"/>
        <w:rPr/>
      </w:pPr>
      <w:r>
        <w:rPr/>
        <w:t>###ID0538###</w:t>
      </w:r>
    </w:p>
    <w:p>
      <w:pPr>
        <w:pStyle w:val="Normal"/>
        <w:jc w:val="both"/>
        <w:rPr/>
      </w:pPr>
      <w:r>
        <w:rPr/>
        <w:t>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Pr>
        <w:pStyle w:val="Normal"/>
        <w:rPr/>
      </w:pPr>
      <w:r>
        <w:rPr/>
      </w:r>
    </w:p>
    <w:p>
      <w:pPr>
        <w:pStyle w:val="Normal"/>
        <w:rPr/>
      </w:pPr>
      <w:r>
        <w:rPr/>
        <w:t>###ID0539###</w:t>
      </w:r>
    </w:p>
    <w:p>
      <w:pPr>
        <w:pStyle w:val="Normal"/>
        <w:jc w:val="both"/>
        <w:rPr/>
      </w:pPr>
      <w:r>
        <w:rPr/>
        <w:t>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Pr>
        <w:pStyle w:val="Normal"/>
        <w:rPr/>
      </w:pPr>
      <w:r>
        <w:rPr/>
      </w:r>
    </w:p>
    <w:p>
      <w:pPr>
        <w:pStyle w:val="Normal"/>
        <w:rPr/>
      </w:pPr>
      <w:r>
        <w:rPr/>
        <w:t>###ID0540###</w:t>
      </w:r>
    </w:p>
    <w:p>
      <w:pPr>
        <w:pStyle w:val="Normal"/>
        <w:jc w:val="both"/>
        <w:rPr/>
      </w:pPr>
      <w:r>
        <w:rPr/>
        <w:t>CAPÍTULO XVIII. Amizade sensual</w:t>
      </w:r>
    </w:p>
    <w:p>
      <w:pPr>
        <w:pStyle w:val="Normal"/>
        <w:rPr/>
      </w:pPr>
      <w:r>
        <w:rPr/>
      </w:r>
    </w:p>
    <w:p>
      <w:pPr>
        <w:pStyle w:val="Normal"/>
        <w:rPr/>
      </w:pPr>
      <w:r>
        <w:rPr/>
        <w:t>###ID0541###</w:t>
      </w:r>
    </w:p>
    <w:p>
      <w:pPr>
        <w:pStyle w:val="Normal"/>
        <w:jc w:val="both"/>
        <w:rPr/>
      </w:pPr>
      <w:r>
        <w:rPr/>
        <w:t>AmizadeSensual.</w:t>
      </w:r>
    </w:p>
    <w:p>
      <w:pPr>
        <w:pStyle w:val="Normal"/>
        <w:rPr/>
      </w:pPr>
      <w:r>
        <w:rPr/>
      </w:r>
    </w:p>
    <w:p>
      <w:pPr>
        <w:pStyle w:val="Normal"/>
        <w:rPr/>
      </w:pPr>
      <w:r>
        <w:rPr/>
        <w:t>###ID0542###</w:t>
      </w:r>
    </w:p>
    <w:p>
      <w:pPr>
        <w:pStyle w:val="Normal"/>
        <w:jc w:val="both"/>
        <w:rPr/>
      </w:pPr>
      <w:r>
        <w:rPr/>
        <w:t>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Pr>
        <w:pStyle w:val="Normal"/>
        <w:rPr/>
      </w:pPr>
      <w:r>
        <w:rPr/>
      </w:r>
    </w:p>
    <w:p>
      <w:pPr>
        <w:pStyle w:val="Normal"/>
        <w:rPr/>
      </w:pPr>
      <w:r>
        <w:rPr/>
        <w:t>###ID0543###</w:t>
      </w:r>
    </w:p>
    <w:p>
      <w:pPr>
        <w:pStyle w:val="Normal"/>
        <w:jc w:val="both"/>
        <w:rPr/>
      </w:pPr>
      <w:r>
        <w:rPr/>
        <w:t>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Pr>
        <w:pStyle w:val="Normal"/>
        <w:rPr/>
      </w:pPr>
      <w:r>
        <w:rPr/>
      </w:r>
    </w:p>
    <w:p>
      <w:pPr>
        <w:pStyle w:val="Normal"/>
        <w:rPr/>
      </w:pPr>
      <w:r>
        <w:rPr/>
        <w:t>###ID0544###</w:t>
      </w:r>
    </w:p>
    <w:p>
      <w:pPr>
        <w:pStyle w:val="Normal"/>
        <w:jc w:val="both"/>
        <w:rPr/>
      </w:pPr>
      <w:r>
        <w:rPr/>
        <w:t>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Pr>
        <w:pStyle w:val="Normal"/>
        <w:rPr/>
      </w:pPr>
      <w:r>
        <w:rPr/>
      </w:r>
    </w:p>
    <w:p>
      <w:pPr>
        <w:pStyle w:val="Normal"/>
        <w:rPr/>
      </w:pPr>
      <w:r>
        <w:rPr/>
        <w:t>###ID0545###</w:t>
      </w:r>
    </w:p>
    <w:p>
      <w:pPr>
        <w:pStyle w:val="Normal"/>
        <w:jc w:val="both"/>
        <w:rPr/>
      </w:pPr>
      <w:r>
        <w:rPr/>
        <w:t>São Gregório Nazianzeno, em seu discurso dirigido, de fato, às mulheres vaidosas, mas também adequado aos homens, diz: "Tua beleza natural é suficiente para teu marido; mas se for para muitos homens, como uma rede estendida para um bando de pássaros, qual será a consequência? Agradará a ti aquele que se agradar com tua beleza; tu lhe retribuirás olhar por olhar, olhar por olhar; logo se seguirão sorrisos e pequenas palavras amorosas, surgindo furtivamente no início, mas logo depois se tornando mais familiares e passando para o namoro aberto. Acautela-te, ó minha língua falante, de contar o que se seguirá; no entanto, nada de todas aquelas coisas que os jovens dizem e fazem juntos está isento de dolorosas picadas.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atualmente inflamado de amor por ele. Mas alguém dirá: Estou disposto a alimentar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vontade? Vocês brincariam com ele, mas ele os picará e atormentará cruelmente; e vocês não sabem que todos rirão e zombarão de vocês por tentarem encantar ou amarrar o amor, e sob um falso pretexto, colocarão em seu seio uma serpente perigosa que minou e destruiu tanto sua alma quanto sua honra.</w:t>
      </w:r>
    </w:p>
    <w:p>
      <w:pPr>
        <w:pStyle w:val="Normal"/>
        <w:rPr/>
      </w:pPr>
      <w:r>
        <w:rPr/>
      </w:r>
    </w:p>
    <w:p>
      <w:pPr>
        <w:pStyle w:val="Normal"/>
        <w:rPr/>
      </w:pPr>
      <w:r>
        <w:rPr/>
        <w:t>###ID0546###</w:t>
      </w:r>
    </w:p>
    <w:p>
      <w:pPr>
        <w:pStyle w:val="Normal"/>
        <w:jc w:val="both"/>
        <w:rPr/>
      </w:pPr>
      <w:r>
        <w:rPr/>
        <w:t>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Pr>
        <w:pStyle w:val="Normal"/>
        <w:rPr/>
      </w:pPr>
      <w:r>
        <w:rPr/>
      </w:r>
    </w:p>
    <w:p>
      <w:pPr>
        <w:pStyle w:val="Normal"/>
        <w:rPr/>
      </w:pPr>
      <w:r>
        <w:rPr/>
        <w:t>###ID0547###</w:t>
      </w:r>
    </w:p>
    <w:p>
      <w:pPr>
        <w:pStyle w:val="Normal"/>
        <w:jc w:val="both"/>
        <w:rPr/>
      </w:pPr>
      <w:r>
        <w:rPr/>
        <w:t>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Pr>
        <w:pStyle w:val="Normal"/>
        <w:rPr/>
      </w:pPr>
      <w:r>
        <w:rPr/>
      </w:r>
    </w:p>
    <w:p>
      <w:pPr>
        <w:pStyle w:val="Normal"/>
        <w:rPr/>
      </w:pPr>
      <w:r>
        <w:rPr/>
        <w:t>###ID0548###</w:t>
      </w:r>
    </w:p>
    <w:p>
      <w:pPr>
        <w:pStyle w:val="Normal"/>
        <w:jc w:val="both"/>
        <w:rPr/>
      </w:pPr>
      <w:r>
        <w:rPr/>
        <w:t>CAPÍTULO XIX. Verdadeira Amizade</w:t>
      </w:r>
    </w:p>
    <w:p>
      <w:pPr>
        <w:pStyle w:val="Normal"/>
        <w:rPr/>
      </w:pPr>
      <w:r>
        <w:rPr/>
      </w:r>
    </w:p>
    <w:p>
      <w:pPr>
        <w:pStyle w:val="Normal"/>
        <w:rPr/>
      </w:pPr>
      <w:r>
        <w:rPr/>
        <w:t>###ID0549###</w:t>
      </w:r>
    </w:p>
    <w:p>
      <w:pPr>
        <w:pStyle w:val="Normal"/>
        <w:jc w:val="both"/>
        <w:rPr/>
      </w:pPr>
      <w:r>
        <w:rPr/>
        <w:t>Amizade Verdadeira.</w:t>
      </w:r>
    </w:p>
    <w:p>
      <w:pPr>
        <w:pStyle w:val="Normal"/>
        <w:rPr/>
      </w:pPr>
      <w:r>
        <w:rPr/>
      </w:r>
    </w:p>
    <w:p>
      <w:pPr>
        <w:pStyle w:val="Normal"/>
        <w:rPr/>
      </w:pPr>
      <w:r>
        <w:rPr/>
        <w:t>###ID0550###</w:t>
      </w:r>
    </w:p>
    <w:p>
      <w:pPr>
        <w:pStyle w:val="Normal"/>
        <w:jc w:val="both"/>
        <w:rPr/>
      </w:pPr>
      <w:r>
        <w:rPr/>
        <w:t>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Pr>
        <w:pStyle w:val="Normal"/>
        <w:rPr/>
      </w:pPr>
      <w:r>
        <w:rPr/>
      </w:r>
    </w:p>
    <w:p>
      <w:pPr>
        <w:pStyle w:val="Normal"/>
        <w:rPr/>
      </w:pPr>
      <w:r>
        <w:rPr/>
        <w:t>###ID0551###</w:t>
      </w:r>
    </w:p>
    <w:p>
      <w:pPr>
        <w:pStyle w:val="Normal"/>
        <w:jc w:val="both"/>
        <w:rPr/>
      </w:pPr>
      <w:r>
        <w:rPr/>
        <w:t>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Pr>
        <w:pStyle w:val="Normal"/>
        <w:rPr/>
      </w:pPr>
      <w:r>
        <w:rPr/>
      </w:r>
    </w:p>
    <w:p>
      <w:pPr>
        <w:pStyle w:val="Normal"/>
        <w:rPr/>
      </w:pPr>
      <w:r>
        <w:rPr/>
        <w:t>###ID0552###</w:t>
      </w:r>
    </w:p>
    <w:p>
      <w:pPr>
        <w:pStyle w:val="Normal"/>
        <w:jc w:val="both"/>
        <w:rPr/>
      </w:pPr>
      <w:r>
        <w:rPr/>
        <w:t>Não forme outro tipo de amizade além desta. Falo dos amigos que você escolher; mas você não deve, portanto, abandonar ou negligenciar as amizades que a natureza ou os deveres anteriores o obrigam a cultivar com seus pais, parentes, benfeitores, vizinhos e outros.</w:t>
      </w:r>
    </w:p>
    <w:p>
      <w:pPr>
        <w:pStyle w:val="Normal"/>
        <w:rPr/>
      </w:pPr>
      <w:r>
        <w:rPr/>
      </w:r>
    </w:p>
    <w:p>
      <w:pPr>
        <w:pStyle w:val="Normal"/>
        <w:rPr/>
      </w:pPr>
      <w:r>
        <w:rPr/>
        <w:t>###ID0553###</w:t>
      </w:r>
    </w:p>
    <w:p>
      <w:pPr>
        <w:pStyle w:val="Normal"/>
        <w:jc w:val="both"/>
        <w:rPr/>
      </w:pPr>
      <w:r>
        <w:rPr/>
        <w:t>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Pr>
        <w:pStyle w:val="Normal"/>
        <w:rPr/>
      </w:pPr>
      <w:r>
        <w:rPr/>
      </w:r>
    </w:p>
    <w:p>
      <w:pPr>
        <w:pStyle w:val="Normal"/>
        <w:rPr/>
      </w:pPr>
      <w:r>
        <w:rPr/>
        <w:t>###ID0554###</w:t>
      </w:r>
    </w:p>
    <w:p>
      <w:pPr>
        <w:pStyle w:val="Normal"/>
        <w:jc w:val="both"/>
        <w:rPr/>
      </w:pPr>
      <w:r>
        <w:rPr/>
        <w:t>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Pr>
        <w:pStyle w:val="Normal"/>
        <w:rPr/>
      </w:pPr>
      <w:r>
        <w:rPr/>
      </w:r>
    </w:p>
    <w:p>
      <w:pPr>
        <w:pStyle w:val="Normal"/>
        <w:rPr/>
      </w:pPr>
      <w:r>
        <w:rPr/>
        <w:t>###ID0555###</w:t>
      </w:r>
    </w:p>
    <w:p>
      <w:pPr>
        <w:pStyle w:val="Normal"/>
        <w:jc w:val="both"/>
        <w:rPr/>
      </w:pPr>
      <w:r>
        <w:rPr/>
        <w:t>CAPÍTULO XX A diferença entre amizades verdadeiras e vãs</w:t>
      </w:r>
    </w:p>
    <w:p>
      <w:pPr>
        <w:pStyle w:val="Normal"/>
        <w:rPr/>
      </w:pPr>
      <w:r>
        <w:rPr/>
      </w:r>
    </w:p>
    <w:p>
      <w:pPr>
        <w:pStyle w:val="Normal"/>
        <w:rPr/>
      </w:pPr>
      <w:r>
        <w:rPr/>
        <w:t>###ID0556###</w:t>
      </w:r>
    </w:p>
    <w:p>
      <w:pPr>
        <w:pStyle w:val="Normal"/>
        <w:jc w:val="both"/>
        <w:rPr/>
      </w:pPr>
      <w:r>
        <w:rPr/>
        <w:t>A diferença entre amizades verdadeiras e vãs.</w:t>
      </w:r>
    </w:p>
    <w:p>
      <w:pPr>
        <w:pStyle w:val="Normal"/>
        <w:rPr/>
      </w:pPr>
      <w:r>
        <w:rPr/>
      </w:r>
    </w:p>
    <w:p>
      <w:pPr>
        <w:pStyle w:val="Normal"/>
        <w:rPr/>
      </w:pPr>
      <w:r>
        <w:rPr/>
        <w:t>###ID0557###</w:t>
      </w:r>
    </w:p>
    <w:p>
      <w:pPr>
        <w:pStyle w:val="Normal"/>
        <w:jc w:val="both"/>
        <w:rPr/>
      </w:pPr>
      <w:r>
        <w:rPr/>
        <w:t>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Pr>
        <w:pStyle w:val="Normal"/>
        <w:rPr/>
      </w:pPr>
      <w:r>
        <w:rPr/>
      </w:r>
    </w:p>
    <w:p>
      <w:pPr>
        <w:pStyle w:val="Normal"/>
        <w:rPr/>
      </w:pPr>
      <w:r>
        <w:rPr/>
        <w:t>###ID0558###</w:t>
      </w:r>
    </w:p>
    <w:p>
      <w:pPr>
        <w:pStyle w:val="Normal"/>
        <w:jc w:val="both"/>
        <w:rPr/>
      </w:pPr>
      <w:r>
        <w:rPr/>
        <w:t>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Pr>
        <w:pStyle w:val="Normal"/>
        <w:rPr/>
      </w:pPr>
      <w:r>
        <w:rPr/>
      </w:r>
    </w:p>
    <w:p>
      <w:pPr>
        <w:pStyle w:val="Normal"/>
        <w:rPr/>
      </w:pPr>
      <w:r>
        <w:rPr/>
        <w:t>###ID0559###</w:t>
      </w:r>
    </w:p>
    <w:p>
      <w:pPr>
        <w:pStyle w:val="Normal"/>
        <w:jc w:val="both"/>
        <w:rPr/>
      </w:pPr>
      <w:r>
        <w:rPr/>
        <w:t>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Pr>
        <w:pStyle w:val="Normal"/>
        <w:rPr/>
      </w:pPr>
      <w:r>
        <w:rPr/>
      </w:r>
    </w:p>
    <w:p>
      <w:pPr>
        <w:pStyle w:val="Normal"/>
        <w:rPr/>
      </w:pPr>
      <w:r>
        <w:rPr/>
        <w:t>###ID0560###</w:t>
      </w:r>
    </w:p>
    <w:p>
      <w:pPr>
        <w:pStyle w:val="Normal"/>
        <w:jc w:val="both"/>
        <w:rPr/>
      </w:pPr>
      <w:r>
        <w:rPr/>
        <w:t>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Pr>
        <w:pStyle w:val="Normal"/>
        <w:rPr/>
      </w:pPr>
      <w:r>
        <w:rPr/>
      </w:r>
    </w:p>
    <w:p>
      <w:pPr>
        <w:pStyle w:val="Normal"/>
        <w:rPr/>
      </w:pPr>
      <w:r>
        <w:rPr/>
        <w:t>###ID0561###</w:t>
      </w:r>
    </w:p>
    <w:p>
      <w:pPr>
        <w:pStyle w:val="Normal"/>
        <w:jc w:val="both"/>
        <w:rPr/>
      </w:pPr>
      <w:r>
        <w:rPr/>
        <w:t>CAPÍTULO XXI Conselhos e remédios contra as más amizades</w:t>
      </w:r>
    </w:p>
    <w:p>
      <w:pPr>
        <w:pStyle w:val="Normal"/>
        <w:rPr/>
      </w:pPr>
      <w:r>
        <w:rPr/>
      </w:r>
    </w:p>
    <w:p>
      <w:pPr>
        <w:pStyle w:val="Normal"/>
        <w:rPr/>
      </w:pPr>
      <w:r>
        <w:rPr/>
        <w:t>###ID0562###</w:t>
      </w:r>
    </w:p>
    <w:p>
      <w:pPr>
        <w:pStyle w:val="Normal"/>
        <w:jc w:val="both"/>
        <w:rPr/>
      </w:pPr>
      <w:r>
        <w:rPr/>
        <w:t>Conselhos e remédios contra amizades ruins.</w:t>
      </w:r>
    </w:p>
    <w:p>
      <w:pPr>
        <w:pStyle w:val="Normal"/>
        <w:rPr/>
      </w:pPr>
      <w:r>
        <w:rPr/>
      </w:r>
    </w:p>
    <w:p>
      <w:pPr>
        <w:pStyle w:val="Normal"/>
        <w:rPr/>
      </w:pPr>
      <w:r>
        <w:rPr/>
        <w:t>###ID0563###</w:t>
      </w:r>
    </w:p>
    <w:p>
      <w:pPr>
        <w:pStyle w:val="Normal"/>
        <w:jc w:val="both"/>
        <w:rPr/>
      </w:pPr>
      <w:r>
        <w:rPr/>
        <w:t>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Pr>
        <w:pStyle w:val="Normal"/>
        <w:rPr/>
      </w:pPr>
      <w:r>
        <w:rPr/>
      </w:r>
    </w:p>
    <w:p>
      <w:pPr>
        <w:pStyle w:val="Normal"/>
        <w:rPr/>
      </w:pPr>
      <w:r>
        <w:rPr/>
        <w:t>###ID0564###</w:t>
      </w:r>
    </w:p>
    <w:p>
      <w:pPr>
        <w:pStyle w:val="Normal"/>
        <w:jc w:val="both"/>
        <w:rPr/>
      </w:pPr>
      <w:r>
        <w:rPr/>
        <w:t>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Pr>
        <w:pStyle w:val="Normal"/>
        <w:rPr/>
      </w:pPr>
      <w:r>
        <w:rPr/>
      </w:r>
    </w:p>
    <w:p>
      <w:pPr>
        <w:pStyle w:val="Normal"/>
        <w:rPr/>
      </w:pPr>
      <w:r>
        <w:rPr/>
        <w:t>###ID0565###</w:t>
      </w:r>
    </w:p>
    <w:p>
      <w:pPr>
        <w:pStyle w:val="Normal"/>
        <w:jc w:val="both"/>
        <w:rPr/>
      </w:pPr>
      <w:r>
        <w:rPr/>
        <w:t>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Pr>
        <w:pStyle w:val="Normal"/>
        <w:rPr/>
      </w:pPr>
      <w:r>
        <w:rPr/>
      </w:r>
    </w:p>
    <w:p>
      <w:pPr>
        <w:pStyle w:val="Normal"/>
        <w:rPr/>
      </w:pPr>
      <w:r>
        <w:rPr/>
        <w:t>###ID0566###</w:t>
      </w:r>
    </w:p>
    <w:p>
      <w:pPr>
        <w:pStyle w:val="Normal"/>
        <w:jc w:val="both"/>
        <w:rPr/>
      </w:pPr>
      <w:r>
        <w:rPr/>
        <w:t>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Pr>
        <w:pStyle w:val="Normal"/>
        <w:rPr/>
      </w:pPr>
      <w:r>
        <w:rPr/>
      </w:r>
    </w:p>
    <w:p>
      <w:pPr>
        <w:pStyle w:val="Normal"/>
        <w:rPr/>
      </w:pPr>
      <w:r>
        <w:rPr/>
        <w:t>###ID0567###</w:t>
      </w:r>
    </w:p>
    <w:p>
      <w:pPr>
        <w:pStyle w:val="Normal"/>
        <w:jc w:val="both"/>
        <w:rPr/>
      </w:pPr>
      <w:r>
        <w:rPr/>
        <w:t>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Pr>
        <w:pStyle w:val="Normal"/>
        <w:rPr/>
      </w:pPr>
      <w:r>
        <w:rPr/>
      </w:r>
    </w:p>
    <w:p>
      <w:pPr>
        <w:pStyle w:val="Normal"/>
        <w:rPr/>
      </w:pPr>
      <w:r>
        <w:rPr/>
        <w:t>###ID0568###</w:t>
      </w:r>
    </w:p>
    <w:p>
      <w:pPr>
        <w:pStyle w:val="Normal"/>
        <w:jc w:val="both"/>
        <w:rPr/>
      </w:pPr>
      <w:r>
        <w:rPr/>
        <w:t>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Pr>
        <w:pStyle w:val="Normal"/>
        <w:rPr/>
      </w:pPr>
      <w:r>
        <w:rPr/>
      </w:r>
    </w:p>
    <w:p>
      <w:pPr>
        <w:pStyle w:val="Normal"/>
        <w:rPr/>
      </w:pPr>
      <w:r>
        <w:rPr/>
        <w:t>###ID0569###</w:t>
      </w:r>
    </w:p>
    <w:p>
      <w:pPr>
        <w:pStyle w:val="Normal"/>
        <w:jc w:val="both"/>
        <w:rPr/>
      </w:pPr>
      <w:r>
        <w:rPr/>
        <w:t>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com todas as tuas forças. Lê livros piedosos e sagrados com uma aplicação fora do comum; confessa-te e comunga com mais frequência; consulta humilde e sinceramente o teu diretor, ou algum amigo prudente e fiel, a respeito de todas as sugestões e tentações deste tipo que te possam sobrevir, e não duvides de que Deus te livrará dessas paixões criminosas, desde que continues fielmente em tais bons exercícios. E, perguntarás, não seria ingratidão romper uma amizade tão impiedosamente? Oh, quão feliz é a ingratidão que nos torna agradáveis a Deus! Mas não, Filoteia, eu te digo, em nome de Deus, que isso não será ingratidão, mas um grande benefício que farás ao teu amado; pois, ao romper os teus próprios laços, também romperás os dele, visto que eram comuns a ambos; e embora, por enquanto, ele possa não estar ciente da sua felicidade, logo a reconhecerá e cantará contigo em ação de graças: "Ó Senhor, quebraste as minhas cadeias; eu te oferecerei um sacrifício de louvor e invocarei o teu santo nome." (Sl 115).</w:t>
      </w:r>
    </w:p>
    <w:p>
      <w:pPr>
        <w:pStyle w:val="Normal"/>
        <w:rPr/>
      </w:pPr>
      <w:r>
        <w:rPr/>
      </w:r>
    </w:p>
    <w:p>
      <w:pPr>
        <w:pStyle w:val="Normal"/>
        <w:rPr/>
      </w:pPr>
      <w:r>
        <w:rPr/>
        <w:t>###ID0570###</w:t>
      </w:r>
    </w:p>
    <w:p>
      <w:pPr>
        <w:pStyle w:val="Normal"/>
        <w:jc w:val="both"/>
        <w:rPr/>
      </w:pPr>
      <w:r>
        <w:rPr/>
        <w:t>CAPÍTULO XXII. Mais conselhos sobre amizade</w:t>
      </w:r>
    </w:p>
    <w:p>
      <w:pPr>
        <w:pStyle w:val="Normal"/>
        <w:rPr/>
      </w:pPr>
      <w:r>
        <w:rPr/>
      </w:r>
    </w:p>
    <w:p>
      <w:pPr>
        <w:pStyle w:val="Normal"/>
        <w:rPr/>
      </w:pPr>
      <w:r>
        <w:rPr/>
        <w:t>###ID0571###</w:t>
      </w:r>
    </w:p>
    <w:p>
      <w:pPr>
        <w:pStyle w:val="Normal"/>
        <w:jc w:val="both"/>
        <w:rPr/>
      </w:pPr>
      <w:r>
        <w:rPr/>
        <w:t>Mais conselhos sobre amizade.</w:t>
      </w:r>
    </w:p>
    <w:p>
      <w:pPr>
        <w:pStyle w:val="Normal"/>
        <w:rPr/>
      </w:pPr>
      <w:r>
        <w:rPr/>
      </w:r>
    </w:p>
    <w:p>
      <w:pPr>
        <w:pStyle w:val="Normal"/>
        <w:rPr/>
      </w:pPr>
      <w:r>
        <w:rPr/>
        <w:t>###ID0572###</w:t>
      </w:r>
    </w:p>
    <w:p>
      <w:pPr>
        <w:pStyle w:val="Normal"/>
        <w:jc w:val="both"/>
        <w:rPr/>
      </w:pPr>
      <w:r>
        <w:rPr/>
        <w:t>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w:t>
      </w:r>
    </w:p>
    <w:p>
      <w:pPr>
        <w:pStyle w:val="Normal"/>
        <w:rPr/>
      </w:pPr>
      <w:r>
        <w:rPr/>
      </w:r>
    </w:p>
    <w:p>
      <w:pPr>
        <w:pStyle w:val="Normal"/>
        <w:rPr/>
      </w:pPr>
      <w:r>
        <w:rPr/>
        <w:t>###ID0573###</w:t>
      </w:r>
    </w:p>
    <w:p>
      <w:pPr>
        <w:pStyle w:val="Normal"/>
        <w:jc w:val="both"/>
        <w:rPr/>
      </w:pPr>
      <w:r>
        <w:rPr/>
        <w:t>Veja maridos, esposas, filhos e amigos que, tendo grande estima por seus amigos, pais, maridos e esposas, adquirem, por condescendência ou imitação, mil pequenos maus hábitos, que têm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inimigo quando nos quer levar ao pecado; e merece perder o amigo quando quer destruir a sua alma. É uma marca infalível de falsa amizade vê-la exercida em relação a uma pessoa viciosa, quaisquer que sejam os seus pecados; pois se aquele a quem amamos é vicioso, sem dúvida a nossa amizade também o é; visto que, visto que não pode respeitar a verdadeira virtude, deve necessariamente basear-se em alguma virtude frívola ou qualidade sensual. Uma sociedade formada para o comércio em pares entre comerciantes é apenas uma sombra da verdadeira amizade, pois não é feita pelo amor às pessoas, mas pelo amor ao ganho.</w:t>
      </w:r>
    </w:p>
    <w:p>
      <w:pPr>
        <w:pStyle w:val="Normal"/>
        <w:rPr/>
      </w:pPr>
      <w:r>
        <w:rPr/>
      </w:r>
    </w:p>
    <w:p>
      <w:pPr>
        <w:pStyle w:val="Normal"/>
        <w:rPr/>
      </w:pPr>
      <w:r>
        <w:rPr/>
        <w:t>###ID0574###</w:t>
      </w:r>
    </w:p>
    <w:p>
      <w:pPr>
        <w:pStyle w:val="Normal"/>
        <w:jc w:val="both"/>
        <w:rPr/>
      </w:pPr>
      <w:r>
        <w:rPr/>
        <w:t>Finalmente, as duas frases divinas seguintes são os dois principais pilares para garantir uma vida cristã; uma é a do homem sábio: "Aquele que teme a Deus terá também boas amizades"; a outra é a do apóstolo São Tiago: "A amizade deste mundo é inimiga de Deus".</w:t>
      </w:r>
    </w:p>
    <w:p>
      <w:pPr>
        <w:pStyle w:val="Normal"/>
        <w:rPr/>
      </w:pPr>
      <w:r>
        <w:rPr/>
      </w:r>
    </w:p>
    <w:p>
      <w:pPr>
        <w:pStyle w:val="Normal"/>
        <w:rPr/>
      </w:pPr>
      <w:r>
        <w:rPr/>
        <w:t>###ID0575###</w:t>
      </w:r>
    </w:p>
    <w:p>
      <w:pPr>
        <w:pStyle w:val="Normal"/>
        <w:jc w:val="both"/>
        <w:rPr/>
      </w:pPr>
      <w:r>
        <w:rPr/>
        <w:t>CAPÍTULO XXIII Do exercício da mortificação exterior</w:t>
      </w:r>
    </w:p>
    <w:p>
      <w:pPr>
        <w:pStyle w:val="Normal"/>
        <w:rPr/>
      </w:pPr>
      <w:r>
        <w:rPr/>
      </w:r>
    </w:p>
    <w:p>
      <w:pPr>
        <w:pStyle w:val="Normal"/>
        <w:rPr/>
      </w:pPr>
      <w:r>
        <w:rPr/>
        <w:t>###ID0576###</w:t>
      </w:r>
    </w:p>
    <w:p>
      <w:pPr>
        <w:pStyle w:val="Normal"/>
        <w:jc w:val="both"/>
        <w:rPr/>
      </w:pPr>
      <w:r>
        <w:rPr/>
        <w:t>O exercício da Mortificação Exterior.</w:t>
      </w:r>
    </w:p>
    <w:p>
      <w:pPr>
        <w:pStyle w:val="Normal"/>
        <w:rPr/>
      </w:pPr>
      <w:r>
        <w:rPr/>
      </w:r>
    </w:p>
    <w:p>
      <w:pPr>
        <w:pStyle w:val="Normal"/>
        <w:rPr/>
      </w:pPr>
      <w:r>
        <w:rPr/>
        <w:t>###ID0577###</w:t>
      </w:r>
    </w:p>
    <w:p>
      <w:pPr>
        <w:pStyle w:val="Normal"/>
        <w:jc w:val="both"/>
        <w:rPr/>
      </w:pPr>
      <w:r>
        <w:rPr/>
        <w:t>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Pr>
        <w:pStyle w:val="Normal"/>
        <w:rPr/>
      </w:pPr>
      <w:r>
        <w:rPr/>
      </w:r>
    </w:p>
    <w:p>
      <w:pPr>
        <w:pStyle w:val="Normal"/>
        <w:rPr/>
      </w:pPr>
      <w:r>
        <w:rPr/>
        <w:t>###ID0578###</w:t>
      </w:r>
    </w:p>
    <w:p>
      <w:pPr>
        <w:pStyle w:val="Normal"/>
        <w:jc w:val="both"/>
        <w:rPr/>
      </w:pPr>
      <w:r>
        <w:rPr/>
        <w:t>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Pr>
        <w:pStyle w:val="Normal"/>
        <w:rPr/>
      </w:pPr>
      <w:r>
        <w:rPr/>
      </w:r>
    </w:p>
    <w:p>
      <w:pPr>
        <w:pStyle w:val="Normal"/>
        <w:rPr/>
      </w:pPr>
      <w:r>
        <w:rPr/>
        <w:t>###ID0579###</w:t>
      </w:r>
    </w:p>
    <w:p>
      <w:pPr>
        <w:pStyle w:val="Normal"/>
        <w:jc w:val="both"/>
        <w:rPr/>
      </w:pPr>
      <w:r>
        <w:rPr/>
        <w:t>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Pr>
        <w:pStyle w:val="Normal"/>
        <w:rPr/>
      </w:pPr>
      <w:r>
        <w:rPr/>
      </w:r>
    </w:p>
    <w:p>
      <w:pPr>
        <w:pStyle w:val="Normal"/>
        <w:rPr/>
      </w:pPr>
      <w:r>
        <w:rPr/>
        <w:t>###ID0580###</w:t>
      </w:r>
    </w:p>
    <w:p>
      <w:pPr>
        <w:pStyle w:val="Normal"/>
        <w:jc w:val="both"/>
        <w:rPr/>
      </w:pPr>
      <w:r>
        <w:rPr/>
        <w:t>Eu corro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muita austeridade; e quanto mais eles se excederam nos maus-tratos de seus corpos no início, mais foram constrangidos a favorecê-los no final. Não teriam feito melhor se tivessem mortificado seus corpos moderadamente e em proporção aos ofícios e trabalhos aos quais sua condição os obrigava?</w:t>
      </w:r>
    </w:p>
    <w:p>
      <w:pPr>
        <w:pStyle w:val="Normal"/>
        <w:rPr/>
      </w:pPr>
      <w:r>
        <w:rPr/>
      </w:r>
    </w:p>
    <w:p>
      <w:pPr>
        <w:pStyle w:val="Normal"/>
        <w:rPr/>
      </w:pPr>
      <w:r>
        <w:rPr/>
        <w:t>###ID0581###</w:t>
      </w:r>
    </w:p>
    <w:p>
      <w:pPr>
        <w:pStyle w:val="Normal"/>
        <w:jc w:val="both"/>
        <w:rPr/>
      </w:pPr>
      <w:r>
        <w:rPr/>
        <w:t>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Pr>
        <w:pStyle w:val="Normal"/>
        <w:rPr/>
      </w:pPr>
      <w:r>
        <w:rPr/>
      </w:r>
    </w:p>
    <w:p>
      <w:pPr>
        <w:pStyle w:val="Normal"/>
        <w:rPr/>
      </w:pPr>
      <w:r>
        <w:rPr/>
        <w:t>###ID0582###</w:t>
      </w:r>
    </w:p>
    <w:p>
      <w:pPr>
        <w:pStyle w:val="Normal"/>
        <w:jc w:val="both"/>
        <w:rPr/>
      </w:pPr>
      <w:r>
        <w:rPr/>
        <w:t>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Pr>
        <w:pStyle w:val="Normal"/>
        <w:rPr/>
      </w:pPr>
      <w:r>
        <w:rPr/>
      </w:r>
    </w:p>
    <w:p>
      <w:pPr>
        <w:pStyle w:val="Normal"/>
        <w:rPr/>
      </w:pPr>
      <w:r>
        <w:rPr/>
        <w:t>###ID0583###</w:t>
      </w:r>
    </w:p>
    <w:p>
      <w:pPr>
        <w:pStyle w:val="Normal"/>
        <w:jc w:val="both"/>
        <w:rPr/>
      </w:pPr>
      <w:r>
        <w:rPr/>
        <w:t>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Pr>
        <w:pStyle w:val="Normal"/>
        <w:rPr/>
      </w:pPr>
      <w:r>
        <w:rPr/>
      </w:r>
    </w:p>
    <w:p>
      <w:pPr>
        <w:pStyle w:val="Normal"/>
        <w:rPr/>
      </w:pPr>
      <w:r>
        <w:rPr/>
        <w:t>###ID0584###</w:t>
      </w:r>
    </w:p>
    <w:p>
      <w:pPr>
        <w:pStyle w:val="Normal"/>
        <w:jc w:val="both"/>
        <w:rPr/>
      </w:pPr>
      <w:r>
        <w:rPr/>
        <w:t>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Pr>
        <w:pStyle w:val="Normal"/>
        <w:rPr/>
      </w:pPr>
      <w:r>
        <w:rPr/>
      </w:r>
    </w:p>
    <w:p>
      <w:pPr>
        <w:pStyle w:val="Normal"/>
        <w:rPr/>
      </w:pPr>
      <w:r>
        <w:rPr/>
        <w:t>###ID0585###</w:t>
      </w:r>
    </w:p>
    <w:p>
      <w:pPr>
        <w:pStyle w:val="Normal"/>
        <w:jc w:val="both"/>
        <w:rPr/>
      </w:pPr>
      <w:r>
        <w:rPr/>
        <w:t>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Pr>
        <w:pStyle w:val="Normal"/>
        <w:rPr/>
      </w:pPr>
      <w:r>
        <w:rPr/>
      </w:r>
    </w:p>
    <w:p>
      <w:pPr>
        <w:pStyle w:val="Normal"/>
        <w:rPr/>
      </w:pPr>
      <w:r>
        <w:rPr/>
        <w:t>###ID0586###</w:t>
      </w:r>
    </w:p>
    <w:p>
      <w:pPr>
        <w:pStyle w:val="Normal"/>
        <w:jc w:val="both"/>
        <w:rPr/>
      </w:pPr>
      <w:r>
        <w:rPr/>
        <w:t>CAPÍTULO XXIV Conversação e Solicitação</w:t>
      </w:r>
    </w:p>
    <w:p>
      <w:pPr>
        <w:pStyle w:val="Normal"/>
        <w:rPr/>
      </w:pPr>
      <w:r>
        <w:rPr/>
      </w:r>
    </w:p>
    <w:p>
      <w:pPr>
        <w:pStyle w:val="Normal"/>
        <w:rPr/>
      </w:pPr>
      <w:r>
        <w:rPr/>
        <w:t>###ID0587###</w:t>
      </w:r>
    </w:p>
    <w:p>
      <w:pPr>
        <w:pStyle w:val="Normal"/>
        <w:jc w:val="both"/>
        <w:rPr/>
      </w:pPr>
      <w:r>
        <w:rPr/>
        <w:t>Conversa e Solidão.</w:t>
      </w:r>
    </w:p>
    <w:p>
      <w:pPr>
        <w:pStyle w:val="Normal"/>
        <w:rPr/>
      </w:pPr>
      <w:r>
        <w:rPr/>
      </w:r>
    </w:p>
    <w:p>
      <w:pPr>
        <w:pStyle w:val="Normal"/>
        <w:rPr/>
      </w:pPr>
      <w:r>
        <w:rPr/>
        <w:t>###ID0588###</w:t>
      </w:r>
    </w:p>
    <w:p>
      <w:pPr>
        <w:pStyle w:val="Normal"/>
        <w:jc w:val="both"/>
        <w:rPr/>
      </w:pPr>
      <w:r>
        <w:rPr/>
        <w:t>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Pr>
        <w:pStyle w:val="Normal"/>
        <w:rPr/>
      </w:pPr>
      <w:r>
        <w:rPr/>
      </w:r>
    </w:p>
    <w:p>
      <w:pPr>
        <w:pStyle w:val="Normal"/>
        <w:rPr/>
      </w:pPr>
      <w:r>
        <w:rPr/>
        <w:t>###ID0589###</w:t>
      </w:r>
    </w:p>
    <w:p>
      <w:pPr>
        <w:pStyle w:val="Normal"/>
        <w:jc w:val="both"/>
        <w:rPr/>
      </w:pPr>
      <w:r>
        <w:rPr/>
        <w:t>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Pr>
        <w:pStyle w:val="Normal"/>
        <w:rPr/>
      </w:pPr>
      <w:r>
        <w:rPr/>
      </w:r>
    </w:p>
    <w:p>
      <w:pPr>
        <w:pStyle w:val="Normal"/>
        <w:rPr/>
      </w:pPr>
      <w:r>
        <w:rPr/>
        <w:t>###ID0590###</w:t>
      </w:r>
    </w:p>
    <w:p>
      <w:pPr>
        <w:pStyle w:val="Normal"/>
        <w:jc w:val="both"/>
        <w:rPr/>
      </w:pPr>
      <w:r>
        <w:rPr/>
        <w:t>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Pr>
        <w:pStyle w:val="Normal"/>
        <w:rPr/>
      </w:pPr>
      <w:r>
        <w:rPr/>
      </w:r>
    </w:p>
    <w:p>
      <w:pPr>
        <w:pStyle w:val="Normal"/>
        <w:rPr/>
      </w:pPr>
      <w:r>
        <w:rPr/>
        <w:t>###ID0591###</w:t>
      </w:r>
    </w:p>
    <w:p>
      <w:pPr>
        <w:pStyle w:val="Normal"/>
        <w:jc w:val="both"/>
        <w:rPr/>
      </w:pPr>
      <w:r>
        <w:rPr/>
        <w:t>Resta-nos falar da proveitosa conversação entre pessoas devotas e virtuosas. Conversar frequentemente com tais pessoas,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Pr>
        <w:pStyle w:val="Normal"/>
        <w:rPr/>
      </w:pPr>
      <w:r>
        <w:rPr/>
      </w:r>
    </w:p>
    <w:p>
      <w:pPr>
        <w:pStyle w:val="Normal"/>
        <w:rPr/>
      </w:pPr>
      <w:r>
        <w:rPr/>
        <w:t>###ID0592###</w:t>
      </w:r>
    </w:p>
    <w:p>
      <w:pPr>
        <w:pStyle w:val="Normal"/>
        <w:jc w:val="both"/>
        <w:rPr/>
      </w:pPr>
      <w:r>
        <w:rPr/>
        <w:t>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Pr>
        <w:pStyle w:val="Normal"/>
        <w:rPr/>
      </w:pPr>
      <w:r>
        <w:rPr/>
      </w:r>
    </w:p>
    <w:p>
      <w:pPr>
        <w:pStyle w:val="Normal"/>
        <w:rPr/>
      </w:pPr>
      <w:r>
        <w:rPr/>
        <w:t>###ID0593###</w:t>
      </w:r>
    </w:p>
    <w:p>
      <w:pPr>
        <w:pStyle w:val="Normal"/>
        <w:jc w:val="both"/>
        <w:rPr/>
      </w:pPr>
      <w:r>
        <w:rPr/>
        <w:t>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Pr>
        <w:pStyle w:val="Normal"/>
        <w:rPr/>
      </w:pPr>
      <w:r>
        <w:rPr/>
      </w:r>
    </w:p>
    <w:p>
      <w:pPr>
        <w:pStyle w:val="Normal"/>
        <w:rPr/>
      </w:pPr>
      <w:r>
        <w:rPr/>
        <w:t>###ID0594###</w:t>
      </w:r>
    </w:p>
    <w:p>
      <w:pPr>
        <w:pStyle w:val="Normal"/>
        <w:jc w:val="both"/>
        <w:rPr/>
      </w:pPr>
      <w:r>
        <w:rPr/>
        <w:t>CAPÍTULO XXV. Decência no Traje</w:t>
      </w:r>
    </w:p>
    <w:p>
      <w:pPr>
        <w:pStyle w:val="Normal"/>
        <w:rPr/>
      </w:pPr>
      <w:r>
        <w:rPr/>
      </w:r>
    </w:p>
    <w:p>
      <w:pPr>
        <w:pStyle w:val="Normal"/>
        <w:rPr/>
      </w:pPr>
      <w:r>
        <w:rPr/>
        <w:t>###ID0595###</w:t>
      </w:r>
    </w:p>
    <w:p>
      <w:pPr>
        <w:pStyle w:val="Normal"/>
        <w:jc w:val="both"/>
        <w:rPr/>
      </w:pPr>
      <w:r>
        <w:rPr/>
        <w:t>Decência no vestuário.</w:t>
      </w:r>
    </w:p>
    <w:p>
      <w:pPr>
        <w:pStyle w:val="Normal"/>
        <w:rPr/>
      </w:pPr>
      <w:r>
        <w:rPr/>
      </w:r>
    </w:p>
    <w:p>
      <w:pPr>
        <w:pStyle w:val="Normal"/>
        <w:rPr/>
      </w:pPr>
      <w:r>
        <w:rPr/>
        <w:t>###ID0596###</w:t>
      </w:r>
    </w:p>
    <w:p>
      <w:pPr>
        <w:pStyle w:val="Normal"/>
        <w:jc w:val="both"/>
        <w:rPr/>
      </w:pPr>
      <w:r>
        <w:rPr/>
        <w:t>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Pr>
        <w:pStyle w:val="Normal"/>
        <w:rPr/>
      </w:pPr>
      <w:r>
        <w:rPr/>
      </w:r>
    </w:p>
    <w:p>
      <w:pPr>
        <w:pStyle w:val="Normal"/>
        <w:rPr/>
      </w:pPr>
      <w:r>
        <w:rPr/>
        <w:t>###ID0597###</w:t>
      </w:r>
    </w:p>
    <w:p>
      <w:pPr>
        <w:pStyle w:val="Normal"/>
        <w:jc w:val="both"/>
        <w:rPr/>
      </w:pPr>
      <w:r>
        <w:rPr/>
        <w:t>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Pr>
        <w:pStyle w:val="Normal"/>
        <w:rPr/>
      </w:pPr>
      <w:r>
        <w:rPr/>
      </w:r>
    </w:p>
    <w:p>
      <w:pPr>
        <w:pStyle w:val="Normal"/>
        <w:rPr/>
      </w:pPr>
      <w:r>
        <w:rPr/>
        <w:t>###ID0598###</w:t>
      </w:r>
    </w:p>
    <w:p>
      <w:pPr>
        <w:pStyle w:val="Normal"/>
        <w:jc w:val="both"/>
        <w:rPr/>
      </w:pPr>
      <w:r>
        <w:rPr/>
        <w:t>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Pr>
        <w:pStyle w:val="Normal"/>
        <w:rPr/>
      </w:pPr>
      <w:r>
        <w:rPr/>
      </w:r>
    </w:p>
    <w:p>
      <w:pPr>
        <w:pStyle w:val="Normal"/>
        <w:rPr/>
      </w:pPr>
      <w:r>
        <w:rPr/>
        <w:t>###ID0599###</w:t>
      </w:r>
    </w:p>
    <w:p>
      <w:pPr>
        <w:pStyle w:val="Normal"/>
        <w:jc w:val="both"/>
        <w:rPr/>
      </w:pPr>
      <w:r>
        <w:rPr/>
        <w:t>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Pr>
        <w:pStyle w:val="Normal"/>
        <w:rPr/>
      </w:pPr>
      <w:r>
        <w:rPr/>
      </w:r>
    </w:p>
    <w:p>
      <w:pPr>
        <w:pStyle w:val="Normal"/>
        <w:rPr/>
      </w:pPr>
      <w:r>
        <w:rPr/>
        <w:t>###ID0600###</w:t>
      </w:r>
    </w:p>
    <w:p>
      <w:pPr>
        <w:pStyle w:val="Normal"/>
        <w:jc w:val="both"/>
        <w:rPr/>
      </w:pPr>
      <w:r>
        <w:rPr/>
        <w:t>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Pr>
        <w:pStyle w:val="Normal"/>
        <w:rPr/>
      </w:pPr>
      <w:r>
        <w:rPr/>
      </w:r>
    </w:p>
    <w:p>
      <w:pPr>
        <w:pStyle w:val="Normal"/>
        <w:rPr/>
      </w:pPr>
      <w:r>
        <w:rPr/>
        <w:t>###ID0601###</w:t>
      </w:r>
    </w:p>
    <w:p>
      <w:pPr>
        <w:pStyle w:val="Normal"/>
        <w:jc w:val="both"/>
        <w:rPr/>
      </w:pPr>
      <w:r>
        <w:rPr/>
        <w:t>CAPÍTULO XXVI Conversação; e, primeiro, como devemos falar de Deus</w:t>
      </w:r>
    </w:p>
    <w:p>
      <w:pPr>
        <w:pStyle w:val="Normal"/>
        <w:rPr/>
      </w:pPr>
      <w:r>
        <w:rPr/>
      </w:r>
    </w:p>
    <w:p>
      <w:pPr>
        <w:pStyle w:val="Normal"/>
        <w:rPr/>
      </w:pPr>
      <w:r>
        <w:rPr/>
        <w:t>###ID0602###</w:t>
      </w:r>
    </w:p>
    <w:p>
      <w:pPr>
        <w:pStyle w:val="Normal"/>
        <w:jc w:val="both"/>
        <w:rPr/>
      </w:pPr>
      <w:r>
        <w:rPr/>
        <w:t>Conversação; e, primeiro, como devemos falar de Deus.</w:t>
      </w:r>
    </w:p>
    <w:p>
      <w:pPr>
        <w:pStyle w:val="Normal"/>
        <w:rPr/>
      </w:pPr>
      <w:r>
        <w:rPr/>
      </w:r>
    </w:p>
    <w:p>
      <w:pPr>
        <w:pStyle w:val="Normal"/>
        <w:rPr/>
      </w:pPr>
      <w:r>
        <w:rPr/>
        <w:t>###ID0603###</w:t>
      </w:r>
    </w:p>
    <w:p>
      <w:pPr>
        <w:pStyle w:val="Normal"/>
        <w:jc w:val="both"/>
        <w:rPr/>
      </w:pPr>
      <w:r>
        <w:rPr/>
        <w:t>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Pr>
        <w:pStyle w:val="Normal"/>
        <w:rPr/>
      </w:pPr>
      <w:r>
        <w:rPr/>
      </w:r>
    </w:p>
    <w:p>
      <w:pPr>
        <w:pStyle w:val="Normal"/>
        <w:rPr/>
      </w:pPr>
      <w:r>
        <w:rPr/>
        <w:t>###ID0604###</w:t>
      </w:r>
    </w:p>
    <w:p>
      <w:pPr>
        <w:pStyle w:val="Normal"/>
        <w:jc w:val="both"/>
        <w:rPr/>
      </w:pPr>
      <w:r>
        <w:rPr/>
        <w:t>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Pr>
        <w:pStyle w:val="Normal"/>
        <w:rPr/>
      </w:pPr>
      <w:r>
        <w:rPr/>
      </w:r>
    </w:p>
    <w:p>
      <w:pPr>
        <w:pStyle w:val="Normal"/>
        <w:rPr/>
      </w:pPr>
      <w:r>
        <w:rPr/>
        <w:t>###ID0605###</w:t>
      </w:r>
    </w:p>
    <w:p>
      <w:pPr>
        <w:pStyle w:val="Normal"/>
        <w:jc w:val="both"/>
        <w:rPr/>
      </w:pPr>
      <w:r>
        <w:rPr/>
        <w:t>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Pr>
        <w:pStyle w:val="Normal"/>
        <w:rPr/>
      </w:pPr>
      <w:r>
        <w:rPr/>
      </w:r>
    </w:p>
    <w:p>
      <w:pPr>
        <w:pStyle w:val="Normal"/>
        <w:rPr/>
      </w:pPr>
      <w:r>
        <w:rPr/>
        <w:t>###ID0606###</w:t>
      </w:r>
    </w:p>
    <w:p>
      <w:pPr>
        <w:pStyle w:val="Normal"/>
        <w:jc w:val="both"/>
        <w:rPr/>
      </w:pPr>
      <w:r>
        <w:rPr/>
        <w:t>Acima de tudo, este ofício angélico deve ser feito mansamente e rapidamente; não por meio de correção, mas de inspiração: pois é surpreendente quão poderosamente uma maneira doce e amável de propor coisas boas atrai os corações dos ouvintes.</w:t>
      </w:r>
    </w:p>
    <w:p>
      <w:pPr>
        <w:pStyle w:val="Normal"/>
        <w:rPr/>
      </w:pPr>
      <w:r>
        <w:rPr/>
      </w:r>
    </w:p>
    <w:p>
      <w:pPr>
        <w:pStyle w:val="Normal"/>
        <w:rPr/>
      </w:pPr>
      <w:r>
        <w:rPr/>
        <w:t>###ID0607###</w:t>
      </w:r>
    </w:p>
    <w:p>
      <w:pPr>
        <w:pStyle w:val="Normal"/>
        <w:jc w:val="both"/>
        <w:rPr/>
      </w:pPr>
      <w:r>
        <w:rPr/>
        <w:t>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Pr>
        <w:pStyle w:val="Normal"/>
        <w:rPr/>
      </w:pPr>
      <w:r>
        <w:rPr/>
      </w:r>
    </w:p>
    <w:p>
      <w:pPr>
        <w:pStyle w:val="Normal"/>
        <w:rPr/>
      </w:pPr>
      <w:r>
        <w:rPr/>
        <w:t>###ID0608###</w:t>
      </w:r>
    </w:p>
    <w:p>
      <w:pPr>
        <w:pStyle w:val="Normal"/>
        <w:jc w:val="both"/>
        <w:rPr/>
      </w:pPr>
      <w:r>
        <w:rPr/>
        <w:t>CAPÍTULO XXVII. Modéstia nas palavras e respeito às pessoas</w:t>
      </w:r>
    </w:p>
    <w:p>
      <w:pPr>
        <w:pStyle w:val="Normal"/>
        <w:rPr/>
      </w:pPr>
      <w:r>
        <w:rPr/>
      </w:r>
    </w:p>
    <w:p>
      <w:pPr>
        <w:pStyle w:val="Normal"/>
        <w:rPr/>
      </w:pPr>
      <w:r>
        <w:rPr/>
        <w:t>###ID0609###</w:t>
      </w:r>
    </w:p>
    <w:p>
      <w:pPr>
        <w:pStyle w:val="Normal"/>
        <w:jc w:val="both"/>
        <w:rPr/>
      </w:pPr>
      <w:r>
        <w:rPr/>
        <w:t>Modéstia em nossas palavras e respeito que devemos às pessoas.</w:t>
      </w:r>
    </w:p>
    <w:p>
      <w:pPr>
        <w:pStyle w:val="Normal"/>
        <w:rPr/>
      </w:pPr>
      <w:r>
        <w:rPr/>
      </w:r>
    </w:p>
    <w:p>
      <w:pPr>
        <w:pStyle w:val="Normal"/>
        <w:rPr/>
      </w:pPr>
      <w:r>
        <w:rPr/>
        <w:t>###ID0610###</w:t>
      </w:r>
    </w:p>
    <w:p>
      <w:pPr>
        <w:pStyle w:val="Normal"/>
        <w:jc w:val="both"/>
        <w:rPr/>
      </w:pPr>
      <w:r>
        <w:rPr/>
        <w:t>"Se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Pr>
        <w:pStyle w:val="Normal"/>
        <w:rPr/>
      </w:pPr>
      <w:r>
        <w:rPr/>
      </w:r>
    </w:p>
    <w:p>
      <w:pPr>
        <w:pStyle w:val="Normal"/>
        <w:rPr/>
      </w:pPr>
      <w:r>
        <w:rPr/>
        <w:t>###ID0611###</w:t>
      </w:r>
    </w:p>
    <w:p>
      <w:pPr>
        <w:pStyle w:val="Normal"/>
        <w:jc w:val="both"/>
        <w:rPr/>
      </w:pPr>
      <w:r>
        <w:rPr/>
        <w:t>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Pr>
        <w:pStyle w:val="Normal"/>
        <w:rPr/>
      </w:pPr>
      <w:r>
        <w:rPr/>
      </w:r>
    </w:p>
    <w:p>
      <w:pPr>
        <w:pStyle w:val="Normal"/>
        <w:rPr/>
      </w:pPr>
      <w:r>
        <w:rPr/>
        <w:t>###ID0612###</w:t>
      </w:r>
    </w:p>
    <w:p>
      <w:pPr>
        <w:pStyle w:val="Normal"/>
        <w:jc w:val="both"/>
        <w:rPr/>
      </w:pPr>
      <w:r>
        <w:rPr/>
        <w:t>Quanto a certas palavras bem-humoradas e jocosas, ditas uns aos outros, em tom de modesta e inocente alegria, pertencem à virtude chamada eutrapela pelos gregos, que podemos chamar de arte da conversa agradável; e por meio delas nos divertimos honesta e amigavelmente em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Pr>
        <w:pStyle w:val="Normal"/>
        <w:rPr/>
      </w:pPr>
      <w:r>
        <w:rPr/>
      </w:r>
    </w:p>
    <w:p>
      <w:pPr>
        <w:pStyle w:val="Normal"/>
        <w:rPr/>
      </w:pPr>
      <w:r>
        <w:rPr/>
        <w:t>###ID0613###</w:t>
      </w:r>
    </w:p>
    <w:p>
      <w:pPr>
        <w:pStyle w:val="Normal"/>
        <w:jc w:val="both"/>
        <w:rPr/>
      </w:pPr>
      <w:r>
        <w:rPr/>
        <w:t>CAPÍTULO 28 Julgamentos precipitados</w:t>
      </w:r>
    </w:p>
    <w:p>
      <w:pPr>
        <w:pStyle w:val="Normal"/>
        <w:rPr/>
      </w:pPr>
      <w:r>
        <w:rPr/>
      </w:r>
    </w:p>
    <w:p>
      <w:pPr>
        <w:pStyle w:val="Normal"/>
        <w:rPr/>
      </w:pPr>
      <w:r>
        <w:rPr/>
        <w:t>###ID0614###</w:t>
      </w:r>
    </w:p>
    <w:p>
      <w:pPr>
        <w:pStyle w:val="Normal"/>
        <w:jc w:val="both"/>
        <w:rPr/>
      </w:pPr>
      <w:r>
        <w:rPr/>
        <w:t>Julgamentos precipitados.</w:t>
      </w:r>
    </w:p>
    <w:p>
      <w:pPr>
        <w:pStyle w:val="Normal"/>
        <w:rPr/>
      </w:pPr>
      <w:r>
        <w:rPr/>
      </w:r>
    </w:p>
    <w:p>
      <w:pPr>
        <w:pStyle w:val="Normal"/>
        <w:rPr/>
      </w:pPr>
      <w:r>
        <w:rPr/>
        <w:t>###ID0615###</w:t>
      </w:r>
    </w:p>
    <w:p>
      <w:pPr>
        <w:pStyle w:val="Normal"/>
        <w:jc w:val="both"/>
        <w:rPr/>
      </w:pPr>
      <w:r>
        <w:rPr/>
        <w:t>"Não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coisa, o apóstolo se une à outra, dizendo que "se nos julgarmos a nós mesmos, não seremos julgados". Mas, ó bom Deus, fazemos exatamente o contrário; pois, ao julgar nosso próximo em todas as ocasiões, fazemos o que é proibido; e, ao não nos julgarmos, negligenciamos colocar em prática aquilo que somos estritamente ordenados a fazer.</w:t>
      </w:r>
    </w:p>
    <w:p>
      <w:pPr>
        <w:pStyle w:val="Normal"/>
        <w:rPr/>
      </w:pPr>
      <w:r>
        <w:rPr/>
      </w:r>
    </w:p>
    <w:p>
      <w:pPr>
        <w:pStyle w:val="Normal"/>
        <w:rPr/>
      </w:pPr>
      <w:r>
        <w:rPr/>
        <w:t>###ID0616###</w:t>
      </w:r>
    </w:p>
    <w:p>
      <w:pPr>
        <w:pStyle w:val="Normal"/>
        <w:jc w:val="both"/>
        <w:rPr/>
      </w:pPr>
      <w:r>
        <w:rPr/>
        <w:t>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Pr>
        <w:pStyle w:val="Normal"/>
        <w:rPr/>
      </w:pPr>
      <w:r>
        <w:rPr/>
      </w:r>
    </w:p>
    <w:p>
      <w:pPr>
        <w:pStyle w:val="Normal"/>
        <w:rPr/>
      </w:pPr>
      <w:r>
        <w:rPr/>
        <w:t>###ID0617###</w:t>
      </w:r>
    </w:p>
    <w:p>
      <w:pPr>
        <w:pStyle w:val="Normal"/>
        <w:jc w:val="both"/>
        <w:rPr/>
      </w:pPr>
      <w:r>
        <w:rPr/>
        <w:t>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Pr>
        <w:pStyle w:val="Normal"/>
        <w:rPr/>
      </w:pPr>
      <w:r>
        <w:rPr/>
      </w:r>
    </w:p>
    <w:p>
      <w:pPr>
        <w:pStyle w:val="Normal"/>
        <w:rPr/>
      </w:pPr>
      <w:r>
        <w:rPr/>
        <w:t>###ID0618###</w:t>
      </w:r>
    </w:p>
    <w:p>
      <w:pPr>
        <w:pStyle w:val="Normal"/>
        <w:jc w:val="both"/>
        <w:rPr/>
      </w:pPr>
      <w:r>
        <w:rPr/>
        <w:t>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Pr>
        <w:pStyle w:val="Normal"/>
        <w:rPr/>
      </w:pPr>
      <w:r>
        <w:rPr/>
      </w:r>
    </w:p>
    <w:p>
      <w:pPr>
        <w:pStyle w:val="Normal"/>
        <w:rPr/>
      </w:pPr>
      <w:r>
        <w:rPr/>
        <w:t>###ID0619###</w:t>
      </w:r>
    </w:p>
    <w:p>
      <w:pPr>
        <w:pStyle w:val="Normal"/>
        <w:jc w:val="both"/>
        <w:rPr/>
      </w:pPr>
      <w:r>
        <w:rPr/>
        <w:t>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Pr>
        <w:pStyle w:val="Normal"/>
        <w:rPr/>
      </w:pPr>
      <w:r>
        <w:rPr/>
      </w:r>
    </w:p>
    <w:p>
      <w:pPr>
        <w:pStyle w:val="Normal"/>
        <w:rPr/>
      </w:pPr>
      <w:r>
        <w:rPr/>
        <w:t>###ID0620###</w:t>
      </w:r>
    </w:p>
    <w:p>
      <w:pPr>
        <w:pStyle w:val="Normal"/>
        <w:jc w:val="both"/>
        <w:rPr/>
      </w:pPr>
      <w:r>
        <w:rPr/>
        <w:t>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Pr>
        <w:pStyle w:val="Normal"/>
        <w:rPr/>
      </w:pPr>
      <w:r>
        <w:rPr/>
      </w:r>
    </w:p>
    <w:p>
      <w:pPr>
        <w:pStyle w:val="Normal"/>
        <w:rPr/>
      </w:pPr>
      <w:r>
        <w:rPr/>
        <w:t>###ID0621###</w:t>
      </w:r>
    </w:p>
    <w:p>
      <w:pPr>
        <w:pStyle w:val="Normal"/>
        <w:jc w:val="both"/>
        <w:rPr/>
      </w:pPr>
      <w:r>
        <w:rPr/>
        <w:t>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Pr>
        <w:pStyle w:val="Normal"/>
        <w:rPr/>
      </w:pPr>
      <w:r>
        <w:rPr/>
      </w:r>
    </w:p>
    <w:p>
      <w:pPr>
        <w:pStyle w:val="Normal"/>
        <w:rPr/>
      </w:pPr>
      <w:r>
        <w:rPr/>
        <w:t>###ID0622###</w:t>
      </w:r>
    </w:p>
    <w:p>
      <w:pPr>
        <w:pStyle w:val="Normal"/>
        <w:jc w:val="both"/>
        <w:rPr/>
      </w:pPr>
      <w:r>
        <w:rPr/>
        <w:t>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Pr>
        <w:pStyle w:val="Normal"/>
        <w:rPr/>
      </w:pPr>
      <w:r>
        <w:rPr/>
      </w:r>
    </w:p>
    <w:p>
      <w:pPr>
        <w:pStyle w:val="Normal"/>
        <w:rPr/>
      </w:pPr>
      <w:r>
        <w:rPr/>
        <w:t>###ID0623###</w:t>
      </w:r>
    </w:p>
    <w:p>
      <w:pPr>
        <w:pStyle w:val="Normal"/>
        <w:jc w:val="both"/>
        <w:rPr/>
      </w:pPr>
      <w:r>
        <w:rPr/>
        <w:t>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Pr>
        <w:pStyle w:val="Normal"/>
        <w:rPr/>
      </w:pPr>
      <w:r>
        <w:rPr/>
      </w:r>
    </w:p>
    <w:p>
      <w:pPr>
        <w:pStyle w:val="Normal"/>
        <w:rPr/>
      </w:pPr>
      <w:r>
        <w:rPr/>
        <w:t>###ID0624###</w:t>
      </w:r>
    </w:p>
    <w:p>
      <w:pPr>
        <w:pStyle w:val="Normal"/>
        <w:jc w:val="both"/>
        <w:rPr/>
      </w:pPr>
      <w:r>
        <w:rPr/>
        <w:t>CAPÍTULO XXIX. Da Detração</w:t>
      </w:r>
    </w:p>
    <w:p>
      <w:pPr>
        <w:pStyle w:val="Normal"/>
        <w:rPr/>
      </w:pPr>
      <w:r>
        <w:rPr/>
      </w:r>
    </w:p>
    <w:p>
      <w:pPr>
        <w:pStyle w:val="Normal"/>
        <w:rPr/>
      </w:pPr>
      <w:r>
        <w:rPr/>
        <w:t>###ID0625###</w:t>
      </w:r>
    </w:p>
    <w:p>
      <w:pPr>
        <w:pStyle w:val="Normal"/>
        <w:jc w:val="both"/>
        <w:rPr/>
      </w:pPr>
      <w:r>
        <w:rPr/>
        <w:t>De Detração.</w:t>
      </w:r>
    </w:p>
    <w:p>
      <w:pPr>
        <w:pStyle w:val="Normal"/>
        <w:rPr/>
      </w:pPr>
      <w:r>
        <w:rPr/>
      </w:r>
    </w:p>
    <w:p>
      <w:pPr>
        <w:pStyle w:val="Normal"/>
        <w:rPr/>
      </w:pPr>
      <w:r>
        <w:rPr/>
        <w:t>###ID0626###</w:t>
      </w:r>
    </w:p>
    <w:p>
      <w:pPr>
        <w:pStyle w:val="Normal"/>
        <w:jc w:val="both"/>
        <w:rPr/>
      </w:pPr>
      <w:r>
        <w:rPr/>
        <w:t>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Pr>
        <w:pStyle w:val="Normal"/>
        <w:rPr/>
      </w:pPr>
      <w:r>
        <w:rPr/>
      </w:r>
    </w:p>
    <w:p>
      <w:pPr>
        <w:pStyle w:val="Normal"/>
        <w:rPr/>
      </w:pPr>
      <w:r>
        <w:rPr/>
        <w:t>###ID0627###</w:t>
      </w:r>
    </w:p>
    <w:p>
      <w:pPr>
        <w:pStyle w:val="Normal"/>
        <w:jc w:val="both"/>
        <w:rPr/>
      </w:pPr>
      <w:r>
        <w:rPr/>
        <w:t>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Pr>
        <w:pStyle w:val="Normal"/>
        <w:rPr/>
      </w:pPr>
      <w:r>
        <w:rPr/>
      </w:r>
    </w:p>
    <w:p>
      <w:pPr>
        <w:pStyle w:val="Normal"/>
        <w:rPr/>
      </w:pPr>
      <w:r>
        <w:rPr/>
        <w:t>###ID0628###</w:t>
      </w:r>
    </w:p>
    <w:p>
      <w:pPr>
        <w:pStyle w:val="Normal"/>
        <w:jc w:val="both"/>
        <w:rPr/>
      </w:pPr>
      <w:r>
        <w:rPr/>
        <w:t>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grandemente a Deus; mas principalmente por falsas acusações e negando a verdade em prejuízo de uma terceira pessoa; pois é um duplo pecado acreditar e ferir seu próximo ao mesmo tempo.</w:t>
      </w:r>
    </w:p>
    <w:p>
      <w:pPr>
        <w:pStyle w:val="Normal"/>
        <w:rPr/>
      </w:pPr>
      <w:r>
        <w:rPr/>
      </w:r>
    </w:p>
    <w:p>
      <w:pPr>
        <w:pStyle w:val="Normal"/>
        <w:rPr/>
      </w:pPr>
      <w:r>
        <w:rPr/>
        <w:t>###ID0629###</w:t>
      </w:r>
    </w:p>
    <w:p>
      <w:pPr>
        <w:pStyle w:val="Normal"/>
        <w:jc w:val="both"/>
        <w:rPr/>
      </w:pPr>
      <w:r>
        <w:rPr/>
        <w:t>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Pr>
        <w:pStyle w:val="Normal"/>
        <w:rPr/>
      </w:pPr>
      <w:r>
        <w:rPr/>
      </w:r>
    </w:p>
    <w:p>
      <w:pPr>
        <w:pStyle w:val="Normal"/>
        <w:rPr/>
      </w:pPr>
      <w:r>
        <w:rPr/>
        <w:t>###ID0630###</w:t>
      </w:r>
    </w:p>
    <w:p>
      <w:pPr>
        <w:pStyle w:val="Normal"/>
        <w:jc w:val="both"/>
        <w:rPr/>
      </w:pPr>
      <w:r>
        <w:rPr/>
        <w:t>Não diga que tal pessoa é um bêbado, porque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acreditar nele se o chamarmos de vicioso. Simão, o fariseu, chamou Madalena de pecadora, porque ela já o era há muito tempo; contudo,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exato momento foi justificado. Asas!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precisamos falar, é que ele praticou más ações, ou viveu mal em tal época, que ele faz o mal no presente; mas nunca devemos tirar consequências de ontem para hoje, nem de hoje para ontem, muito menos para amanhã.</w:t>
      </w:r>
    </w:p>
    <w:p>
      <w:pPr>
        <w:pStyle w:val="Normal"/>
        <w:rPr/>
      </w:pPr>
      <w:r>
        <w:rPr/>
      </w:r>
    </w:p>
    <w:p>
      <w:pPr>
        <w:pStyle w:val="Normal"/>
        <w:rPr/>
      </w:pPr>
      <w:r>
        <w:rPr/>
        <w:t>###ID0631###</w:t>
      </w:r>
    </w:p>
    <w:p>
      <w:pPr>
        <w:pStyle w:val="Normal"/>
        <w:jc w:val="both"/>
        <w:rPr/>
      </w:pPr>
      <w:r>
        <w:rPr/>
        <w:t>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Pr>
        <w:pStyle w:val="Normal"/>
        <w:rPr/>
      </w:pPr>
      <w:r>
        <w:rPr/>
      </w:r>
    </w:p>
    <w:p>
      <w:pPr>
        <w:pStyle w:val="Normal"/>
        <w:rPr/>
      </w:pPr>
      <w:r>
        <w:rPr/>
        <w:t>###ID0632###</w:t>
      </w:r>
    </w:p>
    <w:p>
      <w:pPr>
        <w:pStyle w:val="Normal"/>
        <w:jc w:val="both"/>
        <w:rPr/>
      </w:pPr>
      <w:r>
        <w:rPr/>
        <w:t>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Pr>
        <w:pStyle w:val="Normal"/>
        <w:rPr/>
      </w:pPr>
      <w:r>
        <w:rPr/>
      </w:r>
    </w:p>
    <w:p>
      <w:pPr>
        <w:pStyle w:val="Normal"/>
        <w:rPr/>
      </w:pPr>
      <w:r>
        <w:rPr/>
        <w:t>###ID0633###</w:t>
      </w:r>
    </w:p>
    <w:p>
      <w:pPr>
        <w:pStyle w:val="Normal"/>
        <w:jc w:val="both"/>
        <w:rPr/>
      </w:pPr>
      <w:r>
        <w:rPr/>
        <w:t>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Pr>
        <w:pStyle w:val="Normal"/>
        <w:rPr/>
      </w:pPr>
      <w:r>
        <w:rPr/>
      </w:r>
    </w:p>
    <w:p>
      <w:pPr>
        <w:pStyle w:val="Normal"/>
        <w:rPr/>
      </w:pPr>
      <w:r>
        <w:rPr/>
        <w:t>###ID0634###</w:t>
      </w:r>
    </w:p>
    <w:p>
      <w:pPr>
        <w:pStyle w:val="Normal"/>
        <w:jc w:val="both"/>
        <w:rPr/>
      </w:pPr>
      <w:r>
        <w:rPr/>
        <w:t>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Pr>
        <w:pStyle w:val="Normal"/>
        <w:rPr/>
      </w:pPr>
      <w:r>
        <w:rPr/>
      </w:r>
    </w:p>
    <w:p>
      <w:pPr>
        <w:pStyle w:val="Normal"/>
        <w:rPr/>
      </w:pPr>
      <w:r>
        <w:rPr/>
        <w:t>###ID0635###</w:t>
      </w:r>
    </w:p>
    <w:p>
      <w:pPr>
        <w:pStyle w:val="Normal"/>
        <w:jc w:val="both"/>
        <w:rPr/>
      </w:pPr>
      <w:r>
        <w:rPr/>
        <w:t>Cada um se dá ao luxo de censurar príncipes e de falar mal de nações inteiras, segundo as diferentes opiniões que têm a seu respeito. Filoteia, evita essa falta; pois, além de ofender a Deus, ela pode te levar a mil brigas.</w:t>
      </w:r>
    </w:p>
    <w:p>
      <w:pPr>
        <w:pStyle w:val="Normal"/>
        <w:rPr/>
      </w:pPr>
      <w:r>
        <w:rPr/>
      </w:r>
    </w:p>
    <w:p>
      <w:pPr>
        <w:pStyle w:val="Normal"/>
        <w:rPr/>
      </w:pPr>
      <w:r>
        <w:rPr/>
        <w:t>###ID0636###</w:t>
      </w:r>
    </w:p>
    <w:p>
      <w:pPr>
        <w:pStyle w:val="Normal"/>
        <w:jc w:val="both"/>
        <w:rPr/>
      </w:pPr>
      <w:r>
        <w:rPr/>
        <w:t>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Pr>
        <w:pStyle w:val="Normal"/>
        <w:rPr/>
      </w:pPr>
      <w:r>
        <w:rPr/>
      </w:r>
    </w:p>
    <w:p>
      <w:pPr>
        <w:pStyle w:val="Normal"/>
        <w:rPr/>
      </w:pPr>
      <w:r>
        <w:rPr/>
        <w:t>###ID0637###</w:t>
      </w:r>
    </w:p>
    <w:p>
      <w:pPr>
        <w:pStyle w:val="Normal"/>
        <w:jc w:val="both"/>
        <w:rPr/>
      </w:pPr>
      <w:r>
        <w:rPr/>
        <w:t>CAPÍTULO 30 Outros conselhos sobre o Discurso</w:t>
      </w:r>
    </w:p>
    <w:p>
      <w:pPr>
        <w:pStyle w:val="Normal"/>
        <w:rPr/>
      </w:pPr>
      <w:r>
        <w:rPr/>
      </w:r>
    </w:p>
    <w:p>
      <w:pPr>
        <w:pStyle w:val="Normal"/>
        <w:rPr/>
      </w:pPr>
      <w:r>
        <w:rPr/>
        <w:t>###ID0638###</w:t>
      </w:r>
    </w:p>
    <w:p>
      <w:pPr>
        <w:pStyle w:val="Normal"/>
        <w:jc w:val="both"/>
        <w:rPr/>
      </w:pPr>
      <w:r>
        <w:rPr/>
        <w:t>Outros conselhos sobre o Discurso.</w:t>
      </w:r>
    </w:p>
    <w:p>
      <w:pPr>
        <w:pStyle w:val="Normal"/>
        <w:rPr/>
      </w:pPr>
      <w:r>
        <w:rPr/>
      </w:r>
    </w:p>
    <w:p>
      <w:pPr>
        <w:pStyle w:val="Normal"/>
        <w:rPr/>
      </w:pPr>
      <w:r>
        <w:rPr/>
        <w:t>###ID0639###</w:t>
      </w:r>
    </w:p>
    <w:p>
      <w:pPr>
        <w:pStyle w:val="Normal"/>
        <w:jc w:val="both"/>
        <w:rPr/>
      </w:pPr>
      <w:r>
        <w:rPr/>
        <w:t>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Pr>
        <w:pStyle w:val="Normal"/>
        <w:rPr/>
      </w:pPr>
      <w:r>
        <w:rPr/>
      </w:r>
    </w:p>
    <w:p>
      <w:pPr>
        <w:pStyle w:val="Normal"/>
        <w:rPr/>
      </w:pPr>
      <w:r>
        <w:rPr/>
        <w:t>###ID0640###</w:t>
      </w:r>
    </w:p>
    <w:p>
      <w:pPr>
        <w:pStyle w:val="Normal"/>
        <w:jc w:val="both"/>
        <w:rPr/>
      </w:pPr>
      <w:r>
        <w:rPr/>
        <w:t>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Pr>
        <w:pStyle w:val="Normal"/>
        <w:rPr/>
      </w:pPr>
      <w:r>
        <w:rPr/>
      </w:r>
    </w:p>
    <w:p>
      <w:pPr>
        <w:pStyle w:val="Normal"/>
        <w:rPr/>
      </w:pPr>
      <w:r>
        <w:rPr/>
        <w:t>###ID0641###</w:t>
      </w:r>
    </w:p>
    <w:p>
      <w:pPr>
        <w:pStyle w:val="Normal"/>
        <w:jc w:val="both"/>
        <w:rPr/>
      </w:pPr>
      <w:r>
        <w:rPr/>
        <w:t>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Pr>
        <w:pStyle w:val="Normal"/>
        <w:rPr/>
      </w:pPr>
      <w:r>
        <w:rPr/>
      </w:r>
    </w:p>
    <w:p>
      <w:pPr>
        <w:pStyle w:val="Normal"/>
        <w:rPr/>
      </w:pPr>
      <w:r>
        <w:rPr/>
        <w:t>###ID0642###</w:t>
      </w:r>
    </w:p>
    <w:p>
      <w:pPr>
        <w:pStyle w:val="Normal"/>
        <w:jc w:val="both"/>
        <w:rPr/>
      </w:pPr>
      <w:r>
        <w:rPr/>
        <w:t>CAPÍTULO XXXI Passatempos e Recreações; e, em primeiro lugar, daqueles que são lícitos e louváveis</w:t>
      </w:r>
    </w:p>
    <w:p>
      <w:pPr>
        <w:pStyle w:val="Normal"/>
        <w:rPr/>
      </w:pPr>
      <w:r>
        <w:rPr/>
      </w:r>
    </w:p>
    <w:p>
      <w:pPr>
        <w:pStyle w:val="Normal"/>
        <w:rPr/>
      </w:pPr>
      <w:r>
        <w:rPr/>
        <w:t>###ID0643###</w:t>
      </w:r>
    </w:p>
    <w:p>
      <w:pPr>
        <w:pStyle w:val="Normal"/>
        <w:jc w:val="both"/>
        <w:rPr/>
      </w:pPr>
      <w:r>
        <w:rPr/>
        <w:t>Passatempos e recreações: e primeiro, aqueles que são lícitos e louváveis.</w:t>
      </w:r>
    </w:p>
    <w:p>
      <w:pPr>
        <w:pStyle w:val="Normal"/>
        <w:rPr/>
      </w:pPr>
      <w:r>
        <w:rPr/>
      </w:r>
    </w:p>
    <w:p>
      <w:pPr>
        <w:pStyle w:val="Normal"/>
        <w:rPr/>
      </w:pPr>
      <w:r>
        <w:rPr/>
        <w:t>###ID0644###</w:t>
      </w:r>
    </w:p>
    <w:p>
      <w:pPr>
        <w:pStyle w:val="Normal"/>
        <w:jc w:val="both"/>
        <w:rPr/>
      </w:pPr>
      <w:r>
        <w:rPr/>
        <w:t>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Pr>
        <w:pStyle w:val="Normal"/>
        <w:rPr/>
      </w:pPr>
      <w:r>
        <w:rPr/>
      </w:r>
    </w:p>
    <w:p>
      <w:pPr>
        <w:pStyle w:val="Normal"/>
        <w:rPr/>
      </w:pPr>
      <w:r>
        <w:rPr/>
        <w:t>###ID0645###</w:t>
      </w:r>
    </w:p>
    <w:p>
      <w:pPr>
        <w:pStyle w:val="Normal"/>
        <w:jc w:val="both"/>
        <w:rPr/>
      </w:pPr>
      <w:r>
        <w:rPr/>
        <w:t>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Pr>
        <w:pStyle w:val="Normal"/>
        <w:rPr/>
      </w:pPr>
      <w:r>
        <w:rPr/>
      </w:r>
    </w:p>
    <w:p>
      <w:pPr>
        <w:pStyle w:val="Normal"/>
        <w:rPr/>
      </w:pPr>
      <w:r>
        <w:rPr/>
        <w:t>###ID0646###</w:t>
      </w:r>
    </w:p>
    <w:p>
      <w:pPr>
        <w:pStyle w:val="Normal"/>
        <w:jc w:val="both"/>
        <w:rPr/>
      </w:pPr>
      <w:r>
        <w:rPr/>
        <w:t>1 Jogos Proibidos.</w:t>
      </w:r>
    </w:p>
    <w:p>
      <w:pPr>
        <w:pStyle w:val="Normal"/>
        <w:rPr/>
      </w:pPr>
      <w:r>
        <w:rPr/>
      </w:r>
    </w:p>
    <w:p>
      <w:pPr>
        <w:pStyle w:val="Normal"/>
        <w:rPr/>
      </w:pPr>
      <w:r>
        <w:rPr/>
        <w:t>###ID0647###</w:t>
      </w:r>
    </w:p>
    <w:p>
      <w:pPr>
        <w:pStyle w:val="Normal"/>
        <w:jc w:val="both"/>
        <w:rPr/>
      </w:pPr>
      <w:r>
        <w:rPr/>
        <w:t>191 da mente, como tênis, jogos de bola, xadrez, gamão, etc., são recreações em si mesmas boas e lícitas, desde que se evite o excesso, seja no tempo empregado nelas, seja nas apostas, porque se muito tempo é gasto nelas, elas deixam de ser um divertimento, mas uma ocupação, na qual nem a mente nem o corpo se revigoram, mas, ao contrário, ficam entorpecidas e oprimidas. Depois de jogar xadrez cinco ou seis horas, a mente fica bastante fatigada e exausta. Jogar tênis por muito tempo não é revigorar, mas fatigar o corpo; e se a quantia apostada for muito alta, a paixão pelo jogo é despertada; além disso, é injusto arriscar tanto em habilidades de tão pouca importância quanto aquelas que são exercitadas no jogo. Mas, acima de tudo, Filoteia, tome cuidado especial para não colocar suas afeições nessas diversões; pois por mais inocentes que sejam as diversões, quando colocamos nossos corações nelas, elas se tornam viciosas. Não estou dizendo que você não deve sentir prazer enquanto estiver brincando, pois então não seria recreação; mas digo que você não deve fixar sua afeição nisso, nem se divertir por muito tempo com isso, nem ficar muito ansioso por isso.</w:t>
      </w:r>
    </w:p>
    <w:p>
      <w:pPr>
        <w:pStyle w:val="Normal"/>
        <w:rPr/>
      </w:pPr>
      <w:r>
        <w:rPr/>
      </w:r>
    </w:p>
    <w:p>
      <w:pPr>
        <w:pStyle w:val="Normal"/>
        <w:rPr/>
      </w:pPr>
      <w:r>
        <w:rPr/>
        <w:t>###ID0648###</w:t>
      </w:r>
    </w:p>
    <w:p>
      <w:pPr>
        <w:pStyle w:val="Normal"/>
        <w:jc w:val="both"/>
        <w:rPr/>
      </w:pPr>
      <w:r>
        <w:rPr/>
        <w:t>CAPÍTULO 32 Jogos Proibidos</w:t>
      </w:r>
    </w:p>
    <w:p>
      <w:pPr>
        <w:pStyle w:val="Normal"/>
        <w:rPr/>
      </w:pPr>
      <w:r>
        <w:rPr/>
      </w:r>
    </w:p>
    <w:p>
      <w:pPr>
        <w:pStyle w:val="Normal"/>
        <w:rPr/>
      </w:pPr>
      <w:r>
        <w:rPr/>
        <w:t>###ID0649###</w:t>
      </w:r>
    </w:p>
    <w:p>
      <w:pPr>
        <w:pStyle w:val="Normal"/>
        <w:jc w:val="both"/>
        <w:rPr/>
      </w:pPr>
      <w:r>
        <w:rPr/>
        <w:t>Jogos Proibidos.</w:t>
      </w:r>
    </w:p>
    <w:p>
      <w:pPr>
        <w:pStyle w:val="Normal"/>
        <w:rPr/>
      </w:pPr>
      <w:r>
        <w:rPr/>
      </w:r>
    </w:p>
    <w:p>
      <w:pPr>
        <w:pStyle w:val="Normal"/>
        <w:rPr/>
      </w:pPr>
      <w:r>
        <w:rPr/>
        <w:t>###ID0650###</w:t>
      </w:r>
    </w:p>
    <w:p>
      <w:pPr>
        <w:pStyle w:val="Normal"/>
        <w:jc w:val="both"/>
        <w:rPr/>
      </w:pPr>
      <w:r>
        <w:rPr/>
        <w:t>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se torna 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Pr>
        <w:pStyle w:val="Normal"/>
        <w:rPr/>
      </w:pPr>
      <w:r>
        <w:rPr/>
      </w:r>
    </w:p>
    <w:p>
      <w:pPr>
        <w:pStyle w:val="Normal"/>
        <w:rPr/>
      </w:pPr>
      <w:r>
        <w:rPr/>
        <w:t>###ID0651###</w:t>
      </w:r>
    </w:p>
    <w:p>
      <w:pPr>
        <w:pStyle w:val="Normal"/>
        <w:jc w:val="both"/>
        <w:rPr/>
      </w:pPr>
      <w:r>
        <w:rPr/>
        <w:t>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Pr>
        <w:pStyle w:val="Normal"/>
        <w:rPr/>
      </w:pPr>
      <w:r>
        <w:rPr/>
      </w:r>
    </w:p>
    <w:p>
      <w:pPr>
        <w:pStyle w:val="Normal"/>
        <w:rPr/>
      </w:pPr>
      <w:r>
        <w:rPr/>
        <w:t>###ID0652###</w:t>
      </w:r>
    </w:p>
    <w:p>
      <w:pPr>
        <w:pStyle w:val="Normal"/>
        <w:jc w:val="both"/>
        <w:rPr/>
      </w:pPr>
      <w:r>
        <w:rPr/>
        <w:t>CAPÍTULO 33 Bailes e passatempos que são lícitos, mas perigosos</w:t>
      </w:r>
    </w:p>
    <w:p>
      <w:pPr>
        <w:pStyle w:val="Normal"/>
        <w:rPr/>
      </w:pPr>
      <w:r>
        <w:rPr/>
      </w:r>
    </w:p>
    <w:p>
      <w:pPr>
        <w:pStyle w:val="Normal"/>
        <w:rPr/>
      </w:pPr>
      <w:r>
        <w:rPr/>
        <w:t>###ID0653###</w:t>
      </w:r>
    </w:p>
    <w:p>
      <w:pPr>
        <w:pStyle w:val="Normal"/>
        <w:jc w:val="both"/>
        <w:rPr/>
      </w:pPr>
      <w:r>
        <w:rPr/>
        <w:t>Bolas e passatempos que são lícitos, mas perigosos.</w:t>
      </w:r>
    </w:p>
    <w:p>
      <w:pPr>
        <w:pStyle w:val="Normal"/>
        <w:rPr/>
      </w:pPr>
      <w:r>
        <w:rPr/>
      </w:r>
    </w:p>
    <w:p>
      <w:pPr>
        <w:pStyle w:val="Normal"/>
        <w:rPr/>
      </w:pPr>
      <w:r>
        <w:rPr/>
        <w:t>###ID0654###</w:t>
      </w:r>
    </w:p>
    <w:p>
      <w:pPr>
        <w:pStyle w:val="Normal"/>
        <w:jc w:val="both"/>
        <w:rPr/>
      </w:pPr>
      <w:r>
        <w:rPr/>
        <w:t>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Pr>
        <w:pStyle w:val="Normal"/>
        <w:rPr/>
      </w:pPr>
      <w:r>
        <w:rPr/>
      </w:r>
    </w:p>
    <w:p>
      <w:pPr>
        <w:pStyle w:val="Normal"/>
        <w:rPr/>
      </w:pPr>
      <w:r>
        <w:rPr/>
        <w:t>###ID0655###</w:t>
      </w:r>
    </w:p>
    <w:p>
      <w:pPr>
        <w:pStyle w:val="Normal"/>
        <w:jc w:val="both"/>
        <w:rPr/>
      </w:pPr>
      <w:r>
        <w:rPr/>
        <w:t>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Pr>
        <w:pStyle w:val="Normal"/>
        <w:rPr/>
      </w:pPr>
      <w:r>
        <w:rPr/>
      </w:r>
    </w:p>
    <w:p>
      <w:pPr>
        <w:pStyle w:val="Normal"/>
        <w:rPr/>
      </w:pPr>
      <w:r>
        <w:rPr/>
        <w:t>###ID0656###</w:t>
      </w:r>
    </w:p>
    <w:p>
      <w:pPr>
        <w:pStyle w:val="Normal"/>
        <w:jc w:val="both"/>
        <w:rPr/>
      </w:pPr>
      <w:r>
        <w:rPr/>
        <w:t>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Pr>
        <w:pStyle w:val="Normal"/>
        <w:rPr/>
      </w:pPr>
      <w:r>
        <w:rPr/>
      </w:r>
    </w:p>
    <w:p>
      <w:pPr>
        <w:pStyle w:val="Normal"/>
        <w:rPr/>
      </w:pPr>
      <w:r>
        <w:rPr/>
        <w:t>###ID0657###</w:t>
      </w:r>
    </w:p>
    <w:p>
      <w:pPr>
        <w:pStyle w:val="Normal"/>
        <w:jc w:val="both"/>
        <w:rPr/>
      </w:pPr>
      <w:r>
        <w:rPr/>
        <w:t>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Pr>
        <w:pStyle w:val="Normal"/>
        <w:rPr/>
      </w:pPr>
      <w:r>
        <w:rPr/>
      </w:r>
    </w:p>
    <w:p>
      <w:pPr>
        <w:pStyle w:val="Normal"/>
        <w:rPr/>
      </w:pPr>
      <w:r>
        <w:rPr/>
        <w:t>###ID0658###</w:t>
      </w:r>
    </w:p>
    <w:p>
      <w:pPr>
        <w:pStyle w:val="Normal"/>
        <w:jc w:val="both"/>
        <w:rPr/>
      </w:pPr>
      <w:r>
        <w:rPr/>
        <w:t>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Pr>
        <w:pStyle w:val="Normal"/>
        <w:rPr/>
      </w:pPr>
      <w:r>
        <w:rPr/>
      </w:r>
    </w:p>
    <w:p>
      <w:pPr>
        <w:pStyle w:val="Normal"/>
        <w:rPr/>
      </w:pPr>
      <w:r>
        <w:rPr/>
        <w:t>###ID0659###</w:t>
      </w:r>
    </w:p>
    <w:p>
      <w:pPr>
        <w:pStyle w:val="Normal"/>
        <w:jc w:val="both"/>
        <w:rPr/>
      </w:pPr>
      <w:r>
        <w:rPr/>
        <w:t>Apresentei estas pequenas considerações para você; Deus lhe sugerirá muitas outras com efeitos semelhantes, desde que você O tema.</w:t>
      </w:r>
    </w:p>
    <w:p>
      <w:pPr>
        <w:pStyle w:val="Normal"/>
        <w:rPr/>
      </w:pPr>
      <w:r>
        <w:rPr/>
      </w:r>
    </w:p>
    <w:p>
      <w:pPr>
        <w:pStyle w:val="Normal"/>
        <w:rPr/>
      </w:pPr>
      <w:r>
        <w:rPr/>
        <w:t>###ID0660###</w:t>
      </w:r>
    </w:p>
    <w:p>
      <w:pPr>
        <w:pStyle w:val="Normal"/>
        <w:jc w:val="both"/>
        <w:rPr/>
      </w:pPr>
      <w:r>
        <w:rPr/>
        <w:t>CAPÍTULO 34 A que horas podemos brincar ou dançar</w:t>
      </w:r>
    </w:p>
    <w:p>
      <w:pPr>
        <w:pStyle w:val="Normal"/>
        <w:rPr/>
      </w:pPr>
      <w:r>
        <w:rPr/>
      </w:r>
    </w:p>
    <w:p>
      <w:pPr>
        <w:pStyle w:val="Normal"/>
        <w:rPr/>
      </w:pPr>
      <w:r>
        <w:rPr/>
        <w:t>###ID0661###</w:t>
      </w:r>
    </w:p>
    <w:p>
      <w:pPr>
        <w:pStyle w:val="Normal"/>
        <w:jc w:val="both"/>
        <w:rPr/>
      </w:pPr>
      <w:r>
        <w:rPr/>
        <w:t>A que horas podemos brincar ou dançar.</w:t>
      </w:r>
    </w:p>
    <w:p>
      <w:pPr>
        <w:pStyle w:val="Normal"/>
        <w:rPr/>
      </w:pPr>
      <w:r>
        <w:rPr/>
      </w:r>
    </w:p>
    <w:p>
      <w:pPr>
        <w:pStyle w:val="Normal"/>
        <w:rPr/>
      </w:pPr>
      <w:r>
        <w:rPr/>
        <w:t>###ID0662###</w:t>
      </w:r>
    </w:p>
    <w:p>
      <w:pPr>
        <w:pStyle w:val="Normal"/>
        <w:jc w:val="both"/>
        <w:rPr/>
      </w:pPr>
      <w:r>
        <w:rPr/>
        <w:t>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Pr>
        <w:pStyle w:val="Normal"/>
        <w:rPr/>
      </w:pPr>
      <w:r>
        <w:rPr/>
      </w:r>
    </w:p>
    <w:p>
      <w:pPr>
        <w:pStyle w:val="Normal"/>
        <w:rPr/>
      </w:pPr>
      <w:r>
        <w:rPr/>
        <w:t>###ID0663###</w:t>
      </w:r>
    </w:p>
    <w:p>
      <w:pPr>
        <w:pStyle w:val="Normal"/>
        <w:jc w:val="both"/>
        <w:rPr/>
      </w:pPr>
      <w:r>
        <w:rPr/>
        <w:t>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Pr>
        <w:pStyle w:val="Normal"/>
        <w:rPr/>
      </w:pPr>
      <w:r>
        <w:rPr/>
      </w:r>
    </w:p>
    <w:p>
      <w:pPr>
        <w:pStyle w:val="Normal"/>
        <w:rPr/>
      </w:pPr>
      <w:r>
        <w:rPr/>
        <w:t>###ID0664###</w:t>
      </w:r>
    </w:p>
    <w:p>
      <w:pPr>
        <w:pStyle w:val="Normal"/>
        <w:jc w:val="both"/>
        <w:rPr/>
      </w:pPr>
      <w:r>
        <w:rPr/>
        <w:t>CAPÍTULO 35 Devemos ser fiéis tanto nas grandes como nas pequenas ocasiões</w:t>
      </w:r>
    </w:p>
    <w:p>
      <w:pPr>
        <w:pStyle w:val="Normal"/>
        <w:rPr/>
      </w:pPr>
      <w:r>
        <w:rPr/>
      </w:r>
    </w:p>
    <w:p>
      <w:pPr>
        <w:pStyle w:val="Normal"/>
        <w:rPr/>
      </w:pPr>
      <w:r>
        <w:rPr/>
        <w:t>###ID0665###</w:t>
      </w:r>
    </w:p>
    <w:p>
      <w:pPr>
        <w:pStyle w:val="Normal"/>
        <w:jc w:val="both"/>
        <w:rPr/>
      </w:pPr>
      <w:r>
        <w:rPr/>
        <w:t>Devemos ser fiéis tanto em ocasiões grandes como pequenas.</w:t>
      </w:r>
    </w:p>
    <w:p>
      <w:pPr>
        <w:pStyle w:val="Normal"/>
        <w:rPr/>
      </w:pPr>
      <w:r>
        <w:rPr/>
      </w:r>
    </w:p>
    <w:p>
      <w:pPr>
        <w:pStyle w:val="Normal"/>
        <w:rPr/>
      </w:pPr>
      <w:r>
        <w:rPr/>
        <w:t>###ID0666###</w:t>
      </w:r>
    </w:p>
    <w:p>
      <w:pPr>
        <w:pStyle w:val="Normal"/>
        <w:jc w:val="both"/>
        <w:rPr/>
      </w:pPr>
      <w:r>
        <w:rPr/>
        <w:t>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servirmos segundo o Seu gosto, devemos cuidar de O servir bem, não só nas coisas grandes e elevadas, mas também nas pequenas e humildes, pois podemos, tanto por uma como por outra, ferir o Seu coração com amor.</w:t>
      </w:r>
    </w:p>
    <w:p>
      <w:pPr>
        <w:pStyle w:val="Normal"/>
        <w:rPr/>
      </w:pPr>
      <w:r>
        <w:rPr/>
      </w:r>
    </w:p>
    <w:p>
      <w:pPr>
        <w:pStyle w:val="Normal"/>
        <w:rPr/>
      </w:pPr>
      <w:r>
        <w:rPr/>
        <w:t>###ID0667###</w:t>
      </w:r>
    </w:p>
    <w:p>
      <w:pPr>
        <w:pStyle w:val="Normal"/>
        <w:jc w:val="both"/>
        <w:rPr/>
      </w:pPr>
      <w:r>
        <w:rPr/>
        <w:t>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Pr>
        <w:pStyle w:val="Normal"/>
        <w:rPr/>
      </w:pPr>
      <w:r>
        <w:rPr/>
      </w:r>
    </w:p>
    <w:p>
      <w:pPr>
        <w:pStyle w:val="Normal"/>
        <w:rPr/>
      </w:pPr>
      <w:r>
        <w:rPr/>
        <w:t>###ID0668###</w:t>
      </w:r>
    </w:p>
    <w:p>
      <w:pPr>
        <w:pStyle w:val="Normal"/>
        <w:jc w:val="both"/>
        <w:rPr/>
      </w:pPr>
      <w:r>
        <w:rPr/>
        <w:t>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Pr>
        <w:pStyle w:val="Normal"/>
        <w:rPr/>
      </w:pPr>
      <w:r>
        <w:rPr/>
      </w:r>
    </w:p>
    <w:p>
      <w:pPr>
        <w:pStyle w:val="Normal"/>
        <w:rPr/>
      </w:pPr>
      <w:r>
        <w:rPr/>
        <w:t>###ID0669###</w:t>
      </w:r>
    </w:p>
    <w:p>
      <w:pPr>
        <w:pStyle w:val="Normal"/>
        <w:jc w:val="both"/>
        <w:rPr/>
      </w:pPr>
      <w:r>
        <w:rPr/>
        <w:t>"para entrar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Pr>
        <w:pStyle w:val="Normal"/>
        <w:rPr/>
      </w:pPr>
      <w:r>
        <w:rPr/>
      </w:r>
    </w:p>
    <w:p>
      <w:pPr>
        <w:pStyle w:val="Normal"/>
        <w:rPr/>
      </w:pPr>
      <w:r>
        <w:rPr/>
        <w:t>###ID0670###</w:t>
      </w:r>
    </w:p>
    <w:p>
      <w:pPr>
        <w:pStyle w:val="Normal"/>
        <w:jc w:val="both"/>
        <w:rPr/>
      </w:pPr>
      <w:r>
        <w:rPr/>
        <w:t>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Pr>
        <w:pStyle w:val="Normal"/>
        <w:rPr/>
      </w:pPr>
      <w:r>
        <w:rPr/>
      </w:r>
    </w:p>
    <w:p>
      <w:pPr>
        <w:pStyle w:val="Normal"/>
        <w:rPr/>
      </w:pPr>
      <w:r>
        <w:rPr/>
        <w:t>###ID0671###</w:t>
      </w:r>
    </w:p>
    <w:p>
      <w:pPr>
        <w:pStyle w:val="Normal"/>
        <w:jc w:val="both"/>
        <w:rPr/>
      </w:pPr>
      <w:r>
        <w:rPr/>
        <w:t>CAPÍTULO 36 Como manter sua mente justa e razoável</w:t>
      </w:r>
    </w:p>
    <w:p>
      <w:pPr>
        <w:pStyle w:val="Normal"/>
        <w:rPr/>
      </w:pPr>
      <w:r>
        <w:rPr/>
      </w:r>
    </w:p>
    <w:p>
      <w:pPr>
        <w:pStyle w:val="Normal"/>
        <w:rPr/>
      </w:pPr>
      <w:r>
        <w:rPr/>
        <w:t>###ID0672###</w:t>
      </w:r>
    </w:p>
    <w:p>
      <w:pPr>
        <w:pStyle w:val="Normal"/>
        <w:jc w:val="both"/>
        <w:rPr/>
      </w:pPr>
      <w:r>
        <w:rPr/>
        <w:t>Como manter sua mente justa e razoável.</w:t>
      </w:r>
    </w:p>
    <w:p>
      <w:pPr>
        <w:pStyle w:val="Normal"/>
        <w:rPr/>
      </w:pPr>
      <w:r>
        <w:rPr/>
      </w:r>
    </w:p>
    <w:p>
      <w:pPr>
        <w:pStyle w:val="Normal"/>
        <w:rPr/>
      </w:pPr>
      <w:r>
        <w:rPr/>
        <w:t>###ID0673###</w:t>
      </w:r>
    </w:p>
    <w:p>
      <w:pPr>
        <w:pStyle w:val="Normal"/>
        <w:jc w:val="both"/>
        <w:rPr/>
      </w:pPr>
      <w:r>
        <w:rPr/>
        <w:t>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Pr>
        <w:pStyle w:val="Normal"/>
        <w:rPr/>
      </w:pPr>
      <w:r>
        <w:rPr/>
      </w:r>
    </w:p>
    <w:p>
      <w:pPr>
        <w:pStyle w:val="Normal"/>
        <w:rPr/>
      </w:pPr>
      <w:r>
        <w:rPr/>
        <w:t>###ID0674###</w:t>
      </w:r>
    </w:p>
    <w:p>
      <w:pPr>
        <w:pStyle w:val="Normal"/>
        <w:jc w:val="both"/>
        <w:rPr/>
      </w:pPr>
      <w:r>
        <w:rPr/>
        <w:t>Não são injustas e irracionais as coisas sobre as quais vou falar? Condenamos</w:t>
      </w:r>
    </w:p>
    <w:p>
      <w:pPr>
        <w:pStyle w:val="Normal"/>
        <w:rPr/>
      </w:pPr>
      <w:r>
        <w:rPr/>
      </w:r>
    </w:p>
    <w:p>
      <w:pPr>
        <w:pStyle w:val="Normal"/>
        <w:rPr/>
      </w:pPr>
      <w:r>
        <w:rPr/>
        <w:t>###ID0675###</w:t>
      </w:r>
    </w:p>
    <w:p>
      <w:pPr>
        <w:pStyle w:val="Normal"/>
        <w:jc w:val="both"/>
        <w:rPr/>
      </w:pPr>
      <w:r>
        <w:rPr/>
        <w:t>1 tudo o que há de pequeno em nossos vizinhos e nos desculpamos em coisas grandes — queremos vender muito caro e comprar muito barato; desejamos que a justiça seja executada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Pr>
        <w:pStyle w:val="Normal"/>
        <w:rPr/>
      </w:pPr>
      <w:r>
        <w:rPr/>
      </w:r>
    </w:p>
    <w:p>
      <w:pPr>
        <w:pStyle w:val="Normal"/>
        <w:rPr/>
      </w:pPr>
      <w:r>
        <w:rPr/>
        <w:t>###ID0676###</w:t>
      </w:r>
    </w:p>
    <w:p>
      <w:pPr>
        <w:pStyle w:val="Normal"/>
        <w:jc w:val="both"/>
        <w:rPr/>
      </w:pPr>
      <w:r>
        <w:rPr/>
        <w:t>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Pr>
        <w:pStyle w:val="Normal"/>
        <w:rPr/>
      </w:pPr>
      <w:r>
        <w:rPr/>
      </w:r>
    </w:p>
    <w:p>
      <w:pPr>
        <w:pStyle w:val="Normal"/>
        <w:rPr/>
      </w:pPr>
      <w:r>
        <w:rPr/>
        <w:t>###ID0677###</w:t>
      </w:r>
    </w:p>
    <w:p>
      <w:pPr>
        <w:pStyle w:val="Normal"/>
        <w:jc w:val="both"/>
        <w:rPr/>
      </w:pPr>
      <w:r>
        <w:rPr/>
        <w:t>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Pr>
        <w:pStyle w:val="Normal"/>
        <w:rPr/>
      </w:pPr>
      <w:r>
        <w:rPr/>
      </w:r>
    </w:p>
    <w:p>
      <w:pPr>
        <w:pStyle w:val="Normal"/>
        <w:rPr/>
      </w:pPr>
      <w:r>
        <w:rPr/>
        <w:t>###ID0678###</w:t>
      </w:r>
    </w:p>
    <w:p>
      <w:pPr>
        <w:pStyle w:val="Normal"/>
        <w:jc w:val="both"/>
        <w:rPr/>
      </w:pPr>
      <w:r>
        <w:rPr/>
        <w:t>CAPÍTULO XXXVII. Desejos</w:t>
      </w:r>
    </w:p>
    <w:p>
      <w:pPr>
        <w:pStyle w:val="Normal"/>
        <w:rPr/>
      </w:pPr>
      <w:r>
        <w:rPr/>
      </w:r>
    </w:p>
    <w:p>
      <w:pPr>
        <w:pStyle w:val="Normal"/>
        <w:rPr/>
      </w:pPr>
      <w:r>
        <w:rPr/>
        <w:t>###ID0679###</w:t>
      </w:r>
    </w:p>
    <w:p>
      <w:pPr>
        <w:pStyle w:val="Normal"/>
        <w:jc w:val="both"/>
        <w:rPr/>
      </w:pPr>
      <w:r>
        <w:rPr/>
        <w:t>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que as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Pr>
        <w:pStyle w:val="Normal"/>
        <w:rPr/>
      </w:pPr>
      <w:r>
        <w:rPr/>
      </w:r>
    </w:p>
    <w:p>
      <w:pPr>
        <w:pStyle w:val="Normal"/>
        <w:rPr/>
      </w:pPr>
      <w:r>
        <w:rPr/>
        <w:t>###ID0680###</w:t>
      </w:r>
    </w:p>
    <w:p>
      <w:pPr>
        <w:pStyle w:val="Normal"/>
        <w:jc w:val="both"/>
        <w:rPr/>
      </w:pPr>
      <w:r>
        <w:rPr/>
        <w:t>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mal algum.</w:t>
      </w:r>
    </w:p>
    <w:p>
      <w:pPr>
        <w:pStyle w:val="Normal"/>
        <w:rPr/>
      </w:pPr>
      <w:r>
        <w:rPr/>
      </w:r>
    </w:p>
    <w:p>
      <w:pPr>
        <w:pStyle w:val="Normal"/>
        <w:rPr/>
      </w:pPr>
      <w:r>
        <w:rPr/>
        <w:t>###ID0681###</w:t>
      </w:r>
    </w:p>
    <w:p>
      <w:pPr>
        <w:pStyle w:val="Normal"/>
        <w:jc w:val="both"/>
        <w:rPr/>
      </w:pPr>
      <w:r>
        <w:rPr/>
        <w:t>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Pr>
        <w:pStyle w:val="Normal"/>
        <w:rPr/>
      </w:pPr>
      <w:r>
        <w:rPr/>
      </w:r>
    </w:p>
    <w:p>
      <w:pPr>
        <w:pStyle w:val="Normal"/>
        <w:rPr/>
      </w:pPr>
      <w:r>
        <w:rPr/>
        <w:t>###ID0682###</w:t>
      </w:r>
    </w:p>
    <w:p>
      <w:pPr>
        <w:pStyle w:val="Normal"/>
        <w:jc w:val="both"/>
        <w:rPr/>
      </w:pPr>
      <w:r>
        <w:rPr/>
        <w:t>Uma variedade de alimentos, ingerida em quantidades consideráveis, sobrecarrega o estômago e, se for fraca, o destrói. Não sobrecarregue, portanto, sua alma, nem com uma multidão de desejos mundanos, que podem levá-lo à ruína, nem mesmo com os espirituais, pois eles tendem a suplicar por distrações. Quando a alma purificada se encontra livre das más inclinações, ela</w:t>
      </w:r>
    </w:p>
    <w:p>
      <w:pPr>
        <w:pStyle w:val="Normal"/>
        <w:rPr/>
      </w:pPr>
      <w:r>
        <w:rPr/>
      </w:r>
    </w:p>
    <w:p>
      <w:pPr>
        <w:pStyle w:val="Normal"/>
        <w:rPr/>
      </w:pPr>
      <w:r>
        <w:rPr/>
        <w:t>###ID0683###</w:t>
      </w:r>
    </w:p>
    <w:p>
      <w:pPr>
        <w:pStyle w:val="Normal"/>
        <w:jc w:val="both"/>
        <w:rPr/>
      </w:pPr>
      <w:r>
        <w:rPr/>
        <w:t>Sinto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realizar no momento presente, e os utilize da melhor forma depois; Deus lhe enviará outros, que você também deve praticar em seu devido tempo, e assim você nunca perderá seu tempo em desejos inúteis, mas os apresentará todos em boa ordem; mas quanto àqueles que não podem ser imediatamente realizados, eles devem ser trancados em algum canto do coração até que chegue a sua hora. Este conselho não dou apenas às pessoas espirituais, mas também às do mundo; pois sem atendê-lo, não haveria vida sem ansiedade e confusão.</w:t>
      </w:r>
    </w:p>
    <w:p>
      <w:pPr>
        <w:pStyle w:val="Normal"/>
        <w:rPr/>
      </w:pPr>
      <w:r>
        <w:rPr/>
      </w:r>
    </w:p>
    <w:p>
      <w:pPr>
        <w:pStyle w:val="Normal"/>
        <w:rPr/>
      </w:pPr>
      <w:r>
        <w:rPr/>
        <w:t>###ID0684###</w:t>
      </w:r>
    </w:p>
    <w:p>
      <w:pPr>
        <w:pStyle w:val="Normal"/>
        <w:jc w:val="both"/>
        <w:rPr/>
      </w:pPr>
      <w:r>
        <w:rPr/>
        <w:t>CAPÍTULO 38 Instruções para Pessoas Casadas</w:t>
      </w:r>
    </w:p>
    <w:p>
      <w:pPr>
        <w:pStyle w:val="Normal"/>
        <w:rPr/>
      </w:pPr>
      <w:r>
        <w:rPr/>
      </w:r>
    </w:p>
    <w:p>
      <w:pPr>
        <w:pStyle w:val="Normal"/>
        <w:rPr/>
      </w:pPr>
      <w:r>
        <w:rPr/>
        <w:t>###ID0685###</w:t>
      </w:r>
    </w:p>
    <w:p>
      <w:pPr>
        <w:pStyle w:val="Normal"/>
        <w:jc w:val="both"/>
        <w:rPr/>
      </w:pPr>
      <w:r>
        <w:rPr/>
        <w:t>Instruções para pessoas casadas.</w:t>
      </w:r>
    </w:p>
    <w:p>
      <w:pPr>
        <w:pStyle w:val="Normal"/>
        <w:rPr/>
      </w:pPr>
      <w:r>
        <w:rPr/>
      </w:r>
    </w:p>
    <w:p>
      <w:pPr>
        <w:pStyle w:val="Normal"/>
        <w:rPr/>
      </w:pPr>
      <w:r>
        <w:rPr/>
        <w:t>###ID0686###</w:t>
      </w:r>
    </w:p>
    <w:p>
      <w:pPr>
        <w:pStyle w:val="Normal"/>
        <w:jc w:val="both"/>
        <w:rPr/>
      </w:pPr>
      <w:r>
        <w:rPr/>
        <w:t>"O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Pr>
        <w:pStyle w:val="Normal"/>
        <w:rPr/>
      </w:pPr>
      <w:r>
        <w:rPr/>
      </w:r>
    </w:p>
    <w:p>
      <w:pPr>
        <w:pStyle w:val="Normal"/>
        <w:rPr/>
      </w:pPr>
      <w:r>
        <w:rPr/>
        <w:t>###ID0687###</w:t>
      </w:r>
    </w:p>
    <w:p>
      <w:pPr>
        <w:pStyle w:val="Normal"/>
        <w:jc w:val="both"/>
        <w:rPr/>
      </w:pPr>
      <w:r>
        <w:rPr/>
        <w:t>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Pr>
        <w:pStyle w:val="Normal"/>
        <w:rPr/>
      </w:pPr>
      <w:r>
        <w:rPr/>
      </w:r>
    </w:p>
    <w:p>
      <w:pPr>
        <w:pStyle w:val="Normal"/>
        <w:rPr/>
      </w:pPr>
      <w:r>
        <w:rPr/>
        <w:t>###ID0688###</w:t>
      </w:r>
    </w:p>
    <w:p>
      <w:pPr>
        <w:pStyle w:val="Normal"/>
        <w:jc w:val="both"/>
        <w:rPr/>
      </w:pPr>
      <w:r>
        <w:rPr/>
        <w:t>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Pr>
        <w:pStyle w:val="Normal"/>
        <w:rPr/>
      </w:pPr>
      <w:r>
        <w:rPr/>
      </w:r>
    </w:p>
    <w:p>
      <w:pPr>
        <w:pStyle w:val="Normal"/>
        <w:rPr/>
      </w:pPr>
      <w:r>
        <w:rPr/>
        <w:t>###ID0689###</w:t>
      </w:r>
    </w:p>
    <w:p>
      <w:pPr>
        <w:pStyle w:val="Normal"/>
        <w:jc w:val="both"/>
        <w:rPr/>
      </w:pPr>
      <w:r>
        <w:rPr/>
        <w:t>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Pr>
        <w:pStyle w:val="Normal"/>
        <w:rPr/>
      </w:pPr>
      <w:r>
        <w:rPr/>
      </w:r>
    </w:p>
    <w:p>
      <w:pPr>
        <w:pStyle w:val="Normal"/>
        <w:rPr/>
      </w:pPr>
      <w:r>
        <w:rPr/>
        <w:t>###ID0690###</w:t>
      </w:r>
    </w:p>
    <w:p>
      <w:pPr>
        <w:pStyle w:val="Normal"/>
        <w:jc w:val="both"/>
        <w:rPr/>
      </w:pPr>
      <w:r>
        <w:rPr/>
        <w:t>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Pr>
        <w:pStyle w:val="Normal"/>
        <w:rPr/>
      </w:pPr>
      <w:r>
        <w:rPr/>
      </w:r>
    </w:p>
    <w:p>
      <w:pPr>
        <w:pStyle w:val="Normal"/>
        <w:rPr/>
      </w:pPr>
      <w:r>
        <w:rPr/>
        <w:t>###ID0691###</w:t>
      </w:r>
    </w:p>
    <w:p>
      <w:pPr>
        <w:pStyle w:val="Normal"/>
        <w:jc w:val="both"/>
        <w:rPr/>
      </w:pPr>
      <w:r>
        <w:rPr/>
        <w:t>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Pr>
        <w:pStyle w:val="Normal"/>
        <w:rPr/>
      </w:pPr>
      <w:r>
        <w:rPr/>
      </w:r>
    </w:p>
    <w:p>
      <w:pPr>
        <w:pStyle w:val="Normal"/>
        <w:rPr/>
      </w:pPr>
      <w:r>
        <w:rPr/>
        <w:t>###ID0692###</w:t>
      </w:r>
    </w:p>
    <w:p>
      <w:pPr>
        <w:pStyle w:val="Normal"/>
        <w:jc w:val="both"/>
        <w:rPr/>
      </w:pPr>
      <w:r>
        <w:rPr/>
        <w:t>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Pr>
        <w:pStyle w:val="Normal"/>
        <w:rPr/>
      </w:pPr>
      <w:r>
        <w:rPr/>
      </w:r>
    </w:p>
    <w:p>
      <w:pPr>
        <w:pStyle w:val="Normal"/>
        <w:rPr/>
      </w:pPr>
      <w:r>
        <w:rPr/>
        <w:t>###ID0693###</w:t>
      </w:r>
    </w:p>
    <w:p>
      <w:pPr>
        <w:pStyle w:val="Normal"/>
        <w:jc w:val="both"/>
        <w:rPr/>
      </w:pPr>
      <w:r>
        <w:rPr/>
        <w:t>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Pr>
        <w:pStyle w:val="Normal"/>
        <w:rPr/>
      </w:pPr>
      <w:r>
        <w:rPr/>
      </w:r>
    </w:p>
    <w:p>
      <w:pPr>
        <w:pStyle w:val="Normal"/>
        <w:rPr/>
      </w:pPr>
      <w:r>
        <w:rPr/>
        <w:t>###ID0694###</w:t>
      </w:r>
    </w:p>
    <w:p>
      <w:pPr>
        <w:pStyle w:val="Normal"/>
        <w:jc w:val="both"/>
        <w:rPr/>
      </w:pPr>
      <w:r>
        <w:rPr/>
        <w:t>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Pr>
        <w:pStyle w:val="Normal"/>
        <w:rPr/>
      </w:pPr>
      <w:r>
        <w:rPr/>
      </w:r>
    </w:p>
    <w:p>
      <w:pPr>
        <w:pStyle w:val="Normal"/>
        <w:rPr/>
      </w:pPr>
      <w:r>
        <w:rPr/>
        <w:t>###ID0695###</w:t>
      </w:r>
    </w:p>
    <w:p>
      <w:pPr>
        <w:pStyle w:val="Normal"/>
        <w:jc w:val="both"/>
        <w:rPr/>
      </w:pPr>
      <w:r>
        <w:rPr/>
        <w:t>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Pr>
        <w:pStyle w:val="Normal"/>
        <w:rPr/>
      </w:pPr>
      <w:r>
        <w:rPr/>
      </w:r>
    </w:p>
    <w:p>
      <w:pPr>
        <w:pStyle w:val="Normal"/>
        <w:rPr/>
      </w:pPr>
      <w:r>
        <w:rPr/>
        <w:t>###ID0696###</w:t>
      </w:r>
    </w:p>
    <w:p>
      <w:pPr>
        <w:pStyle w:val="Normal"/>
        <w:jc w:val="both"/>
        <w:rPr/>
      </w:pPr>
      <w:r>
        <w:rPr/>
        <w:t>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Pr>
        <w:pStyle w:val="Normal"/>
        <w:rPr/>
      </w:pPr>
      <w:r>
        <w:rPr/>
      </w:r>
    </w:p>
    <w:p>
      <w:pPr>
        <w:pStyle w:val="Normal"/>
        <w:rPr/>
      </w:pPr>
      <w:r>
        <w:rPr/>
        <w:t>###ID0697###</w:t>
      </w:r>
    </w:p>
    <w:p>
      <w:pPr>
        <w:pStyle w:val="Normal"/>
        <w:jc w:val="both"/>
        <w:rPr/>
      </w:pPr>
      <w:r>
        <w:rPr/>
        <w:t>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Pr>
        <w:pStyle w:val="Normal"/>
        <w:rPr/>
      </w:pPr>
      <w:r>
        <w:rPr/>
      </w:r>
    </w:p>
    <w:p>
      <w:pPr>
        <w:pStyle w:val="Normal"/>
        <w:rPr/>
      </w:pPr>
      <w:r>
        <w:rPr/>
        <w:t>###ID0698###</w:t>
      </w:r>
    </w:p>
    <w:p>
      <w:pPr>
        <w:pStyle w:val="Normal"/>
        <w:jc w:val="both"/>
        <w:rPr/>
      </w:pPr>
      <w:r>
        <w:rPr/>
        <w:t>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Pr>
        <w:pStyle w:val="Normal"/>
        <w:rPr/>
      </w:pPr>
      <w:r>
        <w:rPr/>
      </w:r>
    </w:p>
    <w:p>
      <w:pPr>
        <w:pStyle w:val="Normal"/>
        <w:rPr/>
      </w:pPr>
      <w:r>
        <w:rPr/>
        <w:t>###ID0699###</w:t>
      </w:r>
    </w:p>
    <w:p>
      <w:pPr>
        <w:pStyle w:val="Normal"/>
        <w:jc w:val="both"/>
        <w:rPr/>
      </w:pPr>
      <w:r>
        <w:rPr/>
        <w:t>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seu tempo,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Pr>
        <w:pStyle w:val="Normal"/>
        <w:rPr/>
      </w:pPr>
      <w:r>
        <w:rPr/>
      </w:r>
    </w:p>
    <w:p>
      <w:pPr>
        <w:pStyle w:val="Normal"/>
        <w:rPr/>
      </w:pPr>
      <w:r>
        <w:rPr/>
        <w:t>###ID0700###</w:t>
      </w:r>
    </w:p>
    <w:p>
      <w:pPr>
        <w:pStyle w:val="Normal"/>
        <w:jc w:val="both"/>
        <w:rPr/>
      </w:pPr>
      <w:r>
        <w:rPr/>
        <w:t>CAPÍTULO 39 Instruções para Viúvas</w:t>
      </w:r>
    </w:p>
    <w:p>
      <w:pPr>
        <w:pStyle w:val="Normal"/>
        <w:rPr/>
      </w:pPr>
      <w:r>
        <w:rPr/>
      </w:r>
    </w:p>
    <w:p>
      <w:pPr>
        <w:pStyle w:val="Normal"/>
        <w:rPr/>
      </w:pPr>
      <w:r>
        <w:rPr/>
        <w:t>###ID0701###</w:t>
      </w:r>
    </w:p>
    <w:p>
      <w:pPr>
        <w:pStyle w:val="Normal"/>
        <w:jc w:val="both"/>
        <w:rPr/>
      </w:pPr>
      <w:r>
        <w:rPr/>
        <w:t>Instruções para viúvas.</w:t>
      </w:r>
    </w:p>
    <w:p>
      <w:pPr>
        <w:pStyle w:val="Normal"/>
        <w:rPr/>
      </w:pPr>
      <w:r>
        <w:rPr/>
      </w:r>
    </w:p>
    <w:p>
      <w:pPr>
        <w:pStyle w:val="Normal"/>
        <w:rPr/>
      </w:pPr>
      <w:r>
        <w:rPr/>
        <w:t>###ID0702###</w:t>
      </w:r>
    </w:p>
    <w:p>
      <w:pPr>
        <w:pStyle w:val="Normal"/>
        <w:jc w:val="both"/>
        <w:rPr/>
      </w:pPr>
      <w:r>
        <w:rPr/>
        <w:t>São Paulo instrui todos os prelados na pessoa de Timóteo, dizendo: "Honra as viúvas que são verdadeiramente viúvas" (1 Tm 5.3). Ora, para ser verdadeiramente viúva, são necessários os seguintes requisitos:</w:t>
      </w:r>
    </w:p>
    <w:p>
      <w:pPr>
        <w:pStyle w:val="Normal"/>
        <w:rPr/>
      </w:pPr>
      <w:r>
        <w:rPr/>
      </w:r>
    </w:p>
    <w:p>
      <w:pPr>
        <w:pStyle w:val="Normal"/>
        <w:rPr/>
      </w:pPr>
      <w:r>
        <w:rPr/>
        <w:t>###ID0703###</w:t>
      </w:r>
    </w:p>
    <w:p>
      <w:pPr>
        <w:pStyle w:val="Normal"/>
        <w:jc w:val="both"/>
        <w:rPr/>
      </w:pPr>
      <w:r>
        <w:rPr/>
        <w:t>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Pr>
        <w:pStyle w:val="Normal"/>
        <w:rPr/>
      </w:pPr>
      <w:r>
        <w:rPr/>
      </w:r>
    </w:p>
    <w:p>
      <w:pPr>
        <w:pStyle w:val="Normal"/>
        <w:rPr/>
      </w:pPr>
      <w:r>
        <w:rPr/>
        <w:t>###ID0704###</w:t>
      </w:r>
    </w:p>
    <w:p>
      <w:pPr>
        <w:pStyle w:val="Normal"/>
        <w:jc w:val="both"/>
        <w:rPr/>
      </w:pPr>
      <w:r>
        <w:rPr/>
        <w:t>2. Além disso, essa renúncia ao segundo casamento deve ser feita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exceto aquilo que é feito por Sua causa.</w:t>
      </w:r>
    </w:p>
    <w:p>
      <w:pPr>
        <w:pStyle w:val="Normal"/>
        <w:rPr/>
      </w:pPr>
      <w:r>
        <w:rPr/>
      </w:r>
    </w:p>
    <w:p>
      <w:pPr>
        <w:pStyle w:val="Normal"/>
        <w:rPr/>
      </w:pPr>
      <w:r>
        <w:rPr/>
        <w:t>###ID0705###</w:t>
      </w:r>
    </w:p>
    <w:p>
      <w:pPr>
        <w:pStyle w:val="Normal"/>
        <w:jc w:val="both"/>
        <w:rPr/>
      </w:pPr>
      <w:r>
        <w:rPr/>
        <w:t>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Pr>
        <w:pStyle w:val="Normal"/>
        <w:rPr/>
      </w:pPr>
      <w:r>
        <w:rPr/>
      </w:r>
    </w:p>
    <w:p>
      <w:pPr>
        <w:pStyle w:val="Normal"/>
        <w:rPr/>
      </w:pPr>
      <w:r>
        <w:rPr/>
        <w:t>###ID0706###</w:t>
      </w:r>
    </w:p>
    <w:p>
      <w:pPr>
        <w:pStyle w:val="Normal"/>
        <w:jc w:val="both"/>
        <w:rPr/>
      </w:pPr>
      <w:r>
        <w:rPr/>
        <w:t>"Chegou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Pr>
        <w:pStyle w:val="Normal"/>
        <w:rPr/>
      </w:pPr>
      <w:r>
        <w:rPr/>
      </w:r>
    </w:p>
    <w:p>
      <w:pPr>
        <w:pStyle w:val="Normal"/>
        <w:rPr/>
      </w:pPr>
      <w:r>
        <w:rPr/>
        <w:t>###ID0707###</w:t>
      </w:r>
    </w:p>
    <w:p>
      <w:pPr>
        <w:pStyle w:val="Normal"/>
        <w:jc w:val="both"/>
        <w:rPr/>
      </w:pPr>
      <w:r>
        <w:rPr/>
        <w:t>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Pr>
        <w:pStyle w:val="Normal"/>
        <w:rPr/>
      </w:pPr>
      <w:r>
        <w:rPr/>
      </w:r>
    </w:p>
    <w:p>
      <w:pPr>
        <w:pStyle w:val="Normal"/>
        <w:rPr/>
      </w:pPr>
      <w:r>
        <w:rPr/>
        <w:t>###ID0708###</w:t>
      </w:r>
    </w:p>
    <w:p>
      <w:pPr>
        <w:pStyle w:val="Normal"/>
        <w:jc w:val="both"/>
        <w:rPr/>
      </w:pPr>
      <w:r>
        <w:rPr/>
        <w:t>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Pr>
        <w:pStyle w:val="Normal"/>
        <w:rPr/>
      </w:pPr>
      <w:r>
        <w:rPr/>
      </w:r>
    </w:p>
    <w:p>
      <w:pPr>
        <w:pStyle w:val="Normal"/>
        <w:rPr/>
      </w:pPr>
      <w:r>
        <w:rPr/>
        <w:t>###ID0709###</w:t>
      </w:r>
    </w:p>
    <w:p>
      <w:pPr>
        <w:pStyle w:val="Normal"/>
        <w:jc w:val="both"/>
        <w:rPr/>
      </w:pPr>
      <w:r>
        <w:rPr/>
        <w:t>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Pr>
        <w:pStyle w:val="Normal"/>
        <w:rPr/>
      </w:pPr>
      <w:r>
        <w:rPr/>
      </w:r>
    </w:p>
    <w:p>
      <w:pPr>
        <w:pStyle w:val="Normal"/>
        <w:rPr/>
      </w:pPr>
      <w:r>
        <w:rPr/>
        <w:t>###ID0710###</w:t>
      </w:r>
    </w:p>
    <w:p>
      <w:pPr>
        <w:pStyle w:val="Normal"/>
        <w:jc w:val="both"/>
        <w:rPr/>
      </w:pPr>
      <w:r>
        <w:rPr/>
        <w:t>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após o odor do teu unguento." As virtudes próprias para o exercício de uma viúva santa são a modéstia perfeita, a renúncia a honras, posições, assembleias, títulos e a todas as vaidades semelhantes; servir aos pobres e doentes, confortar os aflitos, instruir as moças em uma vida devota e tornar-se modelos perfeitos de todas as virtudes para as jovens. Limpeza e simplicidade devem ser os ornamentos de suas vestes; humildade e caridade, os ornamentos de suas ações; cortesia e mansidão, os ornamentos de suas palavras; modéstia e pureza, os ornamentos de seus olhos; e Jesus Cristo crucificou o único amor de seus corações. No fim, a verdadeira viúva deve ser na Igreja como uma pequena violeta de março, e exalar uma doçura incomparável pelo odor de sua devoção, e quase sempre se manter escondida sob as folhas largas de sua humildade; visto que por suas vestes, de cor mais escura do que brilhante, ela testemunha sua mortificação. Ela cresce em lugares frescos e incultos, não querendo ser importunada pela conversa dos mundanos, para melhor preservar a frieza de seu coração contra todos os ardores que o desejo de riquezas, de honras ou mesmo de amor vão possa trazer sobre ela. "Ela será abençoada", diz o santo apóstolo, "se continuar assim" (1 Coríntios 7:8).</w:t>
      </w:r>
    </w:p>
    <w:p>
      <w:pPr>
        <w:pStyle w:val="Normal"/>
        <w:rPr/>
      </w:pPr>
      <w:r>
        <w:rPr/>
      </w:r>
    </w:p>
    <w:p>
      <w:pPr>
        <w:pStyle w:val="Normal"/>
        <w:rPr/>
      </w:pPr>
      <w:r>
        <w:rPr/>
        <w:t>###ID0711###</w:t>
      </w:r>
    </w:p>
    <w:p>
      <w:pPr>
        <w:pStyle w:val="Normal"/>
        <w:jc w:val="both"/>
        <w:rPr/>
      </w:pPr>
      <w:r>
        <w:rPr/>
        <w:t>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Pr>
        <w:pStyle w:val="Normal"/>
        <w:rPr/>
      </w:pPr>
      <w:r>
        <w:rPr/>
      </w:r>
    </w:p>
    <w:p>
      <w:pPr>
        <w:pStyle w:val="Normal"/>
        <w:rPr/>
      </w:pPr>
      <w:r>
        <w:rPr/>
        <w:t>###ID0712###</w:t>
      </w:r>
    </w:p>
    <w:p>
      <w:pPr>
        <w:pStyle w:val="Normal"/>
        <w:jc w:val="both"/>
        <w:rPr/>
      </w:pPr>
      <w:r>
        <w:rPr/>
        <w:t>CAPÍTULO XL. Uma Palavra às Virgens</w:t>
      </w:r>
    </w:p>
    <w:p>
      <w:pPr>
        <w:pStyle w:val="Normal"/>
        <w:rPr/>
      </w:pPr>
      <w:r>
        <w:rPr/>
      </w:r>
    </w:p>
    <w:p>
      <w:pPr>
        <w:pStyle w:val="Normal"/>
        <w:rPr/>
      </w:pPr>
      <w:r>
        <w:rPr/>
        <w:t>###ID0713###</w:t>
      </w:r>
    </w:p>
    <w:p>
      <w:pPr>
        <w:pStyle w:val="Normal"/>
        <w:jc w:val="both"/>
        <w:rPr/>
      </w:pPr>
      <w:r>
        <w:rPr/>
        <w:t>Uma palavra às virgens.</w:t>
      </w:r>
    </w:p>
    <w:p>
      <w:pPr>
        <w:pStyle w:val="Normal"/>
        <w:rPr/>
      </w:pPr>
      <w:r>
        <w:rPr/>
      </w:r>
    </w:p>
    <w:p>
      <w:pPr>
        <w:pStyle w:val="Normal"/>
        <w:rPr/>
      </w:pPr>
      <w:r>
        <w:rPr/>
        <w:t>###ID0714###</w:t>
      </w:r>
    </w:p>
    <w:p>
      <w:pPr>
        <w:pStyle w:val="Normal"/>
        <w:jc w:val="both"/>
        <w:rPr/>
      </w:pPr>
      <w:r>
        <w:rPr/>
        <w:t>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Pr>
        <w:pStyle w:val="Normal"/>
        <w:rPr/>
      </w:pPr>
      <w:r>
        <w:rPr/>
      </w:r>
    </w:p>
    <w:p>
      <w:pPr>
        <w:pStyle w:val="Normal"/>
        <w:rPr/>
      </w:pPr>
      <w:r>
        <w:rPr/>
        <w:t>###ID0715###</w:t>
      </w:r>
    </w:p>
    <w:p>
      <w:pPr>
        <w:pStyle w:val="Normal"/>
        <w:jc w:val="both"/>
        <w:rPr/>
      </w:pPr>
      <w:r>
        <w:rPr/>
        <w:t>PARTE QUARTA CONTÉM INSTRUÇÕES NECESSÁRIAS CONTRA AS TENTAÇÕES MAIS USUAIS.</w:t>
      </w:r>
    </w:p>
    <w:p>
      <w:pPr>
        <w:pStyle w:val="Normal"/>
        <w:rPr/>
      </w:pPr>
      <w:r>
        <w:rPr/>
      </w:r>
    </w:p>
    <w:p>
      <w:pPr>
        <w:pStyle w:val="Normal"/>
        <w:rPr/>
      </w:pPr>
      <w:r>
        <w:rPr/>
        <w:t>###ID0716###</w:t>
      </w:r>
    </w:p>
    <w:p>
      <w:pPr>
        <w:pStyle w:val="Normal"/>
        <w:jc w:val="both"/>
        <w:rPr/>
      </w:pPr>
      <w:r>
        <w:rPr/>
        <w:t>CAPÍTULO I. Não devemos nos preocupar com o que as crianças do mundo podem dizer</w:t>
      </w:r>
    </w:p>
    <w:p>
      <w:pPr>
        <w:pStyle w:val="Normal"/>
        <w:rPr/>
      </w:pPr>
      <w:r>
        <w:rPr/>
      </w:r>
    </w:p>
    <w:p>
      <w:pPr>
        <w:pStyle w:val="Normal"/>
        <w:rPr/>
      </w:pPr>
      <w:r>
        <w:rPr/>
        <w:t>###ID0717###</w:t>
      </w:r>
    </w:p>
    <w:p>
      <w:pPr>
        <w:pStyle w:val="Normal"/>
        <w:jc w:val="both"/>
        <w:rPr/>
      </w:pPr>
      <w:r>
        <w:rPr/>
        <w:t>Não devemos nos preocupar com o que as crianças do mundo podem dizer.</w:t>
      </w:r>
    </w:p>
    <w:p>
      <w:pPr>
        <w:pStyle w:val="Normal"/>
        <w:rPr/>
      </w:pPr>
      <w:r>
        <w:rPr/>
      </w:r>
    </w:p>
    <w:p>
      <w:pPr>
        <w:pStyle w:val="Normal"/>
        <w:rPr/>
      </w:pPr>
      <w:r>
        <w:rPr/>
        <w:t>###ID0718###</w:t>
      </w:r>
    </w:p>
    <w:p>
      <w:pPr>
        <w:pStyle w:val="Normal"/>
        <w:jc w:val="both"/>
        <w:rPr/>
      </w:pPr>
      <w:r>
        <w:rPr/>
        <w:t>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Pr>
        <w:pStyle w:val="Normal"/>
        <w:rPr/>
      </w:pPr>
      <w:r>
        <w:rPr/>
      </w:r>
    </w:p>
    <w:p>
      <w:pPr>
        <w:pStyle w:val="Normal"/>
        <w:rPr/>
      </w:pPr>
      <w:r>
        <w:rPr/>
        <w:t>###ID0719###</w:t>
      </w:r>
    </w:p>
    <w:p>
      <w:pPr>
        <w:pStyle w:val="Normal"/>
        <w:jc w:val="both"/>
        <w:rPr/>
      </w:pPr>
      <w:r>
        <w:rPr/>
        <w:t>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Pr>
        <w:pStyle w:val="Normal"/>
        <w:rPr/>
      </w:pPr>
      <w:r>
        <w:rPr/>
      </w:r>
    </w:p>
    <w:p>
      <w:pPr>
        <w:pStyle w:val="Normal"/>
        <w:rPr/>
      </w:pPr>
      <w:r>
        <w:rPr/>
        <w:t>###ID0720###</w:t>
      </w:r>
    </w:p>
    <w:p>
      <w:pPr>
        <w:pStyle w:val="Normal"/>
        <w:jc w:val="both"/>
        <w:rPr/>
      </w:pPr>
      <w:r>
        <w:rPr/>
        <w:t>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mortais nossos pecados veniais e nossos pecados de fragilidade, pecados de malícia. A caridade é benevolente e bondosa,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Pr>
        <w:pStyle w:val="Normal"/>
        <w:rPr/>
      </w:pPr>
      <w:r>
        <w:rPr/>
      </w:r>
    </w:p>
    <w:p>
      <w:pPr>
        <w:pStyle w:val="Normal"/>
        <w:rPr/>
      </w:pPr>
      <w:r>
        <w:rPr/>
        <w:t>###ID0721###</w:t>
      </w:r>
    </w:p>
    <w:p>
      <w:pPr>
        <w:pStyle w:val="Normal"/>
        <w:jc w:val="both"/>
        <w:rPr/>
      </w:pPr>
      <w:r>
        <w:rPr/>
        <w:t>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Pr>
        <w:pStyle w:val="Normal"/>
        <w:rPr/>
      </w:pPr>
      <w:r>
        <w:rPr/>
      </w:r>
    </w:p>
    <w:p>
      <w:pPr>
        <w:pStyle w:val="Normal"/>
        <w:rPr/>
      </w:pPr>
      <w:r>
        <w:rPr/>
        <w:t>###ID0722###</w:t>
      </w:r>
    </w:p>
    <w:p>
      <w:pPr>
        <w:pStyle w:val="Normal"/>
        <w:jc w:val="both"/>
        <w:rPr/>
      </w:pPr>
      <w:r>
        <w:rPr/>
        <w:t>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Pr>
        <w:pStyle w:val="Normal"/>
        <w:rPr/>
      </w:pPr>
      <w:r>
        <w:rPr/>
      </w:r>
    </w:p>
    <w:p>
      <w:pPr>
        <w:pStyle w:val="Normal"/>
        <w:rPr/>
      </w:pPr>
      <w:r>
        <w:rPr/>
        <w:t>###ID0723###</w:t>
      </w:r>
    </w:p>
    <w:p>
      <w:pPr>
        <w:pStyle w:val="Normal"/>
        <w:jc w:val="both"/>
        <w:rPr/>
      </w:pPr>
      <w:r>
        <w:rPr/>
        <w:t>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Pr>
        <w:pStyle w:val="Normal"/>
        <w:rPr/>
      </w:pPr>
      <w:r>
        <w:rPr/>
      </w:r>
    </w:p>
    <w:p>
      <w:pPr>
        <w:pStyle w:val="Normal"/>
        <w:rPr/>
      </w:pPr>
      <w:r>
        <w:rPr/>
        <w:t>###ID0724###</w:t>
      </w:r>
    </w:p>
    <w:p>
      <w:pPr>
        <w:pStyle w:val="Normal"/>
        <w:jc w:val="both"/>
        <w:rPr/>
      </w:pPr>
      <w:r>
        <w:rPr/>
        <w:t>CAPÍTULO II. Devemos ter sempre coragem</w:t>
      </w:r>
    </w:p>
    <w:p>
      <w:pPr>
        <w:pStyle w:val="Normal"/>
        <w:rPr/>
      </w:pPr>
      <w:r>
        <w:rPr/>
      </w:r>
    </w:p>
    <w:p>
      <w:pPr>
        <w:pStyle w:val="Normal"/>
        <w:rPr/>
      </w:pPr>
      <w:r>
        <w:rPr/>
        <w:t>###ID0725###</w:t>
      </w:r>
    </w:p>
    <w:p>
      <w:pPr>
        <w:pStyle w:val="Normal"/>
        <w:jc w:val="both"/>
        <w:rPr/>
      </w:pPr>
      <w:r>
        <w:rPr/>
        <w:t>Devemos sempre ter coragem.</w:t>
      </w:r>
    </w:p>
    <w:p>
      <w:pPr>
        <w:pStyle w:val="Normal"/>
        <w:rPr/>
      </w:pPr>
      <w:r>
        <w:rPr/>
      </w:r>
    </w:p>
    <w:p>
      <w:pPr>
        <w:pStyle w:val="Normal"/>
        <w:rPr/>
      </w:pPr>
      <w:r>
        <w:rPr/>
        <w:t>###ID0726###</w:t>
      </w:r>
    </w:p>
    <w:p>
      <w:pPr>
        <w:pStyle w:val="Normal"/>
        <w:jc w:val="both"/>
        <w:rPr/>
      </w:pPr>
      <w:r>
        <w:rPr/>
        <w:t>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Pr>
        <w:pStyle w:val="Normal"/>
        <w:rPr/>
      </w:pPr>
      <w:r>
        <w:rPr/>
      </w:r>
    </w:p>
    <w:p>
      <w:pPr>
        <w:pStyle w:val="Normal"/>
        <w:rPr/>
      </w:pPr>
      <w:r>
        <w:rPr/>
        <w:t>###ID0727###</w:t>
      </w:r>
    </w:p>
    <w:p>
      <w:pPr>
        <w:pStyle w:val="Normal"/>
        <w:jc w:val="both"/>
        <w:rPr/>
      </w:pPr>
      <w:r>
        <w:rPr/>
        <w:t>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Pr>
        <w:pStyle w:val="Normal"/>
        <w:rPr/>
      </w:pPr>
      <w:r>
        <w:rPr/>
      </w:r>
    </w:p>
    <w:p>
      <w:pPr>
        <w:pStyle w:val="Normal"/>
        <w:rPr/>
      </w:pPr>
      <w:r>
        <w:rPr/>
        <w:t>###ID0728###</w:t>
      </w:r>
    </w:p>
    <w:p>
      <w:pPr>
        <w:pStyle w:val="Normal"/>
        <w:jc w:val="both"/>
        <w:rPr/>
      </w:pPr>
      <w:r>
        <w:rPr/>
        <w:t>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Pr>
        <w:pStyle w:val="Normal"/>
        <w:rPr/>
      </w:pPr>
      <w:r>
        <w:rPr/>
      </w:r>
    </w:p>
    <w:p>
      <w:pPr>
        <w:pStyle w:val="Normal"/>
        <w:rPr/>
      </w:pPr>
      <w:r>
        <w:rPr/>
        <w:t>###ID0729###</w:t>
      </w:r>
    </w:p>
    <w:p>
      <w:pPr>
        <w:pStyle w:val="Normal"/>
        <w:jc w:val="both"/>
        <w:rPr/>
      </w:pPr>
      <w:r>
        <w:rPr/>
        <w:t>CAPÍTULO III. A natureza das tentações e a diferença entre o sentimento da tentação e o consentimento para ela</w:t>
      </w:r>
    </w:p>
    <w:p>
      <w:pPr>
        <w:pStyle w:val="Normal"/>
        <w:rPr/>
      </w:pPr>
      <w:r>
        <w:rPr/>
      </w:r>
    </w:p>
    <w:p>
      <w:pPr>
        <w:pStyle w:val="Normal"/>
        <w:rPr/>
      </w:pPr>
      <w:r>
        <w:rPr/>
        <w:t>###ID0730###</w:t>
      </w:r>
    </w:p>
    <w:p>
      <w:pPr>
        <w:pStyle w:val="Normal"/>
        <w:jc w:val="both"/>
        <w:rPr/>
      </w:pPr>
      <w:r>
        <w:rPr/>
        <w:t>A natureza das tentações e a diferença entre sentir a tentação e consentir com ela.</w:t>
      </w:r>
    </w:p>
    <w:p>
      <w:pPr>
        <w:pStyle w:val="Normal"/>
        <w:rPr/>
      </w:pPr>
      <w:r>
        <w:rPr/>
      </w:r>
    </w:p>
    <w:p>
      <w:pPr>
        <w:pStyle w:val="Normal"/>
        <w:rPr/>
      </w:pPr>
      <w:r>
        <w:rPr/>
        <w:t>###ID0731###</w:t>
      </w:r>
    </w:p>
    <w:p>
      <w:pPr>
        <w:pStyle w:val="Normal"/>
        <w:jc w:val="both"/>
        <w:rPr/>
      </w:pPr>
      <w:r>
        <w:rPr/>
        <w:t>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Pr>
        <w:pStyle w:val="Normal"/>
        <w:rPr/>
      </w:pPr>
      <w:r>
        <w:rPr/>
      </w:r>
    </w:p>
    <w:p>
      <w:pPr>
        <w:pStyle w:val="Normal"/>
        <w:rPr/>
      </w:pPr>
      <w:r>
        <w:rPr/>
        <w:t>###ID0732###</w:t>
      </w:r>
    </w:p>
    <w:p>
      <w:pPr>
        <w:pStyle w:val="Normal"/>
        <w:jc w:val="both"/>
        <w:rPr/>
      </w:pPr>
      <w:r>
        <w:rPr/>
        <w:t>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desagradar a Deus por isso, pelo contrário, Deus foi glorificado por elas. A bem-aventurada Ângela de Foligny sentiu tentações tão cruéis da carne que nos comove à compaixão quando as relata. São Francisco e São Bento também sofreram tentações tão violentas que obrigaram um a lançar-se nu nos espinhos e o outro na neve, a fim de combatê-las; e, no entanto, nada perderam do favor de Deus, mas aumentaram muito em graça.</w:t>
      </w:r>
    </w:p>
    <w:p>
      <w:pPr>
        <w:pStyle w:val="Normal"/>
        <w:rPr/>
      </w:pPr>
      <w:r>
        <w:rPr/>
      </w:r>
    </w:p>
    <w:p>
      <w:pPr>
        <w:pStyle w:val="Normal"/>
        <w:rPr/>
      </w:pPr>
      <w:r>
        <w:rPr/>
        <w:t>###ID0733###</w:t>
      </w:r>
    </w:p>
    <w:p>
      <w:pPr>
        <w:pStyle w:val="Normal"/>
        <w:jc w:val="both"/>
        <w:rPr/>
      </w:pPr>
      <w:r>
        <w:rPr/>
        <w:t>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Pr>
        <w:pStyle w:val="Normal"/>
        <w:rPr/>
      </w:pPr>
      <w:r>
        <w:rPr/>
      </w:r>
    </w:p>
    <w:p>
      <w:pPr>
        <w:pStyle w:val="Normal"/>
        <w:rPr/>
      </w:pPr>
      <w:r>
        <w:rPr/>
        <w:t>###ID0734###</w:t>
      </w:r>
    </w:p>
    <w:p>
      <w:pPr>
        <w:pStyle w:val="Normal"/>
        <w:jc w:val="both"/>
        <w:rPr/>
      </w:pPr>
      <w:r>
        <w:rPr/>
        <w:t>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Pr>
        <w:pStyle w:val="Normal"/>
        <w:rPr/>
      </w:pPr>
      <w:r>
        <w:rPr/>
      </w:r>
    </w:p>
    <w:p>
      <w:pPr>
        <w:pStyle w:val="Normal"/>
        <w:rPr/>
      </w:pPr>
      <w:r>
        <w:rPr/>
        <w:t>###ID0735###</w:t>
      </w:r>
    </w:p>
    <w:p>
      <w:pPr>
        <w:pStyle w:val="Normal"/>
        <w:jc w:val="both"/>
        <w:rPr/>
      </w:pPr>
      <w:r>
        <w:rPr/>
        <w:t>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Pr>
        <w:pStyle w:val="Normal"/>
        <w:rPr/>
      </w:pPr>
      <w:r>
        <w:rPr/>
      </w:r>
    </w:p>
    <w:p>
      <w:pPr>
        <w:pStyle w:val="Normal"/>
        <w:rPr/>
      </w:pPr>
      <w:r>
        <w:rPr/>
        <w:t>###ID0736###</w:t>
      </w:r>
    </w:p>
    <w:p>
      <w:pPr>
        <w:pStyle w:val="Normal"/>
        <w:jc w:val="both"/>
        <w:rPr/>
      </w:pPr>
      <w:r>
        <w:rPr/>
        <w:t>CAPÍTULO IV. Dois exemplos notáveis sobre este assunto</w:t>
      </w:r>
    </w:p>
    <w:p>
      <w:pPr>
        <w:pStyle w:val="Normal"/>
        <w:rPr/>
      </w:pPr>
      <w:r>
        <w:rPr/>
      </w:r>
    </w:p>
    <w:p>
      <w:pPr>
        <w:pStyle w:val="Normal"/>
        <w:rPr/>
      </w:pPr>
      <w:r>
        <w:rPr/>
        <w:t>###ID0737###</w:t>
      </w:r>
    </w:p>
    <w:p>
      <w:pPr>
        <w:pStyle w:val="Normal"/>
        <w:jc w:val="both"/>
        <w:rPr/>
      </w:pPr>
      <w:r>
        <w:rPr/>
        <w:t>Dois exemplos notáveis sobre este assunto.</w:t>
      </w:r>
    </w:p>
    <w:p>
      <w:pPr>
        <w:pStyle w:val="Normal"/>
        <w:rPr/>
      </w:pPr>
      <w:r>
        <w:rPr/>
      </w:r>
    </w:p>
    <w:p>
      <w:pPr>
        <w:pStyle w:val="Normal"/>
        <w:rPr/>
      </w:pPr>
      <w:r>
        <w:rPr/>
        <w:t>###ID0738###</w:t>
      </w:r>
    </w:p>
    <w:p>
      <w:pPr>
        <w:pStyle w:val="Normal"/>
        <w:jc w:val="both"/>
        <w:rPr/>
      </w:pPr>
      <w:r>
        <w:rPr/>
        <w:t>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Pr>
        <w:pStyle w:val="Normal"/>
        <w:rPr/>
      </w:pPr>
      <w:r>
        <w:rPr/>
      </w:r>
    </w:p>
    <w:p>
      <w:pPr>
        <w:pStyle w:val="Normal"/>
        <w:rPr/>
      </w:pPr>
      <w:r>
        <w:rPr/>
        <w:t>###ID0739###</w:t>
      </w:r>
    </w:p>
    <w:p>
      <w:pPr>
        <w:pStyle w:val="Normal"/>
        <w:jc w:val="both"/>
        <w:rPr/>
      </w:pPr>
      <w:r>
        <w:rPr/>
        <w:t>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Pr>
        <w:pStyle w:val="Normal"/>
        <w:rPr/>
      </w:pPr>
      <w:r>
        <w:rPr/>
      </w:r>
    </w:p>
    <w:p>
      <w:pPr>
        <w:pStyle w:val="Normal"/>
        <w:rPr/>
      </w:pPr>
      <w:r>
        <w:rPr/>
        <w:t>###ID0740###</w:t>
      </w:r>
    </w:p>
    <w:p>
      <w:pPr>
        <w:pStyle w:val="Normal"/>
        <w:jc w:val="both"/>
        <w:rPr/>
      </w:pPr>
      <w:r>
        <w:rPr/>
        <w:t>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Pr>
        <w:pStyle w:val="Normal"/>
        <w:rPr/>
      </w:pPr>
      <w:r>
        <w:rPr/>
      </w:r>
    </w:p>
    <w:p>
      <w:pPr>
        <w:pStyle w:val="Normal"/>
        <w:rPr/>
      </w:pPr>
      <w:r>
        <w:rPr/>
        <w:t>###ID0741###</w:t>
      </w:r>
    </w:p>
    <w:p>
      <w:pPr>
        <w:pStyle w:val="Normal"/>
        <w:jc w:val="both"/>
        <w:rPr/>
      </w:pPr>
      <w:r>
        <w:rPr/>
        <w:t>CAPÍTULO V. Um encorajamento para uma alma que está em tentação</w:t>
      </w:r>
    </w:p>
    <w:p>
      <w:pPr>
        <w:pStyle w:val="Normal"/>
        <w:rPr/>
      </w:pPr>
      <w:r>
        <w:rPr/>
      </w:r>
    </w:p>
    <w:p>
      <w:pPr>
        <w:pStyle w:val="Normal"/>
        <w:rPr/>
      </w:pPr>
      <w:r>
        <w:rPr/>
        <w:t>###ID0742###</w:t>
      </w:r>
    </w:p>
    <w:p>
      <w:pPr>
        <w:pStyle w:val="Normal"/>
        <w:jc w:val="both"/>
        <w:rPr/>
      </w:pPr>
      <w:r>
        <w:rPr/>
        <w:t>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Pr>
        <w:pStyle w:val="Normal"/>
        <w:rPr/>
      </w:pPr>
      <w:r>
        <w:rPr/>
      </w:r>
    </w:p>
    <w:p>
      <w:pPr>
        <w:pStyle w:val="Normal"/>
        <w:rPr/>
      </w:pPr>
      <w:r>
        <w:rPr/>
        <w:t>###ID0743###</w:t>
      </w:r>
    </w:p>
    <w:p>
      <w:pPr>
        <w:pStyle w:val="Normal"/>
        <w:jc w:val="both"/>
        <w:rPr/>
      </w:pPr>
      <w:r>
        <w:rPr/>
        <w:t>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Pr>
        <w:pStyle w:val="Normal"/>
        <w:rPr/>
      </w:pPr>
      <w:r>
        <w:rPr/>
      </w:r>
    </w:p>
    <w:p>
      <w:pPr>
        <w:pStyle w:val="Normal"/>
        <w:rPr/>
      </w:pPr>
      <w:r>
        <w:rPr/>
        <w:t>###ID0744###</w:t>
      </w:r>
    </w:p>
    <w:p>
      <w:pPr>
        <w:pStyle w:val="Normal"/>
        <w:jc w:val="both"/>
        <w:rPr/>
      </w:pPr>
      <w:r>
        <w:rPr/>
        <w:t>CAPÍTULO VI. Como a tentação e o deleite podem se tornar pecaminosos</w:t>
      </w:r>
    </w:p>
    <w:p>
      <w:pPr>
        <w:pStyle w:val="Normal"/>
        <w:rPr/>
      </w:pPr>
      <w:r>
        <w:rPr/>
      </w:r>
    </w:p>
    <w:p>
      <w:pPr>
        <w:pStyle w:val="Normal"/>
        <w:rPr/>
      </w:pPr>
      <w:r>
        <w:rPr/>
        <w:t>###ID0745###</w:t>
      </w:r>
    </w:p>
    <w:p>
      <w:pPr>
        <w:pStyle w:val="Normal"/>
        <w:jc w:val="both"/>
        <w:rPr/>
      </w:pPr>
      <w:r>
        <w:rPr/>
        <w:t>Como a tentação e o prazer podem se tornar pecaminosos.</w:t>
      </w:r>
    </w:p>
    <w:p>
      <w:pPr>
        <w:pStyle w:val="Normal"/>
        <w:rPr/>
      </w:pPr>
      <w:r>
        <w:rPr/>
      </w:r>
    </w:p>
    <w:p>
      <w:pPr>
        <w:pStyle w:val="Normal"/>
        <w:rPr/>
      </w:pPr>
      <w:r>
        <w:rPr/>
        <w:t>###ID0746###</w:t>
      </w:r>
    </w:p>
    <w:p>
      <w:pPr>
        <w:pStyle w:val="Normal"/>
        <w:jc w:val="both"/>
        <w:rPr/>
      </w:pPr>
      <w:r>
        <w:rPr/>
        <w:t>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Pr>
        <w:pStyle w:val="Normal"/>
        <w:rPr/>
      </w:pPr>
      <w:r>
        <w:rPr/>
      </w:r>
    </w:p>
    <w:p>
      <w:pPr>
        <w:pStyle w:val="Normal"/>
        <w:rPr/>
      </w:pPr>
      <w:r>
        <w:rPr/>
        <w:t>###ID0747###</w:t>
      </w:r>
    </w:p>
    <w:p>
      <w:pPr>
        <w:pStyle w:val="Normal"/>
        <w:jc w:val="both"/>
        <w:rPr/>
      </w:pPr>
      <w:r>
        <w:rPr/>
        <w:t>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Pr>
        <w:pStyle w:val="Normal"/>
        <w:rPr/>
      </w:pPr>
      <w:r>
        <w:rPr/>
      </w:r>
    </w:p>
    <w:p>
      <w:pPr>
        <w:pStyle w:val="Normal"/>
        <w:rPr/>
      </w:pPr>
      <w:r>
        <w:rPr/>
        <w:t>###ID0748###</w:t>
      </w:r>
    </w:p>
    <w:p>
      <w:pPr>
        <w:pStyle w:val="Normal"/>
        <w:jc w:val="both"/>
        <w:rPr/>
      </w:pPr>
      <w:r>
        <w:rPr/>
        <w:t>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Pr>
        <w:pStyle w:val="Normal"/>
        <w:rPr/>
      </w:pPr>
      <w:r>
        <w:rPr/>
      </w:r>
    </w:p>
    <w:p>
      <w:pPr>
        <w:pStyle w:val="Normal"/>
        <w:rPr/>
      </w:pPr>
      <w:r>
        <w:rPr/>
        <w:t>###ID0749###</w:t>
      </w:r>
    </w:p>
    <w:p>
      <w:pPr>
        <w:pStyle w:val="Normal"/>
        <w:jc w:val="both"/>
        <w:rPr/>
      </w:pPr>
      <w:r>
        <w:rPr/>
        <w:t>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Pr>
        <w:pStyle w:val="Normal"/>
        <w:rPr/>
      </w:pPr>
      <w:r>
        <w:rPr/>
      </w:r>
    </w:p>
    <w:p>
      <w:pPr>
        <w:pStyle w:val="Normal"/>
        <w:rPr/>
      </w:pPr>
      <w:r>
        <w:rPr/>
        <w:t>###ID0750###</w:t>
      </w:r>
    </w:p>
    <w:p>
      <w:pPr>
        <w:pStyle w:val="Normal"/>
        <w:jc w:val="both"/>
        <w:rPr/>
      </w:pPr>
      <w:r>
        <w:rPr/>
        <w:t>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Pr>
        <w:pStyle w:val="Normal"/>
        <w:rPr/>
      </w:pPr>
      <w:r>
        <w:rPr/>
      </w:r>
    </w:p>
    <w:p>
      <w:pPr>
        <w:pStyle w:val="Normal"/>
        <w:rPr/>
      </w:pPr>
      <w:r>
        <w:rPr/>
        <w:t>###ID0751###</w:t>
      </w:r>
    </w:p>
    <w:p>
      <w:pPr>
        <w:pStyle w:val="Normal"/>
        <w:jc w:val="both"/>
        <w:rPr/>
      </w:pPr>
      <w:r>
        <w:rPr/>
        <w:t>CAPÍTULO VII. Remédios contra grandes tentações</w:t>
      </w:r>
    </w:p>
    <w:p>
      <w:pPr>
        <w:pStyle w:val="Normal"/>
        <w:rPr/>
      </w:pPr>
      <w:r>
        <w:rPr/>
      </w:r>
    </w:p>
    <w:p>
      <w:pPr>
        <w:pStyle w:val="Normal"/>
        <w:rPr/>
      </w:pPr>
      <w:r>
        <w:rPr/>
        <w:t>###ID0752###</w:t>
      </w:r>
    </w:p>
    <w:p>
      <w:pPr>
        <w:pStyle w:val="Normal"/>
        <w:jc w:val="both"/>
        <w:rPr/>
      </w:pPr>
      <w:r>
        <w:rPr/>
        <w:t>Remédios contra grandes tentações.</w:t>
      </w:r>
    </w:p>
    <w:p>
      <w:pPr>
        <w:pStyle w:val="Normal"/>
        <w:rPr/>
      </w:pPr>
      <w:r>
        <w:rPr/>
      </w:r>
    </w:p>
    <w:p>
      <w:pPr>
        <w:pStyle w:val="Normal"/>
        <w:rPr/>
      </w:pPr>
      <w:r>
        <w:rPr/>
        <w:t>###ID0753###</w:t>
      </w:r>
    </w:p>
    <w:p>
      <w:pPr>
        <w:pStyle w:val="Normal"/>
        <w:jc w:val="both"/>
        <w:rPr/>
      </w:pPr>
      <w:r>
        <w:rPr/>
        <w:t>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Pr>
        <w:pStyle w:val="Normal"/>
        <w:rPr/>
      </w:pPr>
      <w:r>
        <w:rPr/>
      </w:r>
    </w:p>
    <w:p>
      <w:pPr>
        <w:pStyle w:val="Normal"/>
        <w:rPr/>
      </w:pPr>
      <w:r>
        <w:rPr/>
        <w:t>###ID0754###</w:t>
      </w:r>
    </w:p>
    <w:p>
      <w:pPr>
        <w:pStyle w:val="Normal"/>
        <w:jc w:val="both"/>
        <w:rPr/>
      </w:pPr>
      <w:r>
        <w:rPr/>
        <w:t>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Pr>
        <w:pStyle w:val="Normal"/>
        <w:rPr/>
      </w:pPr>
      <w:r>
        <w:rPr/>
      </w:r>
    </w:p>
    <w:p>
      <w:pPr>
        <w:pStyle w:val="Normal"/>
        <w:rPr/>
      </w:pPr>
      <w:r>
        <w:rPr/>
        <w:t>###ID0755###</w:t>
      </w:r>
    </w:p>
    <w:p>
      <w:pPr>
        <w:pStyle w:val="Normal"/>
        <w:jc w:val="both"/>
        <w:rPr/>
      </w:pPr>
      <w:r>
        <w:rPr/>
        <w:t>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Pr>
        <w:pStyle w:val="Normal"/>
        <w:rPr/>
      </w:pPr>
      <w:r>
        <w:rPr/>
      </w:r>
    </w:p>
    <w:p>
      <w:pPr>
        <w:pStyle w:val="Normal"/>
        <w:rPr/>
      </w:pPr>
      <w:r>
        <w:rPr/>
        <w:t>###ID0756###</w:t>
      </w:r>
    </w:p>
    <w:p>
      <w:pPr>
        <w:pStyle w:val="Normal"/>
        <w:jc w:val="both"/>
        <w:rPr/>
      </w:pPr>
      <w:r>
        <w:rPr/>
        <w:t>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Pr>
        <w:pStyle w:val="Normal"/>
        <w:rPr/>
      </w:pPr>
      <w:r>
        <w:rPr/>
      </w:r>
    </w:p>
    <w:p>
      <w:pPr>
        <w:pStyle w:val="Normal"/>
        <w:rPr/>
      </w:pPr>
      <w:r>
        <w:rPr/>
        <w:t>###ID0757###</w:t>
      </w:r>
    </w:p>
    <w:p>
      <w:pPr>
        <w:pStyle w:val="Normal"/>
        <w:jc w:val="both"/>
        <w:rPr/>
      </w:pPr>
      <w:r>
        <w:rPr/>
        <w:t>Nunca discuta com seu inimigo, nem lhe dê outra resposta que não seja semelhante àquela com que nosso Salvador o confundiu: "Vá embora, Satanás, o Senhor teu Deus adorarás e somente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Pr>
        <w:pStyle w:val="Normal"/>
        <w:rPr/>
      </w:pPr>
      <w:r>
        <w:rPr/>
      </w:r>
    </w:p>
    <w:p>
      <w:pPr>
        <w:pStyle w:val="Normal"/>
        <w:rPr/>
      </w:pPr>
      <w:r>
        <w:rPr/>
        <w:t>###ID0758###</w:t>
      </w:r>
    </w:p>
    <w:p>
      <w:pPr>
        <w:pStyle w:val="Normal"/>
        <w:jc w:val="both"/>
        <w:rPr/>
      </w:pPr>
      <w:r>
        <w:rPr/>
        <w:t>CAPÍTULO VIII. Devemos resistir às pequenas tentações</w:t>
      </w:r>
    </w:p>
    <w:p>
      <w:pPr>
        <w:pStyle w:val="Normal"/>
        <w:rPr/>
      </w:pPr>
      <w:r>
        <w:rPr/>
      </w:r>
    </w:p>
    <w:p>
      <w:pPr>
        <w:pStyle w:val="Normal"/>
        <w:rPr/>
      </w:pPr>
      <w:r>
        <w:rPr/>
        <w:t>###ID0759###</w:t>
      </w:r>
    </w:p>
    <w:p>
      <w:pPr>
        <w:pStyle w:val="Normal"/>
        <w:jc w:val="both"/>
        <w:rPr/>
      </w:pPr>
      <w:r>
        <w:rPr/>
        <w:t>Devemos resistir às pequenas tentações.</w:t>
      </w:r>
    </w:p>
    <w:p>
      <w:pPr>
        <w:pStyle w:val="Normal"/>
        <w:rPr/>
      </w:pPr>
      <w:r>
        <w:rPr/>
      </w:r>
    </w:p>
    <w:p>
      <w:pPr>
        <w:pStyle w:val="Normal"/>
        <w:rPr/>
      </w:pPr>
      <w:r>
        <w:rPr/>
        <w:t>###ID0760###</w:t>
      </w:r>
    </w:p>
    <w:p>
      <w:pPr>
        <w:pStyle w:val="Normal"/>
        <w:jc w:val="both"/>
        <w:rPr/>
      </w:pPr>
      <w:r>
        <w:rPr/>
        <w:t>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Pr>
        <w:pStyle w:val="Normal"/>
        <w:rPr/>
      </w:pPr>
      <w:r>
        <w:rPr/>
      </w:r>
    </w:p>
    <w:p>
      <w:pPr>
        <w:pStyle w:val="Normal"/>
        <w:rPr/>
      </w:pPr>
      <w:r>
        <w:rPr/>
        <w:t>###ID0761###</w:t>
      </w:r>
    </w:p>
    <w:p>
      <w:pPr>
        <w:pStyle w:val="Normal"/>
        <w:jc w:val="both"/>
        <w:rPr/>
      </w:pPr>
      <w:r>
        <w:rPr/>
        <w:t>CAPÍTULO IX Quais remédios devemos aplicar contra pequenas tentações</w:t>
      </w:r>
    </w:p>
    <w:p>
      <w:pPr>
        <w:pStyle w:val="Normal"/>
        <w:rPr/>
      </w:pPr>
      <w:r>
        <w:rPr/>
      </w:r>
    </w:p>
    <w:p>
      <w:pPr>
        <w:pStyle w:val="Normal"/>
        <w:rPr/>
      </w:pPr>
      <w:r>
        <w:rPr/>
        <w:t>###ID0762###</w:t>
      </w:r>
    </w:p>
    <w:p>
      <w:pPr>
        <w:pStyle w:val="Normal"/>
        <w:jc w:val="both"/>
        <w:rPr/>
      </w:pPr>
      <w:r>
        <w:rPr/>
        <w:t>Que remédios devemos aplicar contra pequenas tentações.</w:t>
      </w:r>
    </w:p>
    <w:p>
      <w:pPr>
        <w:pStyle w:val="Normal"/>
        <w:rPr/>
      </w:pPr>
      <w:r>
        <w:rPr/>
      </w:r>
    </w:p>
    <w:p>
      <w:pPr>
        <w:pStyle w:val="Normal"/>
        <w:rPr/>
      </w:pPr>
      <w:r>
        <w:rPr/>
        <w:t>###ID0763###</w:t>
      </w:r>
    </w:p>
    <w:p>
      <w:pPr>
        <w:pStyle w:val="Normal"/>
        <w:jc w:val="both"/>
        <w:rPr/>
      </w:pPr>
      <w:r>
        <w:rPr/>
        <w:t>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Pr>
        <w:pStyle w:val="Normal"/>
        <w:rPr/>
      </w:pPr>
      <w:r>
        <w:rPr/>
      </w:r>
    </w:p>
    <w:p>
      <w:pPr>
        <w:pStyle w:val="Normal"/>
        <w:rPr/>
      </w:pPr>
      <w:r>
        <w:rPr/>
        <w:t>###ID0764###</w:t>
      </w:r>
    </w:p>
    <w:p>
      <w:pPr>
        <w:pStyle w:val="Normal"/>
        <w:jc w:val="both"/>
        <w:rPr/>
      </w:pPr>
      <w:r>
        <w:rPr/>
        <w:t>1 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Pr>
        <w:pStyle w:val="Normal"/>
        <w:rPr/>
      </w:pPr>
      <w:r>
        <w:rPr/>
      </w:r>
    </w:p>
    <w:p>
      <w:pPr>
        <w:pStyle w:val="Normal"/>
        <w:rPr/>
      </w:pPr>
      <w:r>
        <w:rPr/>
        <w:t>###ID0765###</w:t>
      </w:r>
    </w:p>
    <w:p>
      <w:pPr>
        <w:pStyle w:val="Normal"/>
        <w:jc w:val="both"/>
        <w:rPr/>
      </w:pPr>
      <w:r>
        <w:rPr/>
        <w:t>CAPÍTULO X. Como fortalecer nossos corações contra as tentações</w:t>
      </w:r>
    </w:p>
    <w:p>
      <w:pPr>
        <w:pStyle w:val="Normal"/>
        <w:rPr/>
      </w:pPr>
      <w:r>
        <w:rPr/>
      </w:r>
    </w:p>
    <w:p>
      <w:pPr>
        <w:pStyle w:val="Normal"/>
        <w:rPr/>
      </w:pPr>
      <w:r>
        <w:rPr/>
        <w:t>###ID0766###</w:t>
      </w:r>
    </w:p>
    <w:p>
      <w:pPr>
        <w:pStyle w:val="Normal"/>
        <w:jc w:val="both"/>
        <w:rPr/>
      </w:pPr>
      <w:r>
        <w:rPr/>
        <w:t>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despertarão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Pr>
        <w:pStyle w:val="Normal"/>
        <w:rPr/>
      </w:pPr>
      <w:r>
        <w:rPr/>
      </w:r>
    </w:p>
    <w:p>
      <w:pPr>
        <w:pStyle w:val="Normal"/>
        <w:rPr/>
      </w:pPr>
      <w:r>
        <w:rPr/>
        <w:t>###ID0767###</w:t>
      </w:r>
    </w:p>
    <w:p>
      <w:pPr>
        <w:pStyle w:val="Normal"/>
        <w:jc w:val="both"/>
        <w:rPr/>
      </w:pPr>
      <w:r>
        <w:rPr/>
        <w:t>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Pr>
        <w:pStyle w:val="Normal"/>
        <w:rPr/>
      </w:pPr>
      <w:r>
        <w:rPr/>
      </w:r>
    </w:p>
    <w:p>
      <w:pPr>
        <w:pStyle w:val="Normal"/>
        <w:rPr/>
      </w:pPr>
      <w:r>
        <w:rPr/>
        <w:t>###ID0768###</w:t>
      </w:r>
    </w:p>
    <w:p>
      <w:pPr>
        <w:pStyle w:val="Normal"/>
        <w:jc w:val="both"/>
        <w:rPr/>
      </w:pPr>
      <w:r>
        <w:rPr/>
        <w:t>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Pr>
        <w:pStyle w:val="Normal"/>
        <w:rPr/>
      </w:pPr>
      <w:r>
        <w:rPr/>
      </w:r>
    </w:p>
    <w:p>
      <w:pPr>
        <w:pStyle w:val="Normal"/>
        <w:rPr/>
      </w:pPr>
      <w:r>
        <w:rPr/>
        <w:t>###ID0769###</w:t>
      </w:r>
    </w:p>
    <w:p>
      <w:pPr>
        <w:pStyle w:val="Normal"/>
        <w:jc w:val="both"/>
        <w:rPr/>
      </w:pPr>
      <w:r>
        <w:rPr/>
        <w:t>CAPÍTULO XI. Da Inquietação</w:t>
      </w:r>
    </w:p>
    <w:p>
      <w:pPr>
        <w:pStyle w:val="Normal"/>
        <w:rPr/>
      </w:pPr>
      <w:r>
        <w:rPr/>
      </w:r>
    </w:p>
    <w:p>
      <w:pPr>
        <w:pStyle w:val="Normal"/>
        <w:rPr/>
      </w:pPr>
      <w:r>
        <w:rPr/>
        <w:t>###ID0770###</w:t>
      </w:r>
    </w:p>
    <w:p>
      <w:pPr>
        <w:pStyle w:val="Normal"/>
        <w:jc w:val="both"/>
        <w:rPr/>
      </w:pPr>
      <w:r>
        <w:rPr/>
        <w:t>De Inquietação.</w:t>
      </w:r>
    </w:p>
    <w:p>
      <w:pPr>
        <w:pStyle w:val="Normal"/>
        <w:rPr/>
      </w:pPr>
      <w:r>
        <w:rPr/>
      </w:r>
    </w:p>
    <w:p>
      <w:pPr>
        <w:pStyle w:val="Normal"/>
        <w:rPr/>
      </w:pPr>
      <w:r>
        <w:rPr/>
        <w:t>###ID0771###</w:t>
      </w:r>
    </w:p>
    <w:p>
      <w:pPr>
        <w:pStyle w:val="Normal"/>
        <w:jc w:val="both"/>
        <w:rPr/>
      </w:pPr>
      <w:r>
        <w:rPr/>
        <w:t>Como a inquietação não é uma tentação única, mas uma fonte de onde muitas tentações fluem sobre nós, é muito necessário que eu diga algo a respeito.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cansar-se-á na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no início é justa, gera inquietação, e a inquietação aumenta a tristeza, até que se torna extremamente perigosa.</w:t>
      </w:r>
    </w:p>
    <w:p>
      <w:pPr>
        <w:pStyle w:val="Normal"/>
        <w:rPr/>
      </w:pPr>
      <w:r>
        <w:rPr/>
      </w:r>
    </w:p>
    <w:p>
      <w:pPr>
        <w:pStyle w:val="Normal"/>
        <w:rPr/>
      </w:pPr>
      <w:r>
        <w:rPr/>
        <w:t>###ID0772###</w:t>
      </w:r>
    </w:p>
    <w:p>
      <w:pPr>
        <w:pStyle w:val="Normal"/>
        <w:jc w:val="both"/>
        <w:rPr/>
      </w:pPr>
      <w:r>
        <w:rPr/>
        <w:t>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Pr>
        <w:pStyle w:val="Normal"/>
        <w:rPr/>
      </w:pPr>
      <w:r>
        <w:rPr/>
      </w:r>
    </w:p>
    <w:p>
      <w:pPr>
        <w:pStyle w:val="Normal"/>
        <w:rPr/>
      </w:pPr>
      <w:r>
        <w:rPr/>
        <w:t>###ID0773###</w:t>
      </w:r>
    </w:p>
    <w:p>
      <w:pPr>
        <w:pStyle w:val="Normal"/>
        <w:jc w:val="both"/>
        <w:rPr/>
      </w:pPr>
      <w:r>
        <w:rPr/>
        <w:t>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sem problemas ou inquietação; caso contrário, em vez de obter o efeito de seu desejo, você estragará tudo e se envergonhará ainda mais.</w:t>
      </w:r>
    </w:p>
    <w:p>
      <w:pPr>
        <w:pStyle w:val="Normal"/>
        <w:rPr/>
      </w:pPr>
      <w:r>
        <w:rPr/>
      </w:r>
    </w:p>
    <w:p>
      <w:pPr>
        <w:pStyle w:val="Normal"/>
        <w:rPr/>
      </w:pPr>
      <w:r>
        <w:rPr/>
        <w:t>###ID0774###</w:t>
      </w:r>
    </w:p>
    <w:p>
      <w:pPr>
        <w:pStyle w:val="Normal"/>
        <w:jc w:val="both"/>
        <w:rPr/>
      </w:pPr>
      <w:r>
        <w:rPr/>
        <w:t>"Minha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Pr>
        <w:pStyle w:val="Normal"/>
        <w:rPr/>
      </w:pPr>
      <w:r>
        <w:rPr/>
      </w:r>
    </w:p>
    <w:p>
      <w:pPr>
        <w:pStyle w:val="Normal"/>
        <w:rPr/>
      </w:pPr>
      <w:r>
        <w:rPr/>
        <w:t>###ID0775###</w:t>
      </w:r>
    </w:p>
    <w:p>
      <w:pPr>
        <w:pStyle w:val="Normal"/>
        <w:jc w:val="both"/>
        <w:rPr/>
      </w:pPr>
      <w:r>
        <w:rPr/>
        <w:t>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Pr>
        <w:pStyle w:val="Normal"/>
        <w:rPr/>
      </w:pPr>
      <w:r>
        <w:rPr/>
      </w:r>
    </w:p>
    <w:p>
      <w:pPr>
        <w:pStyle w:val="Normal"/>
        <w:rPr/>
      </w:pPr>
      <w:r>
        <w:rPr/>
        <w:t>###ID0776###</w:t>
      </w:r>
    </w:p>
    <w:p>
      <w:pPr>
        <w:pStyle w:val="Normal"/>
        <w:jc w:val="both"/>
        <w:rPr/>
      </w:pPr>
      <w:r>
        <w:rPr/>
        <w:t>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Pr>
        <w:pStyle w:val="Normal"/>
        <w:rPr/>
      </w:pPr>
      <w:r>
        <w:rPr/>
      </w:r>
    </w:p>
    <w:p>
      <w:pPr>
        <w:pStyle w:val="Normal"/>
        <w:rPr/>
      </w:pPr>
      <w:r>
        <w:rPr/>
        <w:t>###ID0777###</w:t>
      </w:r>
    </w:p>
    <w:p>
      <w:pPr>
        <w:pStyle w:val="Normal"/>
        <w:jc w:val="both"/>
        <w:rPr/>
      </w:pPr>
      <w:r>
        <w:rPr/>
        <w:t>CAPÍTULO XII. Da Tristeza</w:t>
      </w:r>
    </w:p>
    <w:p>
      <w:pPr>
        <w:pStyle w:val="Normal"/>
        <w:rPr/>
      </w:pPr>
      <w:r>
        <w:rPr/>
      </w:r>
    </w:p>
    <w:p>
      <w:pPr>
        <w:pStyle w:val="Normal"/>
        <w:rPr/>
      </w:pPr>
      <w:r>
        <w:rPr/>
        <w:t>###ID0778###</w:t>
      </w:r>
    </w:p>
    <w:p>
      <w:pPr>
        <w:pStyle w:val="Normal"/>
        <w:jc w:val="both"/>
        <w:rPr/>
      </w:pPr>
      <w:r>
        <w:rPr/>
        <w:t>De Tristeza.</w:t>
      </w:r>
    </w:p>
    <w:p>
      <w:pPr>
        <w:pStyle w:val="Normal"/>
        <w:rPr/>
      </w:pPr>
      <w:r>
        <w:rPr/>
      </w:r>
    </w:p>
    <w:p>
      <w:pPr>
        <w:pStyle w:val="Normal"/>
        <w:rPr/>
      </w:pPr>
      <w:r>
        <w:rPr/>
        <w:t>###ID0779###</w:t>
      </w:r>
    </w:p>
    <w:p>
      <w:pPr>
        <w:pStyle w:val="Normal"/>
        <w:jc w:val="both"/>
        <w:rPr/>
      </w:pPr>
      <w:r>
        <w:rPr/>
        <w:t>"A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Pr>
        <w:pStyle w:val="Normal"/>
        <w:rPr/>
      </w:pPr>
      <w:r>
        <w:rPr/>
      </w:r>
    </w:p>
    <w:p>
      <w:pPr>
        <w:pStyle w:val="Normal"/>
        <w:rPr/>
      </w:pPr>
      <w:r>
        <w:rPr/>
        <w:t>###ID0780###</w:t>
      </w:r>
    </w:p>
    <w:p>
      <w:pPr>
        <w:pStyle w:val="Normal"/>
        <w:jc w:val="both"/>
        <w:rPr/>
      </w:pPr>
      <w:r>
        <w:rPr/>
        <w:t>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Pr>
        <w:pStyle w:val="Normal"/>
        <w:rPr/>
      </w:pPr>
      <w:r>
        <w:rPr/>
      </w:r>
    </w:p>
    <w:p>
      <w:pPr>
        <w:pStyle w:val="Normal"/>
        <w:rPr/>
      </w:pPr>
      <w:r>
        <w:rPr/>
        <w:t>###ID0781###</w:t>
      </w:r>
    </w:p>
    <w:p>
      <w:pPr>
        <w:pStyle w:val="Normal"/>
        <w:jc w:val="both"/>
        <w:rPr/>
      </w:pPr>
      <w:r>
        <w:rPr/>
        <w:t>"É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Pr>
        <w:pStyle w:val="Normal"/>
        <w:rPr/>
      </w:pPr>
      <w:r>
        <w:rPr/>
      </w:r>
    </w:p>
    <w:p>
      <w:pPr>
        <w:pStyle w:val="Normal"/>
        <w:rPr/>
      </w:pPr>
      <w:r>
        <w:rPr/>
        <w:t>###ID0782###</w:t>
      </w:r>
    </w:p>
    <w:p>
      <w:pPr>
        <w:pStyle w:val="Normal"/>
        <w:jc w:val="both"/>
        <w:rPr/>
      </w:pPr>
      <w:r>
        <w:rPr/>
        <w:t>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Pr>
        <w:pStyle w:val="Normal"/>
        <w:rPr/>
      </w:pPr>
      <w:r>
        <w:rPr/>
      </w:r>
    </w:p>
    <w:p>
      <w:pPr>
        <w:pStyle w:val="Normal"/>
        <w:rPr/>
      </w:pPr>
      <w:r>
        <w:rPr/>
        <w:t>###ID0783###</w:t>
      </w:r>
    </w:p>
    <w:p>
      <w:pPr>
        <w:pStyle w:val="Normal"/>
        <w:jc w:val="both"/>
        <w:rPr/>
      </w:pPr>
      <w:r>
        <w:rPr/>
        <w:t>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Pr>
        <w:pStyle w:val="Normal"/>
        <w:rPr/>
      </w:pPr>
      <w:r>
        <w:rPr/>
      </w:r>
    </w:p>
    <w:p>
      <w:pPr>
        <w:pStyle w:val="Normal"/>
        <w:rPr/>
      </w:pPr>
      <w:r>
        <w:rPr/>
        <w:t>###ID0784###</w:t>
      </w:r>
    </w:p>
    <w:p>
      <w:pPr>
        <w:pStyle w:val="Normal"/>
        <w:jc w:val="both"/>
        <w:rPr/>
      </w:pPr>
      <w:r>
        <w:rPr/>
        <w:t>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Pr>
        <w:pStyle w:val="Normal"/>
        <w:rPr/>
      </w:pPr>
      <w:r>
        <w:rPr/>
      </w:r>
    </w:p>
    <w:p>
      <w:pPr>
        <w:pStyle w:val="Normal"/>
        <w:rPr/>
      </w:pPr>
      <w:r>
        <w:rPr/>
        <w:t>###ID0785###</w:t>
      </w:r>
    </w:p>
    <w:p>
      <w:pPr>
        <w:pStyle w:val="Normal"/>
        <w:jc w:val="both"/>
        <w:rPr/>
      </w:pPr>
      <w:r>
        <w:rPr/>
        <w:t>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Pr>
        <w:pStyle w:val="Normal"/>
        <w:rPr/>
      </w:pPr>
      <w:r>
        <w:rPr/>
      </w:r>
    </w:p>
    <w:p>
      <w:pPr>
        <w:pStyle w:val="Normal"/>
        <w:rPr/>
      </w:pPr>
      <w:r>
        <w:rPr/>
        <w:t>###ID0786###</w:t>
      </w:r>
    </w:p>
    <w:p>
      <w:pPr>
        <w:pStyle w:val="Normal"/>
        <w:jc w:val="both"/>
        <w:rPr/>
      </w:pPr>
      <w:r>
        <w:rPr/>
        <w:t>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Pr>
        <w:pStyle w:val="Normal"/>
        <w:rPr/>
      </w:pPr>
      <w:r>
        <w:rPr/>
      </w:r>
    </w:p>
    <w:p>
      <w:pPr>
        <w:pStyle w:val="Normal"/>
        <w:rPr/>
      </w:pPr>
      <w:r>
        <w:rPr/>
        <w:t>###ID0787###</w:t>
      </w:r>
    </w:p>
    <w:p>
      <w:pPr>
        <w:pStyle w:val="Normal"/>
        <w:jc w:val="both"/>
        <w:rPr/>
      </w:pPr>
      <w:r>
        <w:rPr/>
        <w:t>CAPÍTULO XIII Das consolações espirituais e sensíveis, e de como devemos proceder em relação a elas</w:t>
      </w:r>
    </w:p>
    <w:p>
      <w:pPr>
        <w:pStyle w:val="Normal"/>
        <w:rPr/>
      </w:pPr>
      <w:r>
        <w:rPr/>
      </w:r>
    </w:p>
    <w:p>
      <w:pPr>
        <w:pStyle w:val="Normal"/>
        <w:rPr/>
      </w:pPr>
      <w:r>
        <w:rPr/>
        <w:t>###ID0788###</w:t>
      </w:r>
    </w:p>
    <w:p>
      <w:pPr>
        <w:pStyle w:val="Normal"/>
        <w:jc w:val="both"/>
        <w:rPr/>
      </w:pPr>
      <w:r>
        <w:rPr/>
        <w:t>De consolações espirituais e sensatas, e como devemos nos comportar em relação a elas.</w:t>
      </w:r>
    </w:p>
    <w:p>
      <w:pPr>
        <w:pStyle w:val="Normal"/>
        <w:rPr/>
      </w:pPr>
      <w:r>
        <w:rPr/>
      </w:r>
    </w:p>
    <w:p>
      <w:pPr>
        <w:pStyle w:val="Normal"/>
        <w:rPr/>
      </w:pPr>
      <w:r>
        <w:rPr/>
        <w:t>###ID0789###</w:t>
      </w:r>
    </w:p>
    <w:p>
      <w:pPr>
        <w:pStyle w:val="Normal"/>
        <w:jc w:val="both"/>
        <w:rPr/>
      </w:pPr>
      <w:r>
        <w:rPr/>
        <w:t>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Pr>
        <w:pStyle w:val="Normal"/>
        <w:rPr/>
      </w:pPr>
      <w:r>
        <w:rPr/>
      </w:r>
    </w:p>
    <w:p>
      <w:pPr>
        <w:pStyle w:val="Normal"/>
        <w:rPr/>
      </w:pPr>
      <w:r>
        <w:rPr/>
        <w:t>###ID0790###</w:t>
      </w:r>
    </w:p>
    <w:p>
      <w:pPr>
        <w:pStyle w:val="Normal"/>
        <w:jc w:val="both"/>
        <w:rPr/>
      </w:pPr>
      <w:r>
        <w:rPr/>
        <w:t>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Pr>
        <w:pStyle w:val="Normal"/>
        <w:rPr/>
      </w:pPr>
      <w:r>
        <w:rPr/>
      </w:r>
    </w:p>
    <w:p>
      <w:pPr>
        <w:pStyle w:val="Normal"/>
        <w:rPr/>
      </w:pPr>
      <w:r>
        <w:rPr/>
        <w:t>###ID0791###</w:t>
      </w:r>
    </w:p>
    <w:p>
      <w:pPr>
        <w:pStyle w:val="Normal"/>
        <w:jc w:val="both"/>
        <w:rPr/>
      </w:pPr>
      <w:r>
        <w:rPr/>
        <w:t>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Pr>
        <w:pStyle w:val="Normal"/>
        <w:rPr/>
      </w:pPr>
      <w:r>
        <w:rPr/>
      </w:r>
    </w:p>
    <w:p>
      <w:pPr>
        <w:pStyle w:val="Normal"/>
        <w:rPr/>
      </w:pPr>
      <w:r>
        <w:rPr/>
        <w:t>###ID0792###</w:t>
      </w:r>
    </w:p>
    <w:p>
      <w:pPr>
        <w:pStyle w:val="Normal"/>
        <w:jc w:val="both"/>
        <w:rPr/>
      </w:pPr>
      <w:r>
        <w:rPr/>
        <w:t>Mas, além dessas instruções gerais, precisamos de algumas regras específicas.</w:t>
      </w:r>
    </w:p>
    <w:p>
      <w:pPr>
        <w:pStyle w:val="Normal"/>
        <w:rPr/>
      </w:pPr>
      <w:r>
        <w:rPr/>
      </w:r>
    </w:p>
    <w:p>
      <w:pPr>
        <w:pStyle w:val="Normal"/>
        <w:rPr/>
      </w:pPr>
      <w:r>
        <w:rPr/>
        <w:t>###ID0793###</w:t>
      </w:r>
    </w:p>
    <w:p>
      <w:pPr>
        <w:pStyle w:val="Normal"/>
        <w:jc w:val="both"/>
        <w:rPr/>
      </w:pPr>
      <w:r>
        <w:rPr/>
        <w:t>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w:t>
      </w:r>
    </w:p>
    <w:p>
      <w:pPr>
        <w:pStyle w:val="Normal"/>
        <w:rPr/>
      </w:pPr>
      <w:r>
        <w:rPr/>
      </w:r>
    </w:p>
    <w:p>
      <w:pPr>
        <w:pStyle w:val="Normal"/>
        <w:rPr/>
      </w:pPr>
      <w:r>
        <w:rPr/>
        <w:t>###ID0794###</w:t>
      </w:r>
    </w:p>
    <w:p>
      <w:pPr>
        <w:pStyle w:val="Normal"/>
        <w:jc w:val="both"/>
        <w:rPr/>
      </w:pPr>
      <w:r>
        <w:rPr/>
        <w:t>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passava de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suas mãos, ela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vontade de lhe dar. Não; às vezes vem do inimigo, que, para divertir, incita nossa imaginação a impressões artificiais.</w:t>
      </w:r>
    </w:p>
    <w:p>
      <w:pPr>
        <w:pStyle w:val="Normal"/>
        <w:rPr/>
      </w:pPr>
      <w:r>
        <w:rPr/>
      </w:r>
    </w:p>
    <w:p>
      <w:pPr>
        <w:pStyle w:val="Normal"/>
        <w:rPr/>
      </w:pPr>
      <w:r>
        <w:rPr/>
        <w:t>###ID0795###</w:t>
      </w:r>
    </w:p>
    <w:p>
      <w:pPr>
        <w:pStyle w:val="Normal"/>
        <w:jc w:val="both"/>
        <w:rPr/>
      </w:pPr>
      <w:r>
        <w:rPr/>
        <w:t>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as ervas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Ele tem; são os doces que Ele dá às crianças para seduzi-las; elas são as águas cordiais com as quais Ele os fortalece; e também são, às vezes, o penhor de felicidades eternas. Diz-se que Alexandre, o Grande, navegando pelo oceano, descobriu a Arábia Félix ao sentir os odores fragrantes que eram trazidos pelo vento de lá, e então encorajou a si mesmo e seus companheiros; assim, muitas vezes recebemos essas doces consolações neste mar de nossa vida mortal, que, sem dúvida, devem nos dar uma certa antecipação das delícias daquele país celestial ao qual tendemos e aspiramos.</w:t>
      </w:r>
    </w:p>
    <w:p>
      <w:pPr>
        <w:pStyle w:val="Normal"/>
        <w:rPr/>
      </w:pPr>
      <w:r>
        <w:rPr/>
      </w:r>
    </w:p>
    <w:p>
      <w:pPr>
        <w:pStyle w:val="Normal"/>
        <w:rPr/>
      </w:pPr>
      <w:r>
        <w:rPr/>
        <w:t>###ID0796###</w:t>
      </w:r>
    </w:p>
    <w:p>
      <w:pPr>
        <w:pStyle w:val="Normal"/>
        <w:jc w:val="both"/>
        <w:rPr/>
      </w:pPr>
      <w:r>
        <w:rPr/>
        <w:t>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Pr>
        <w:pStyle w:val="Normal"/>
        <w:rPr/>
      </w:pPr>
      <w:r>
        <w:rPr/>
      </w:r>
    </w:p>
    <w:p>
      <w:pPr>
        <w:pStyle w:val="Normal"/>
        <w:rPr/>
      </w:pPr>
      <w:r>
        <w:rPr/>
        <w:t>###ID0797###</w:t>
      </w:r>
    </w:p>
    <w:p>
      <w:pPr>
        <w:pStyle w:val="Normal"/>
        <w:jc w:val="both"/>
        <w:rPr/>
      </w:pPr>
      <w:r>
        <w:rPr/>
        <w:t>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Pr>
        <w:pStyle w:val="Normal"/>
        <w:rPr/>
      </w:pPr>
      <w:r>
        <w:rPr/>
      </w:r>
    </w:p>
    <w:p>
      <w:pPr>
        <w:pStyle w:val="Normal"/>
        <w:rPr/>
      </w:pPr>
      <w:r>
        <w:rPr/>
        <w:t>###ID0798###</w:t>
      </w:r>
    </w:p>
    <w:p>
      <w:pPr>
        <w:pStyle w:val="Normal"/>
        <w:jc w:val="both"/>
        <w:rPr/>
      </w:pPr>
      <w:r>
        <w:rPr/>
        <w:t>CAPÍTULO XIV Da aridez espiritual</w:t>
      </w:r>
    </w:p>
    <w:p>
      <w:pPr>
        <w:pStyle w:val="Normal"/>
        <w:rPr/>
      </w:pPr>
      <w:r>
        <w:rPr/>
      </w:r>
    </w:p>
    <w:p>
      <w:pPr>
        <w:pStyle w:val="Normal"/>
        <w:rPr/>
      </w:pPr>
      <w:r>
        <w:rPr/>
        <w:t>###ID0799###</w:t>
      </w:r>
    </w:p>
    <w:p>
      <w:pPr>
        <w:pStyle w:val="Normal"/>
        <w:jc w:val="both"/>
        <w:rPr/>
      </w:pPr>
      <w:r>
        <w:rPr/>
        <w:t>De aridez espiritual.</w:t>
      </w:r>
    </w:p>
    <w:p>
      <w:pPr>
        <w:pStyle w:val="Normal"/>
        <w:rPr/>
      </w:pPr>
      <w:r>
        <w:rPr/>
      </w:r>
    </w:p>
    <w:p>
      <w:pPr>
        <w:pStyle w:val="Normal"/>
        <w:rPr/>
      </w:pPr>
      <w:r>
        <w:rPr/>
        <w:t>###ID0800###</w:t>
      </w:r>
    </w:p>
    <w:p>
      <w:pPr>
        <w:pStyle w:val="Normal"/>
        <w:jc w:val="both"/>
        <w:rPr/>
      </w:pPr>
      <w:r>
        <w:rPr/>
        <w:t>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Pr>
        <w:pStyle w:val="Normal"/>
        <w:rPr/>
      </w:pPr>
      <w:r>
        <w:rPr/>
      </w:r>
    </w:p>
    <w:p>
      <w:pPr>
        <w:pStyle w:val="Normal"/>
        <w:rPr/>
      </w:pPr>
      <w:r>
        <w:rPr/>
        <w:t>###ID0801###</w:t>
      </w:r>
    </w:p>
    <w:p>
      <w:pPr>
        <w:pStyle w:val="Normal"/>
        <w:jc w:val="both"/>
        <w:rPr/>
      </w:pPr>
      <w:r>
        <w:rPr/>
        <w:t>Ele? Quem poderá restituir-te a alegria da sua santa graça?</w:t>
      </w:r>
    </w:p>
    <w:p>
      <w:pPr>
        <w:pStyle w:val="Normal"/>
        <w:rPr/>
      </w:pPr>
      <w:r>
        <w:rPr/>
      </w:r>
    </w:p>
    <w:p>
      <w:pPr>
        <w:pStyle w:val="Normal"/>
        <w:rPr/>
      </w:pPr>
      <w:r>
        <w:rPr/>
        <w:t>###ID0802###</w:t>
      </w:r>
    </w:p>
    <w:p>
      <w:pPr>
        <w:pStyle w:val="Normal"/>
        <w:jc w:val="both"/>
        <w:rPr/>
      </w:pPr>
      <w:r>
        <w:rPr/>
        <w:t>O que farás então, Filoteia? Examina a fonte de onde esse mal fluiu para ti: pois somos nós mesmos que muitas vezes somos a causa da secura espiritual.</w:t>
      </w:r>
    </w:p>
    <w:p>
      <w:pPr>
        <w:pStyle w:val="Normal"/>
        <w:rPr/>
      </w:pPr>
      <w:r>
        <w:rPr/>
      </w:r>
    </w:p>
    <w:p>
      <w:pPr>
        <w:pStyle w:val="Normal"/>
        <w:rPr/>
      </w:pPr>
      <w:r>
        <w:rPr/>
        <w:t>###ID0803###</w:t>
      </w:r>
    </w:p>
    <w:p>
      <w:pPr>
        <w:pStyle w:val="Normal"/>
        <w:jc w:val="both"/>
        <w:rPr/>
      </w:pPr>
      <w:r>
        <w:rPr/>
        <w:t>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Pr>
        <w:pStyle w:val="Normal"/>
        <w:rPr/>
      </w:pPr>
      <w:r>
        <w:rPr/>
      </w:r>
    </w:p>
    <w:p>
      <w:pPr>
        <w:pStyle w:val="Normal"/>
        <w:rPr/>
      </w:pPr>
      <w:r>
        <w:rPr/>
        <w:t>###ID0804###</w:t>
      </w:r>
    </w:p>
    <w:p>
      <w:pPr>
        <w:pStyle w:val="Normal"/>
        <w:jc w:val="both"/>
        <w:rPr/>
      </w:pPr>
      <w:r>
        <w:rPr/>
        <w:t>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Pr>
        <w:pStyle w:val="Normal"/>
        <w:rPr/>
      </w:pPr>
      <w:r>
        <w:rPr/>
      </w:r>
    </w:p>
    <w:p>
      <w:pPr>
        <w:pStyle w:val="Normal"/>
        <w:rPr/>
      </w:pPr>
      <w:r>
        <w:rPr/>
        <w:t>###ID0805###</w:t>
      </w:r>
    </w:p>
    <w:p>
      <w:pPr>
        <w:pStyle w:val="Normal"/>
        <w:jc w:val="both"/>
        <w:rPr/>
      </w:pPr>
      <w:r>
        <w:rPr/>
        <w:t>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parte e permite que continuemos a dormir.</w:t>
      </w:r>
    </w:p>
    <w:p>
      <w:pPr>
        <w:pStyle w:val="Normal"/>
        <w:rPr/>
      </w:pPr>
      <w:r>
        <w:rPr/>
      </w:r>
    </w:p>
    <w:p>
      <w:pPr>
        <w:pStyle w:val="Normal"/>
        <w:rPr/>
      </w:pPr>
      <w:r>
        <w:rPr/>
        <w:t>###ID0806###</w:t>
      </w:r>
    </w:p>
    <w:p>
      <w:pPr>
        <w:pStyle w:val="Normal"/>
        <w:jc w:val="both"/>
        <w:rPr/>
      </w:pPr>
      <w:r>
        <w:rPr/>
        <w:t>Mas depois, quando desejamos buscá-Lo, é com grande dificuldade que O encontramos: e não é mais do que merecíamos, visto que fomos tão infiéis e desleais a ponto de recusar a participação em seu amor, para desfrutar das consolações do mundo. Ah! Se você ainda guardar a farinha do Egito, não terá o maná do céu. As abelhas detestam odores artificiais; e as doçuras do Espírito Santo são incompatíveis com as falsas delícias do mundo. 4. A duplicidade e a sutileza que usamos em nossas comunicações espirituais com nosso diretor também podem produzir secura, pois, visto que você mente ao Espírito Santo, não é de se admirar que Ele lhe recuse suas consolações. Se você não for tão sincero e simples como uma criança, não terá então as guloseimas das crianças.</w:t>
      </w:r>
    </w:p>
    <w:p>
      <w:pPr>
        <w:pStyle w:val="Normal"/>
        <w:rPr/>
      </w:pPr>
      <w:r>
        <w:rPr/>
      </w:r>
    </w:p>
    <w:p>
      <w:pPr>
        <w:pStyle w:val="Normal"/>
        <w:rPr/>
      </w:pPr>
      <w:r>
        <w:rPr/>
        <w:t>###ID0807###</w:t>
      </w:r>
    </w:p>
    <w:p>
      <w:pPr>
        <w:pStyle w:val="Normal"/>
        <w:jc w:val="both"/>
        <w:rPr/>
      </w:pPr>
      <w:r>
        <w:rPr/>
        <w:t>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Pr>
        <w:pStyle w:val="Normal"/>
        <w:rPr/>
      </w:pPr>
      <w:r>
        <w:rPr/>
      </w:r>
    </w:p>
    <w:p>
      <w:pPr>
        <w:pStyle w:val="Normal"/>
        <w:rPr/>
      </w:pPr>
      <w:r>
        <w:rPr/>
        <w:t>###ID0808###</w:t>
      </w:r>
    </w:p>
    <w:p>
      <w:pPr>
        <w:pStyle w:val="Normal"/>
        <w:jc w:val="both"/>
        <w:rPr/>
      </w:pPr>
      <w:r>
        <w:rPr/>
        <w:t>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Pr>
        <w:pStyle w:val="Normal"/>
        <w:rPr/>
      </w:pPr>
      <w:r>
        <w:rPr/>
      </w:r>
    </w:p>
    <w:p>
      <w:pPr>
        <w:pStyle w:val="Normal"/>
        <w:rPr/>
      </w:pPr>
      <w:r>
        <w:rPr/>
        <w:t>###ID0809###</w:t>
      </w:r>
    </w:p>
    <w:p>
      <w:pPr>
        <w:pStyle w:val="Normal"/>
        <w:jc w:val="both"/>
        <w:rPr/>
      </w:pPr>
      <w:r>
        <w:rPr/>
        <w:t>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Pr>
        <w:pStyle w:val="Normal"/>
        <w:rPr/>
      </w:pPr>
      <w:r>
        <w:rPr/>
      </w:r>
    </w:p>
    <w:p>
      <w:pPr>
        <w:pStyle w:val="Normal"/>
        <w:rPr/>
      </w:pPr>
      <w:r>
        <w:rPr/>
        <w:t>###ID0810###</w:t>
      </w:r>
    </w:p>
    <w:p>
      <w:pPr>
        <w:pStyle w:val="Normal"/>
        <w:jc w:val="both"/>
        <w:rPr/>
      </w:pPr>
      <w:r>
        <w:rPr/>
        <w:t>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Pr>
        <w:pStyle w:val="Normal"/>
        <w:rPr/>
      </w:pPr>
      <w:r>
        <w:rPr/>
      </w:r>
    </w:p>
    <w:p>
      <w:pPr>
        <w:pStyle w:val="Normal"/>
        <w:rPr/>
      </w:pPr>
      <w:r>
        <w:rPr/>
        <w:t>###ID0811###</w:t>
      </w:r>
    </w:p>
    <w:p>
      <w:pPr>
        <w:pStyle w:val="Normal"/>
        <w:jc w:val="both"/>
        <w:rPr/>
      </w:pPr>
      <w:r>
        <w:rPr/>
        <w:t>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Pr>
        <w:pStyle w:val="Normal"/>
        <w:rPr/>
      </w:pPr>
      <w:r>
        <w:rPr/>
      </w:r>
    </w:p>
    <w:p>
      <w:pPr>
        <w:pStyle w:val="Normal"/>
        <w:rPr/>
      </w:pPr>
      <w:r>
        <w:rPr/>
        <w:t>###ID0812###</w:t>
      </w:r>
    </w:p>
    <w:p>
      <w:pPr>
        <w:pStyle w:val="Normal"/>
        <w:jc w:val="both"/>
        <w:rPr/>
      </w:pPr>
      <w:r>
        <w:rPr/>
        <w:t>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Pr>
        <w:pStyle w:val="Normal"/>
        <w:rPr/>
      </w:pPr>
      <w:r>
        <w:rPr/>
      </w:r>
    </w:p>
    <w:p>
      <w:pPr>
        <w:pStyle w:val="Normal"/>
        <w:rPr/>
      </w:pPr>
      <w:r>
        <w:rPr/>
        <w:t>###ID0813###</w:t>
      </w:r>
    </w:p>
    <w:p>
      <w:pPr>
        <w:pStyle w:val="Normal"/>
        <w:jc w:val="both"/>
        <w:rPr/>
      </w:pPr>
      <w:r>
        <w:rPr/>
        <w:t>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Pr>
        <w:pStyle w:val="Normal"/>
        <w:rPr/>
      </w:pPr>
      <w:r>
        <w:rPr/>
      </w:r>
    </w:p>
    <w:p>
      <w:pPr>
        <w:pStyle w:val="Normal"/>
        <w:rPr/>
      </w:pPr>
      <w:r>
        <w:rPr/>
        <w:t>###ID0814###</w:t>
      </w:r>
    </w:p>
    <w:p>
      <w:pPr>
        <w:pStyle w:val="Normal"/>
        <w:jc w:val="both"/>
        <w:rPr/>
      </w:pPr>
      <w:r>
        <w:rPr/>
        <w:t>CAPÍTULO XV. Uma confirmação e ilustração do que foi dito por um exemplo notável</w:t>
      </w:r>
    </w:p>
    <w:p>
      <w:pPr>
        <w:pStyle w:val="Normal"/>
        <w:rPr/>
      </w:pPr>
      <w:r>
        <w:rPr/>
      </w:r>
    </w:p>
    <w:p>
      <w:pPr>
        <w:pStyle w:val="Normal"/>
        <w:rPr/>
      </w:pPr>
      <w:r>
        <w:rPr/>
        <w:t>###ID0815###</w:t>
      </w:r>
    </w:p>
    <w:p>
      <w:pPr>
        <w:pStyle w:val="Normal"/>
        <w:jc w:val="both"/>
        <w:rPr/>
      </w:pPr>
      <w:r>
        <w:rPr/>
        <w:t>Uma confirmação e ilustração do que foi dito por um exemplo notável.</w:t>
      </w:r>
    </w:p>
    <w:p>
      <w:pPr>
        <w:pStyle w:val="Normal"/>
        <w:rPr/>
      </w:pPr>
      <w:r>
        <w:rPr/>
      </w:r>
    </w:p>
    <w:p>
      <w:pPr>
        <w:pStyle w:val="Normal"/>
        <w:rPr/>
      </w:pPr>
      <w:r>
        <w:rPr/>
        <w:t>###ID0816###</w:t>
      </w:r>
    </w:p>
    <w:p>
      <w:pPr>
        <w:pStyle w:val="Normal"/>
        <w:jc w:val="both"/>
        <w:rPr/>
      </w:pPr>
      <w:r>
        <w:rPr/>
        <w:t>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Pr>
        <w:pStyle w:val="Normal"/>
        <w:rPr/>
      </w:pPr>
      <w:r>
        <w:rPr/>
      </w:r>
    </w:p>
    <w:p>
      <w:pPr>
        <w:pStyle w:val="Normal"/>
        <w:rPr/>
      </w:pPr>
      <w:r>
        <w:rPr/>
        <w:t>###ID0817###</w:t>
      </w:r>
    </w:p>
    <w:p>
      <w:pPr>
        <w:pStyle w:val="Normal"/>
        <w:jc w:val="both"/>
        <w:rPr/>
      </w:pPr>
      <w:r>
        <w:rPr/>
        <w:t>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Pr>
        <w:pStyle w:val="Normal"/>
        <w:rPr/>
      </w:pPr>
      <w:r>
        <w:rPr/>
      </w:r>
    </w:p>
    <w:p>
      <w:pPr>
        <w:pStyle w:val="Normal"/>
        <w:rPr/>
      </w:pPr>
      <w:r>
        <w:rPr/>
        <w:t>###ID0818###</w:t>
      </w:r>
    </w:p>
    <w:p>
      <w:pPr>
        <w:pStyle w:val="Normal"/>
        <w:jc w:val="both"/>
        <w:rPr/>
      </w:pPr>
      <w:r>
        <w:rPr/>
        <w:t>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Pr>
        <w:pStyle w:val="Normal"/>
        <w:rPr/>
      </w:pPr>
      <w:r>
        <w:rPr/>
      </w:r>
    </w:p>
    <w:p>
      <w:pPr>
        <w:pStyle w:val="Normal"/>
        <w:rPr/>
      </w:pPr>
      <w:r>
        <w:rPr/>
        <w:t>###ID0819###</w:t>
      </w:r>
    </w:p>
    <w:p>
      <w:pPr>
        <w:pStyle w:val="Normal"/>
        <w:jc w:val="both"/>
        <w:rPr/>
      </w:pPr>
      <w:r>
        <w:rPr/>
        <w:t>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Pr>
        <w:pStyle w:val="Normal"/>
        <w:rPr/>
      </w:pPr>
      <w:r>
        <w:rPr/>
      </w:r>
    </w:p>
    <w:p>
      <w:pPr>
        <w:pStyle w:val="Normal"/>
        <w:rPr/>
      </w:pPr>
      <w:r>
        <w:rPr/>
        <w:t>###ID0820###</w:t>
      </w:r>
    </w:p>
    <w:p>
      <w:pPr>
        <w:pStyle w:val="Normal"/>
        <w:jc w:val="both"/>
        <w:rPr/>
      </w:pPr>
      <w:r>
        <w:rPr/>
        <w:t>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Pr>
        <w:pStyle w:val="Normal"/>
        <w:rPr/>
      </w:pPr>
      <w:r>
        <w:rPr/>
      </w:r>
    </w:p>
    <w:p>
      <w:pPr>
        <w:pStyle w:val="Normal"/>
        <w:rPr/>
      </w:pPr>
      <w:r>
        <w:rPr/>
        <w:t>###ID0821###</w:t>
      </w:r>
    </w:p>
    <w:p>
      <w:pPr>
        <w:pStyle w:val="Normal"/>
        <w:jc w:val="both"/>
        <w:rPr/>
      </w:pPr>
      <w:r>
        <w:rPr/>
        <w:t>PARTE QUINTA CONTÉM EXERCÍCIOS E INSTRUÇÕES PARA RENOVAR A ALMA E CONFIRMAR SUA DEVOÇÃO.</w:t>
      </w:r>
    </w:p>
    <w:p>
      <w:pPr>
        <w:pStyle w:val="Normal"/>
        <w:rPr/>
      </w:pPr>
      <w:r>
        <w:rPr/>
      </w:r>
    </w:p>
    <w:p>
      <w:pPr>
        <w:pStyle w:val="Normal"/>
        <w:rPr/>
      </w:pPr>
      <w:r>
        <w:rPr/>
        <w:t>###ID0822###</w:t>
      </w:r>
    </w:p>
    <w:p>
      <w:pPr>
        <w:pStyle w:val="Normal"/>
        <w:jc w:val="both"/>
        <w:rPr/>
      </w:pPr>
      <w:r>
        <w:rPr/>
        <w:t>CAPÍTULO I. Devemos renovar todos os anos as nossas boas resoluções pelos seguintes exercícios</w:t>
      </w:r>
    </w:p>
    <w:p>
      <w:pPr>
        <w:pStyle w:val="Normal"/>
        <w:rPr/>
      </w:pPr>
      <w:r>
        <w:rPr/>
      </w:r>
    </w:p>
    <w:p>
      <w:pPr>
        <w:pStyle w:val="Normal"/>
        <w:rPr/>
      </w:pPr>
      <w:r>
        <w:rPr/>
        <w:t>###ID0823###</w:t>
      </w:r>
    </w:p>
    <w:p>
      <w:pPr>
        <w:pStyle w:val="Normal"/>
        <w:jc w:val="both"/>
        <w:rPr/>
      </w:pPr>
      <w:r>
        <w:rPr/>
        <w:t>Devemos renovar todos os anos as nossas boas resoluções através dos seguintes exercícios.</w:t>
      </w:r>
    </w:p>
    <w:p>
      <w:pPr>
        <w:pStyle w:val="Normal"/>
        <w:rPr/>
      </w:pPr>
      <w:r>
        <w:rPr/>
      </w:r>
    </w:p>
    <w:p>
      <w:pPr>
        <w:pStyle w:val="Normal"/>
        <w:rPr/>
      </w:pPr>
      <w:r>
        <w:rPr/>
        <w:t>###ID0824###</w:t>
      </w:r>
    </w:p>
    <w:p>
      <w:pPr>
        <w:pStyle w:val="Normal"/>
        <w:jc w:val="both"/>
        <w:rPr/>
      </w:pPr>
      <w:r>
        <w:rPr/>
        <w:t>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Pr>
        <w:pStyle w:val="Normal"/>
        <w:rPr/>
      </w:pPr>
      <w:r>
        <w:rPr/>
      </w:r>
    </w:p>
    <w:p>
      <w:pPr>
        <w:pStyle w:val="Normal"/>
        <w:rPr/>
      </w:pPr>
      <w:r>
        <w:rPr/>
        <w:t>###ID0825###</w:t>
      </w:r>
    </w:p>
    <w:p>
      <w:pPr>
        <w:pStyle w:val="Normal"/>
        <w:jc w:val="both"/>
        <w:rPr/>
      </w:pPr>
      <w:r>
        <w:rPr/>
        <w:t>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Pr>
        <w:pStyle w:val="Normal"/>
        <w:rPr/>
      </w:pPr>
      <w:r>
        <w:rPr/>
      </w:r>
    </w:p>
    <w:p>
      <w:pPr>
        <w:pStyle w:val="Normal"/>
        <w:rPr/>
      </w:pPr>
      <w:r>
        <w:rPr/>
        <w:t>###ID0826###</w:t>
      </w:r>
    </w:p>
    <w:p>
      <w:pPr>
        <w:pStyle w:val="Normal"/>
        <w:jc w:val="both"/>
        <w:rPr/>
      </w:pPr>
      <w:r>
        <w:rPr/>
        <w:t>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Pr>
        <w:pStyle w:val="Normal"/>
        <w:rPr/>
      </w:pPr>
      <w:r>
        <w:rPr/>
      </w:r>
    </w:p>
    <w:p>
      <w:pPr>
        <w:pStyle w:val="Normal"/>
        <w:rPr/>
      </w:pPr>
      <w:r>
        <w:rPr/>
        <w:t>###ID0827###</w:t>
      </w:r>
    </w:p>
    <w:p>
      <w:pPr>
        <w:pStyle w:val="Normal"/>
        <w:jc w:val="both"/>
        <w:rPr/>
      </w:pPr>
      <w:r>
        <w:rPr/>
        <w:t>CAPÍTULO II. Consideração sobre o favor que Deus nos faz ao chamar-nos ao seu serviço, segundo o protesto indicado na Primeira Parte</w:t>
      </w:r>
    </w:p>
    <w:p>
      <w:pPr>
        <w:pStyle w:val="Normal"/>
        <w:rPr/>
      </w:pPr>
      <w:r>
        <w:rPr/>
      </w:r>
    </w:p>
    <w:p>
      <w:pPr>
        <w:pStyle w:val="Normal"/>
        <w:rPr/>
      </w:pPr>
      <w:r>
        <w:rPr/>
        <w:t>###ID0828###</w:t>
      </w:r>
    </w:p>
    <w:p>
      <w:pPr>
        <w:pStyle w:val="Normal"/>
        <w:jc w:val="both"/>
        <w:rPr/>
      </w:pPr>
      <w:r>
        <w:rPr/>
        <w:t>Considerações sobre o favor que Deus nos faz ao chamar-nos ao seu serviço, segundo o protesto indicado na primeira parte.</w:t>
      </w:r>
    </w:p>
    <w:p>
      <w:pPr>
        <w:pStyle w:val="Normal"/>
        <w:rPr/>
      </w:pPr>
      <w:r>
        <w:rPr/>
      </w:r>
    </w:p>
    <w:p>
      <w:pPr>
        <w:pStyle w:val="Normal"/>
        <w:rPr/>
      </w:pPr>
      <w:r>
        <w:rPr/>
        <w:t>###ID0829###</w:t>
      </w:r>
    </w:p>
    <w:p>
      <w:pPr>
        <w:pStyle w:val="Normal"/>
        <w:jc w:val="both"/>
        <w:rPr/>
      </w:pPr>
      <w:r>
        <w:rPr/>
        <w:t>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Pr>
        <w:pStyle w:val="Normal"/>
        <w:rPr/>
      </w:pPr>
      <w:r>
        <w:rPr/>
      </w:r>
    </w:p>
    <w:p>
      <w:pPr>
        <w:pStyle w:val="Normal"/>
        <w:rPr/>
      </w:pPr>
      <w:r>
        <w:rPr/>
        <w:t>###ID0830###</w:t>
      </w:r>
    </w:p>
    <w:p>
      <w:pPr>
        <w:pStyle w:val="Normal"/>
        <w:jc w:val="both"/>
        <w:rPr/>
      </w:pPr>
      <w:r>
        <w:rPr/>
        <w:t>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Pr>
        <w:pStyle w:val="Normal"/>
        <w:rPr/>
      </w:pPr>
      <w:r>
        <w:rPr/>
      </w:r>
    </w:p>
    <w:p>
      <w:pPr>
        <w:pStyle w:val="Normal"/>
        <w:rPr/>
      </w:pPr>
      <w:r>
        <w:rPr/>
        <w:t>###ID0831###</w:t>
      </w:r>
    </w:p>
    <w:p>
      <w:pPr>
        <w:pStyle w:val="Normal"/>
        <w:jc w:val="both"/>
        <w:rPr/>
      </w:pPr>
      <w:r>
        <w:rPr/>
        <w:t>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Pr>
        <w:pStyle w:val="Normal"/>
        <w:rPr/>
      </w:pPr>
      <w:r>
        <w:rPr/>
      </w:r>
    </w:p>
    <w:p>
      <w:pPr>
        <w:pStyle w:val="Normal"/>
        <w:rPr/>
      </w:pPr>
      <w:r>
        <w:rPr/>
        <w:t>###ID0832###</w:t>
      </w:r>
    </w:p>
    <w:p>
      <w:pPr>
        <w:pStyle w:val="Normal"/>
        <w:jc w:val="both"/>
        <w:rPr/>
      </w:pPr>
      <w:r>
        <w:rPr/>
        <w:t>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Pr>
        <w:pStyle w:val="Normal"/>
        <w:rPr/>
      </w:pPr>
      <w:r>
        <w:rPr/>
      </w:r>
    </w:p>
    <w:p>
      <w:pPr>
        <w:pStyle w:val="Normal"/>
        <w:rPr/>
      </w:pPr>
      <w:r>
        <w:rPr/>
        <w:t>###ID0833###</w:t>
      </w:r>
    </w:p>
    <w:p>
      <w:pPr>
        <w:pStyle w:val="Normal"/>
        <w:jc w:val="both"/>
        <w:rPr/>
      </w:pPr>
      <w:r>
        <w:rPr/>
        <w:t>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Pr>
        <w:pStyle w:val="Normal"/>
        <w:rPr/>
      </w:pPr>
      <w:r>
        <w:rPr/>
      </w:r>
    </w:p>
    <w:p>
      <w:pPr>
        <w:pStyle w:val="Normal"/>
        <w:rPr/>
      </w:pPr>
      <w:r>
        <w:rPr/>
        <w:t>###ID0834###</w:t>
      </w:r>
    </w:p>
    <w:p>
      <w:pPr>
        <w:pStyle w:val="Normal"/>
        <w:jc w:val="both"/>
        <w:rPr/>
      </w:pPr>
      <w:r>
        <w:rPr/>
        <w:t>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Pr>
        <w:pStyle w:val="Normal"/>
        <w:rPr/>
      </w:pPr>
      <w:r>
        <w:rPr/>
      </w:r>
    </w:p>
    <w:p>
      <w:pPr>
        <w:pStyle w:val="Normal"/>
        <w:rPr/>
      </w:pPr>
      <w:r>
        <w:rPr/>
        <w:t>###ID0835###</w:t>
      </w:r>
    </w:p>
    <w:p>
      <w:pPr>
        <w:pStyle w:val="Normal"/>
        <w:jc w:val="both"/>
        <w:rPr/>
      </w:pPr>
      <w:r>
        <w:rPr/>
        <w:t>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Pr>
        <w:pStyle w:val="Normal"/>
        <w:rPr/>
      </w:pPr>
      <w:r>
        <w:rPr/>
      </w:r>
    </w:p>
    <w:p>
      <w:pPr>
        <w:pStyle w:val="Normal"/>
        <w:rPr/>
      </w:pPr>
      <w:r>
        <w:rPr/>
        <w:t>###ID0836###</w:t>
      </w:r>
    </w:p>
    <w:p>
      <w:pPr>
        <w:pStyle w:val="Normal"/>
        <w:jc w:val="both"/>
        <w:rPr/>
      </w:pPr>
      <w:r>
        <w:rPr/>
        <w:t>CAPÍTULO III. O exame da alma quanto ao progresso de uma vida devota</w:t>
      </w:r>
    </w:p>
    <w:p>
      <w:pPr>
        <w:pStyle w:val="Normal"/>
        <w:rPr/>
      </w:pPr>
      <w:r>
        <w:rPr/>
      </w:r>
    </w:p>
    <w:p>
      <w:pPr>
        <w:pStyle w:val="Normal"/>
        <w:rPr/>
      </w:pPr>
      <w:r>
        <w:rPr/>
        <w:t>###ID0837###</w:t>
      </w:r>
    </w:p>
    <w:p>
      <w:pPr>
        <w:pStyle w:val="Normal"/>
        <w:jc w:val="both"/>
        <w:rPr/>
      </w:pPr>
      <w:r>
        <w:rPr/>
        <w:t>O exame da alma quanto ao avanço de uma vida devota.</w:t>
      </w:r>
    </w:p>
    <w:p>
      <w:pPr>
        <w:pStyle w:val="Normal"/>
        <w:rPr/>
      </w:pPr>
      <w:r>
        <w:rPr/>
      </w:r>
    </w:p>
    <w:p>
      <w:pPr>
        <w:pStyle w:val="Normal"/>
        <w:rPr/>
      </w:pPr>
      <w:r>
        <w:rPr/>
        <w:t>###ID0838###</w:t>
      </w:r>
    </w:p>
    <w:p>
      <w:pPr>
        <w:pStyle w:val="Normal"/>
        <w:jc w:val="both"/>
        <w:rPr/>
      </w:pPr>
      <w:r>
        <w:rPr/>
        <w:t>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Pr>
        <w:pStyle w:val="Normal"/>
        <w:rPr/>
      </w:pPr>
      <w:r>
        <w:rPr/>
      </w:r>
    </w:p>
    <w:p>
      <w:pPr>
        <w:pStyle w:val="Normal"/>
        <w:rPr/>
      </w:pPr>
      <w:r>
        <w:rPr/>
        <w:t>###ID0839###</w:t>
      </w:r>
    </w:p>
    <w:p>
      <w:pPr>
        <w:pStyle w:val="Normal"/>
        <w:jc w:val="both"/>
        <w:rPr/>
      </w:pPr>
      <w:r>
        <w:rPr/>
        <w:t>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Pr>
        <w:pStyle w:val="Normal"/>
        <w:rPr/>
      </w:pPr>
      <w:r>
        <w:rPr/>
      </w:r>
    </w:p>
    <w:p>
      <w:pPr>
        <w:pStyle w:val="Normal"/>
        <w:rPr/>
      </w:pPr>
      <w:r>
        <w:rPr/>
        <w:t>###ID0840###</w:t>
      </w:r>
    </w:p>
    <w:p>
      <w:pPr>
        <w:pStyle w:val="Normal"/>
        <w:jc w:val="both"/>
        <w:rPr/>
      </w:pPr>
      <w:r>
        <w:rPr/>
        <w:t>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Pr>
        <w:pStyle w:val="Normal"/>
        <w:rPr/>
      </w:pPr>
      <w:r>
        <w:rPr/>
      </w:r>
    </w:p>
    <w:p>
      <w:pPr>
        <w:pStyle w:val="Normal"/>
        <w:rPr/>
      </w:pPr>
      <w:r>
        <w:rPr/>
        <w:t>###ID0841###</w:t>
      </w:r>
    </w:p>
    <w:p>
      <w:pPr>
        <w:pStyle w:val="Normal"/>
        <w:jc w:val="both"/>
        <w:rPr/>
      </w:pPr>
      <w:r>
        <w:rPr/>
        <w:t>CAPÍTULO IV. Um exame do estado da sua alma em relação a Deus</w:t>
      </w:r>
    </w:p>
    <w:p>
      <w:pPr>
        <w:pStyle w:val="Normal"/>
        <w:rPr/>
      </w:pPr>
      <w:r>
        <w:rPr/>
      </w:r>
    </w:p>
    <w:p>
      <w:pPr>
        <w:pStyle w:val="Normal"/>
        <w:rPr/>
      </w:pPr>
      <w:r>
        <w:rPr/>
        <w:t>###ID0842###</w:t>
      </w:r>
    </w:p>
    <w:p>
      <w:pPr>
        <w:pStyle w:val="Normal"/>
        <w:jc w:val="both"/>
        <w:rPr/>
      </w:pPr>
      <w:r>
        <w:rPr/>
        <w:t>Um exame do estado da sua alma em relação a Deus.</w:t>
      </w:r>
    </w:p>
    <w:p>
      <w:pPr>
        <w:pStyle w:val="Normal"/>
        <w:rPr/>
      </w:pPr>
      <w:r>
        <w:rPr/>
      </w:r>
    </w:p>
    <w:p>
      <w:pPr>
        <w:pStyle w:val="Normal"/>
        <w:rPr/>
      </w:pPr>
      <w:r>
        <w:rPr/>
        <w:t>###ID0843###</w:t>
      </w:r>
    </w:p>
    <w:p>
      <w:pPr>
        <w:pStyle w:val="Normal"/>
        <w:jc w:val="both"/>
        <w:rPr/>
      </w:pPr>
      <w:r>
        <w:rPr/>
        <w:t>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Pr>
        <w:pStyle w:val="Normal"/>
        <w:rPr/>
      </w:pPr>
      <w:r>
        <w:rPr/>
      </w:r>
    </w:p>
    <w:p>
      <w:pPr>
        <w:pStyle w:val="Normal"/>
        <w:rPr/>
      </w:pPr>
      <w:r>
        <w:rPr/>
        <w:t>###ID0844###</w:t>
      </w:r>
    </w:p>
    <w:p>
      <w:pPr>
        <w:pStyle w:val="Normal"/>
        <w:jc w:val="both"/>
        <w:rPr/>
      </w:pPr>
      <w:r>
        <w:rPr/>
        <w:t>Como está o seu coração em relação aos mandamentos de Deus? Você os acha bons, doces e agradáveis? Ah! meu filho, aquele cujo paladar é saudável e cujo estômago é sadio, ama as boas comidas e rejeita as ruins.</w:t>
      </w:r>
    </w:p>
    <w:p>
      <w:pPr>
        <w:pStyle w:val="Normal"/>
        <w:rPr/>
      </w:pPr>
      <w:r>
        <w:rPr/>
      </w:r>
    </w:p>
    <w:p>
      <w:pPr>
        <w:pStyle w:val="Normal"/>
        <w:rPr/>
      </w:pPr>
      <w:r>
        <w:rPr/>
        <w:t>###ID0845###</w:t>
      </w:r>
    </w:p>
    <w:p>
      <w:pPr>
        <w:pStyle w:val="Normal"/>
        <w:jc w:val="both"/>
        <w:rPr/>
      </w:pPr>
      <w:r>
        <w:rPr/>
        <w:t>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Pr>
        <w:pStyle w:val="Normal"/>
        <w:rPr/>
      </w:pPr>
      <w:r>
        <w:rPr/>
      </w:r>
    </w:p>
    <w:p>
      <w:pPr>
        <w:pStyle w:val="Normal"/>
        <w:rPr/>
      </w:pPr>
      <w:r>
        <w:rPr/>
        <w:t>###ID0846###</w:t>
      </w:r>
    </w:p>
    <w:p>
      <w:pPr>
        <w:pStyle w:val="Normal"/>
        <w:jc w:val="both"/>
        <w:rPr/>
      </w:pPr>
      <w:r>
        <w:rPr/>
        <w:t>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Pr>
        <w:pStyle w:val="Normal"/>
        <w:rPr/>
      </w:pPr>
      <w:r>
        <w:rPr/>
      </w:r>
    </w:p>
    <w:p>
      <w:pPr>
        <w:pStyle w:val="Normal"/>
        <w:rPr/>
      </w:pPr>
      <w:r>
        <w:rPr/>
        <w:t>###ID0847###</w:t>
      </w:r>
    </w:p>
    <w:p>
      <w:pPr>
        <w:pStyle w:val="Normal"/>
        <w:jc w:val="both"/>
        <w:rPr/>
      </w:pPr>
      <w:r>
        <w:rPr/>
        <w:t>Como está o seu coração em relação ao próprio Deus?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Pr>
        <w:pStyle w:val="Normal"/>
        <w:rPr/>
      </w:pPr>
      <w:r>
        <w:rPr/>
      </w:r>
    </w:p>
    <w:p>
      <w:pPr>
        <w:pStyle w:val="Normal"/>
        <w:rPr/>
      </w:pPr>
      <w:r>
        <w:rPr/>
        <w:t>###ID0848###</w:t>
      </w:r>
    </w:p>
    <w:p>
      <w:pPr>
        <w:pStyle w:val="Normal"/>
        <w:jc w:val="both"/>
        <w:rPr/>
      </w:pPr>
      <w:r>
        <w:rPr/>
        <w:t>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Pr>
        <w:pStyle w:val="Normal"/>
        <w:rPr/>
      </w:pPr>
      <w:r>
        <w:rPr/>
      </w:r>
    </w:p>
    <w:p>
      <w:pPr>
        <w:pStyle w:val="Normal"/>
        <w:rPr/>
      </w:pPr>
      <w:r>
        <w:rPr/>
        <w:t>###ID0849###</w:t>
      </w:r>
    </w:p>
    <w:p>
      <w:pPr>
        <w:pStyle w:val="Normal"/>
        <w:jc w:val="both"/>
        <w:rPr/>
      </w:pPr>
      <w:r>
        <w:rPr/>
        <w:t>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Pr>
        <w:pStyle w:val="Normal"/>
        <w:rPr/>
      </w:pPr>
      <w:r>
        <w:rPr/>
      </w:r>
    </w:p>
    <w:p>
      <w:pPr>
        <w:pStyle w:val="Normal"/>
        <w:rPr/>
      </w:pPr>
      <w:r>
        <w:rPr/>
        <w:t>###ID0850###</w:t>
      </w:r>
    </w:p>
    <w:p>
      <w:pPr>
        <w:pStyle w:val="Normal"/>
        <w:jc w:val="both"/>
        <w:rPr/>
      </w:pPr>
      <w:r>
        <w:rPr/>
        <w:t>Como se sente o seu coração em relação à Santíssima Virgem, aos santos e ao seu bom anjo? Você os ama profundamente? Tem uma confiança especial em seu patrocínio? Sente-se satisfeito com suas representações, suas vidas e seus louvores?</w:t>
      </w:r>
    </w:p>
    <w:p>
      <w:pPr>
        <w:pStyle w:val="Normal"/>
        <w:rPr/>
      </w:pPr>
      <w:r>
        <w:rPr/>
      </w:r>
    </w:p>
    <w:p>
      <w:pPr>
        <w:pStyle w:val="Normal"/>
        <w:rPr/>
      </w:pPr>
      <w:r>
        <w:rPr/>
        <w:t>###ID0851###</w:t>
      </w:r>
    </w:p>
    <w:p>
      <w:pPr>
        <w:pStyle w:val="Normal"/>
        <w:jc w:val="both"/>
        <w:rPr/>
      </w:pPr>
      <w:r>
        <w:rPr/>
        <w:t>Quanto à sua língua: como você fala de Deus? Você se agrada de falar bem dEle, de acordo com sua condição e capacidade? Você gosta de cantar esses louvores?</w:t>
      </w:r>
    </w:p>
    <w:p>
      <w:pPr>
        <w:pStyle w:val="Normal"/>
        <w:rPr/>
      </w:pPr>
      <w:r>
        <w:rPr/>
      </w:r>
    </w:p>
    <w:p>
      <w:pPr>
        <w:pStyle w:val="Normal"/>
        <w:rPr/>
      </w:pPr>
      <w:r>
        <w:rPr/>
        <w:t>###ID0852###</w:t>
      </w:r>
    </w:p>
    <w:p>
      <w:pPr>
        <w:pStyle w:val="Normal"/>
        <w:jc w:val="both"/>
        <w:rPr/>
      </w:pPr>
      <w:r>
        <w:rPr/>
        <w:t>Quanto às obras: considere se você leva a sério a glória exterior de Deus e se é zeloso em fazer algo para sua honra; pois aqueles que amam a Deus, amam, como Davi, o adorno de sua casa.</w:t>
      </w:r>
    </w:p>
    <w:p>
      <w:pPr>
        <w:pStyle w:val="Normal"/>
        <w:rPr/>
      </w:pPr>
      <w:r>
        <w:rPr/>
      </w:r>
    </w:p>
    <w:p>
      <w:pPr>
        <w:pStyle w:val="Normal"/>
        <w:rPr/>
      </w:pPr>
      <w:r>
        <w:rPr/>
        <w:t>###ID0853###</w:t>
      </w:r>
    </w:p>
    <w:p>
      <w:pPr>
        <w:pStyle w:val="Normal"/>
        <w:jc w:val="both"/>
        <w:rPr/>
      </w:pPr>
      <w:r>
        <w:rPr/>
        <w:t>Você consegue perceber que abandonou qualquer afeição ou renunciou a qualquer coisa por amor a Deus? Pois é um grande sinal de amor privar-se de qualquer coisa em favor dAquele a quem amamos. O que, então, você abandonou até agora por amor a Deus?</w:t>
      </w:r>
    </w:p>
    <w:p>
      <w:pPr>
        <w:pStyle w:val="Normal"/>
        <w:rPr/>
      </w:pPr>
      <w:r>
        <w:rPr/>
      </w:r>
    </w:p>
    <w:p>
      <w:pPr>
        <w:pStyle w:val="Normal"/>
        <w:rPr/>
      </w:pPr>
      <w:r>
        <w:rPr/>
        <w:t>###ID0854###</w:t>
      </w:r>
    </w:p>
    <w:p>
      <w:pPr>
        <w:pStyle w:val="Normal"/>
        <w:jc w:val="both"/>
        <w:rPr/>
      </w:pPr>
      <w:r>
        <w:rPr/>
        <w:t>CAPÍTULO V. Um exame do nosso estado em relação a nós mesmos</w:t>
      </w:r>
    </w:p>
    <w:p>
      <w:pPr>
        <w:pStyle w:val="Normal"/>
        <w:rPr/>
      </w:pPr>
      <w:r>
        <w:rPr/>
      </w:r>
    </w:p>
    <w:p>
      <w:pPr>
        <w:pStyle w:val="Normal"/>
        <w:rPr/>
      </w:pPr>
      <w:r>
        <w:rPr/>
        <w:t>###ID0855###</w:t>
      </w:r>
    </w:p>
    <w:p>
      <w:pPr>
        <w:pStyle w:val="Normal"/>
        <w:jc w:val="both"/>
        <w:rPr/>
      </w:pPr>
      <w:r>
        <w:rPr/>
        <w:t>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Pr>
        <w:pStyle w:val="Normal"/>
        <w:rPr/>
      </w:pPr>
      <w:r>
        <w:rPr/>
      </w:r>
    </w:p>
    <w:p>
      <w:pPr>
        <w:pStyle w:val="Normal"/>
        <w:rPr/>
      </w:pPr>
      <w:r>
        <w:rPr/>
        <w:t>###ID0856###</w:t>
      </w:r>
    </w:p>
    <w:p>
      <w:pPr>
        <w:pStyle w:val="Normal"/>
        <w:jc w:val="both"/>
        <w:rPr/>
      </w:pPr>
      <w:r>
        <w:rPr/>
        <w:t>Você regula bem o amor que sente por si mesmo? Pois é somente o amor desordenado por nós mesmos que será a nossa ruína. Ora, um amor bem ordenado requer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 Que tipo de amor você tem pelo seu próprio coração? Não se aborrece por ter que salvá-lo em sua doença? Asas! Você deve ajudá-lo e procurar auxílio para ele, e deixar de lado todas as outras coisas, sempre que as paixões o atormentarem.</w:t>
      </w:r>
    </w:p>
    <w:p>
      <w:pPr>
        <w:pStyle w:val="Normal"/>
        <w:rPr/>
      </w:pPr>
      <w:r>
        <w:rPr/>
      </w:r>
    </w:p>
    <w:p>
      <w:pPr>
        <w:pStyle w:val="Normal"/>
        <w:rPr/>
      </w:pPr>
      <w:r>
        <w:rPr/>
        <w:t>###ID0857###</w:t>
      </w:r>
    </w:p>
    <w:p>
      <w:pPr>
        <w:pStyle w:val="Normal"/>
        <w:jc w:val="both"/>
        <w:rPr/>
      </w:pPr>
      <w:r>
        <w:rPr/>
        <w:t>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Pr>
        <w:pStyle w:val="Normal"/>
        <w:rPr/>
      </w:pPr>
      <w:r>
        <w:rPr/>
      </w:r>
    </w:p>
    <w:p>
      <w:pPr>
        <w:pStyle w:val="Normal"/>
        <w:rPr/>
      </w:pPr>
      <w:r>
        <w:rPr/>
        <w:t>###ID0858###</w:t>
      </w:r>
    </w:p>
    <w:p>
      <w:pPr>
        <w:pStyle w:val="Normal"/>
        <w:jc w:val="both"/>
        <w:rPr/>
      </w:pPr>
      <w:r>
        <w:rPr/>
        <w:t>Quanto à sua língua, você não se vangloria às vezes de uma forma ou de outra? Você não se lisonjeia ao falar de si mesmo?</w:t>
      </w:r>
    </w:p>
    <w:p>
      <w:pPr>
        <w:pStyle w:val="Normal"/>
        <w:rPr/>
      </w:pPr>
      <w:r>
        <w:rPr/>
      </w:r>
    </w:p>
    <w:p>
      <w:pPr>
        <w:pStyle w:val="Normal"/>
        <w:rPr/>
      </w:pPr>
      <w:r>
        <w:rPr/>
        <w:t>###ID0859###</w:t>
      </w:r>
    </w:p>
    <w:p>
      <w:pPr>
        <w:pStyle w:val="Normal"/>
        <w:jc w:val="both"/>
        <w:rPr/>
      </w:pPr>
      <w:r>
        <w:rPr/>
        <w:t>Quanto às recreações, você se permite algum prazer contrário à sua saúde? Refiro-me a quaisquer prazeres vãos, inúteis, improdutivos ou que se prolonguem até tarde da noite.</w:t>
      </w:r>
    </w:p>
    <w:p>
      <w:pPr>
        <w:pStyle w:val="Normal"/>
        <w:rPr/>
      </w:pPr>
      <w:r>
        <w:rPr/>
      </w:r>
    </w:p>
    <w:p>
      <w:pPr>
        <w:pStyle w:val="Normal"/>
        <w:rPr/>
      </w:pPr>
      <w:r>
        <w:rPr/>
        <w:t>###ID0860###</w:t>
      </w:r>
    </w:p>
    <w:p>
      <w:pPr>
        <w:pStyle w:val="Normal"/>
        <w:jc w:val="both"/>
        <w:rPr/>
      </w:pPr>
      <w:r>
        <w:rPr/>
        <w:t>CAPÍTULO VI. Um exame do estado da nossa alma em relação ao próximo</w:t>
      </w:r>
    </w:p>
    <w:p>
      <w:pPr>
        <w:pStyle w:val="Normal"/>
        <w:rPr/>
      </w:pPr>
      <w:r>
        <w:rPr/>
      </w:r>
    </w:p>
    <w:p>
      <w:pPr>
        <w:pStyle w:val="Normal"/>
        <w:rPr/>
      </w:pPr>
      <w:r>
        <w:rPr/>
        <w:t>###ID0861###</w:t>
      </w:r>
    </w:p>
    <w:p>
      <w:pPr>
        <w:pStyle w:val="Normal"/>
        <w:jc w:val="both"/>
        <w:rPr/>
      </w:pPr>
      <w:r>
        <w:rPr/>
        <w:t>Um exame do estado da nossa alma em relação ao nosso próximo.</w:t>
      </w:r>
    </w:p>
    <w:p>
      <w:pPr>
        <w:pStyle w:val="Normal"/>
        <w:rPr/>
      </w:pPr>
      <w:r>
        <w:rPr/>
      </w:r>
    </w:p>
    <w:p>
      <w:pPr>
        <w:pStyle w:val="Normal"/>
        <w:rPr/>
      </w:pPr>
      <w:r>
        <w:rPr/>
        <w:t>###ID0862###</w:t>
      </w:r>
    </w:p>
    <w:p>
      <w:pPr>
        <w:pStyle w:val="Normal"/>
        <w:jc w:val="both"/>
        <w:rPr/>
      </w:pPr>
      <w:r>
        <w:rPr/>
        <w:t>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Pr>
        <w:pStyle w:val="Normal"/>
        <w:rPr/>
      </w:pPr>
      <w:r>
        <w:rPr/>
      </w:r>
    </w:p>
    <w:p>
      <w:pPr>
        <w:pStyle w:val="Normal"/>
        <w:rPr/>
      </w:pPr>
      <w:r>
        <w:rPr/>
        <w:t>###ID0863###</w:t>
      </w:r>
    </w:p>
    <w:p>
      <w:pPr>
        <w:pStyle w:val="Normal"/>
        <w:jc w:val="both"/>
        <w:rPr/>
      </w:pPr>
      <w:r>
        <w:rPr/>
        <w:t>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Pr>
        <w:pStyle w:val="Normal"/>
        <w:rPr/>
      </w:pPr>
      <w:r>
        <w:rPr/>
      </w:r>
    </w:p>
    <w:p>
      <w:pPr>
        <w:pStyle w:val="Normal"/>
        <w:rPr/>
      </w:pPr>
      <w:r>
        <w:rPr/>
        <w:t>###ID0864###</w:t>
      </w:r>
    </w:p>
    <w:p>
      <w:pPr>
        <w:pStyle w:val="Normal"/>
        <w:jc w:val="both"/>
        <w:rPr/>
      </w:pPr>
      <w:r>
        <w:rPr/>
        <w:t>Você não costuma falar mal do seu próximo, especialmente daqueles que não gostam de você? Você se abstém de fazer mal ao seu próximo, direta ou indiretamente? Desde que seja uma pessoa sensata, você perceberá isso facilmente.</w:t>
      </w:r>
    </w:p>
    <w:p>
      <w:pPr>
        <w:pStyle w:val="Normal"/>
        <w:rPr/>
      </w:pPr>
      <w:r>
        <w:rPr/>
      </w:r>
    </w:p>
    <w:p>
      <w:pPr>
        <w:pStyle w:val="Normal"/>
        <w:rPr/>
      </w:pPr>
      <w:r>
        <w:rPr/>
        <w:t>###ID0865###</w:t>
      </w:r>
    </w:p>
    <w:p>
      <w:pPr>
        <w:pStyle w:val="Normal"/>
        <w:jc w:val="both"/>
        <w:rPr/>
      </w:pPr>
      <w:r>
        <w:rPr/>
        <w:t>CAPÍTULO VII. Um exame dos afetos da sua alma</w:t>
      </w:r>
    </w:p>
    <w:p>
      <w:pPr>
        <w:pStyle w:val="Normal"/>
        <w:rPr/>
      </w:pPr>
      <w:r>
        <w:rPr/>
      </w:r>
    </w:p>
    <w:p>
      <w:pPr>
        <w:pStyle w:val="Normal"/>
        <w:rPr/>
      </w:pPr>
      <w:r>
        <w:rPr/>
        <w:t>###ID0866###</w:t>
      </w:r>
    </w:p>
    <w:p>
      <w:pPr>
        <w:pStyle w:val="Normal"/>
        <w:jc w:val="both"/>
        <w:rPr/>
      </w:pPr>
      <w:r>
        <w:rPr/>
        <w:t>Um exame das afeições da sua alma.</w:t>
      </w:r>
    </w:p>
    <w:p>
      <w:pPr>
        <w:pStyle w:val="Normal"/>
        <w:rPr/>
      </w:pPr>
      <w:r>
        <w:rPr/>
      </w:r>
    </w:p>
    <w:p>
      <w:pPr>
        <w:pStyle w:val="Normal"/>
        <w:rPr/>
      </w:pPr>
      <w:r>
        <w:rPr/>
        <w:t>###ID0867###</w:t>
      </w:r>
    </w:p>
    <w:p>
      <w:pPr>
        <w:pStyle w:val="Normal"/>
        <w:jc w:val="both"/>
        <w:rPr/>
      </w:pPr>
      <w:r>
        <w:rPr/>
        <w:t>Considerei meu dever expandir esses pontos, em cujo exame consiste o conhecimento de nosso avanço espiritual; mas o exame do pecado diz respeito à confissão daqueles que não pensam seriamente em progredir.</w:t>
      </w:r>
    </w:p>
    <w:p>
      <w:pPr>
        <w:pStyle w:val="Normal"/>
        <w:rPr/>
      </w:pPr>
      <w:r>
        <w:rPr/>
      </w:r>
    </w:p>
    <w:p>
      <w:pPr>
        <w:pStyle w:val="Normal"/>
        <w:rPr/>
      </w:pPr>
      <w:r>
        <w:rPr/>
        <w:t>###ID0868###</w:t>
      </w:r>
    </w:p>
    <w:p>
      <w:pPr>
        <w:pStyle w:val="Normal"/>
        <w:jc w:val="both"/>
        <w:rPr/>
      </w:pPr>
      <w:r>
        <w:rPr/>
        <w:t>Contudo, não devemos nos examinar em nenhum desses pontos senão com calma aplicação, considerando em que estado nosso coração está desde nossa resolução e quais faltas consideráveis cometemos contra eles.</w:t>
      </w:r>
    </w:p>
    <w:p>
      <w:pPr>
        <w:pStyle w:val="Normal"/>
        <w:rPr/>
      </w:pPr>
      <w:r>
        <w:rPr/>
      </w:r>
    </w:p>
    <w:p>
      <w:pPr>
        <w:pStyle w:val="Normal"/>
        <w:rPr/>
      </w:pPr>
      <w:r>
        <w:rPr/>
        <w:t>###ID0869###</w:t>
      </w:r>
    </w:p>
    <w:p>
      <w:pPr>
        <w:pStyle w:val="Normal"/>
        <w:jc w:val="both"/>
        <w:rPr/>
      </w:pPr>
      <w:r>
        <w:rPr/>
        <w:t>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28 uma tristeza desordenada ou alegria excessiva causada por coisas vãs ou vis no final,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Pr>
        <w:pStyle w:val="Normal"/>
        <w:rPr/>
      </w:pPr>
      <w:r>
        <w:rPr/>
      </w:r>
    </w:p>
    <w:p>
      <w:pPr>
        <w:pStyle w:val="Normal"/>
        <w:rPr/>
      </w:pPr>
      <w:r>
        <w:rPr/>
        <w:t>###ID0870###</w:t>
      </w:r>
    </w:p>
    <w:p>
      <w:pPr>
        <w:pStyle w:val="Normal"/>
        <w:jc w:val="both"/>
        <w:rPr/>
      </w:pPr>
      <w:r>
        <w:rPr/>
        <w:t>CAPÍTULO VIII. Afetos a serem exercidos após este exame</w:t>
      </w:r>
    </w:p>
    <w:p>
      <w:pPr>
        <w:pStyle w:val="Normal"/>
        <w:rPr/>
      </w:pPr>
      <w:r>
        <w:rPr/>
      </w:r>
    </w:p>
    <w:p>
      <w:pPr>
        <w:pStyle w:val="Normal"/>
        <w:rPr/>
      </w:pPr>
      <w:r>
        <w:rPr/>
        <w:t>###ID0871###</w:t>
      </w:r>
    </w:p>
    <w:p>
      <w:pPr>
        <w:pStyle w:val="Normal"/>
        <w:jc w:val="both"/>
        <w:rPr/>
      </w:pPr>
      <w:r>
        <w:rPr/>
        <w:t>Afeições a serem exercitadas após este exame. Após ter considerado com calma cada ponto do exame sobre o estado da sua alma, você deve então prosseguir com as afeições desta maneira:</w:t>
      </w:r>
    </w:p>
    <w:p>
      <w:pPr>
        <w:pStyle w:val="Normal"/>
        <w:rPr/>
      </w:pPr>
      <w:r>
        <w:rPr/>
      </w:r>
    </w:p>
    <w:p>
      <w:pPr>
        <w:pStyle w:val="Normal"/>
        <w:rPr/>
      </w:pPr>
      <w:r>
        <w:rPr/>
        <w:t>###ID0872###</w:t>
      </w:r>
    </w:p>
    <w:p>
      <w:pPr>
        <w:pStyle w:val="Normal"/>
        <w:jc w:val="both"/>
        <w:rPr/>
      </w:pPr>
      <w:r>
        <w:rPr/>
        <w:t>1. Agradeça a Deus pela pequena mudança que você pode ter encontrado em sua vida desde sua resolução, e reconheça que foi somente a misericórdia dele que a operou em você e para você.</w:t>
      </w:r>
    </w:p>
    <w:p>
      <w:pPr>
        <w:pStyle w:val="Normal"/>
        <w:rPr/>
      </w:pPr>
      <w:r>
        <w:rPr/>
      </w:r>
    </w:p>
    <w:p>
      <w:pPr>
        <w:pStyle w:val="Normal"/>
        <w:rPr/>
      </w:pPr>
      <w:r>
        <w:rPr/>
        <w:t>###ID0873###</w:t>
      </w:r>
    </w:p>
    <w:p>
      <w:pPr>
        <w:pStyle w:val="Normal"/>
        <w:jc w:val="both"/>
        <w:rPr/>
      </w:pPr>
      <w:r>
        <w:rPr/>
        <w:t>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Pr>
        <w:pStyle w:val="Normal"/>
        <w:rPr/>
      </w:pPr>
      <w:r>
        <w:rPr/>
      </w:r>
    </w:p>
    <w:p>
      <w:pPr>
        <w:pStyle w:val="Normal"/>
        <w:rPr/>
      </w:pPr>
      <w:r>
        <w:rPr/>
        <w:t>###ID0874###</w:t>
      </w:r>
    </w:p>
    <w:p>
      <w:pPr>
        <w:pStyle w:val="Normal"/>
        <w:jc w:val="both"/>
        <w:rPr/>
      </w:pPr>
      <w:r>
        <w:rPr/>
        <w:t>2. Prometa que você O louvará eternamente pelas graças pelas quais Ele o afastou de suas más inclinações por meio desta pequena emenda.</w:t>
      </w:r>
    </w:p>
    <w:p>
      <w:pPr>
        <w:pStyle w:val="Normal"/>
        <w:rPr/>
      </w:pPr>
      <w:r>
        <w:rPr/>
      </w:r>
    </w:p>
    <w:p>
      <w:pPr>
        <w:pStyle w:val="Normal"/>
        <w:rPr/>
      </w:pPr>
      <w:r>
        <w:rPr/>
        <w:t>###ID0875###</w:t>
      </w:r>
    </w:p>
    <w:p>
      <w:pPr>
        <w:pStyle w:val="Normal"/>
        <w:jc w:val="both"/>
        <w:rPr/>
      </w:pPr>
      <w:r>
        <w:rPr/>
        <w:t>4. Peça perdão por sua infidelidade e deslealdade em não corresponder às suas graças.</w:t>
      </w:r>
    </w:p>
    <w:p>
      <w:pPr>
        <w:pStyle w:val="Normal"/>
        <w:rPr/>
      </w:pPr>
      <w:r>
        <w:rPr/>
      </w:r>
    </w:p>
    <w:p>
      <w:pPr>
        <w:pStyle w:val="Normal"/>
        <w:rPr/>
      </w:pPr>
      <w:r>
        <w:rPr/>
        <w:t>###ID0876###</w:t>
      </w:r>
    </w:p>
    <w:p>
      <w:pPr>
        <w:pStyle w:val="Normal"/>
        <w:jc w:val="both"/>
        <w:rPr/>
      </w:pPr>
      <w:r>
        <w:rPr/>
        <w:t>5. Ofereça a Ele o seu coração, para que Ele se torne o único dono dele.</w:t>
      </w:r>
    </w:p>
    <w:p>
      <w:pPr>
        <w:pStyle w:val="Normal"/>
        <w:rPr/>
      </w:pPr>
      <w:r>
        <w:rPr/>
      </w:r>
    </w:p>
    <w:p>
      <w:pPr>
        <w:pStyle w:val="Normal"/>
        <w:rPr/>
      </w:pPr>
      <w:r>
        <w:rPr/>
        <w:t>###ID0877###</w:t>
      </w:r>
    </w:p>
    <w:p>
      <w:pPr>
        <w:pStyle w:val="Normal"/>
        <w:jc w:val="both"/>
        <w:rPr/>
      </w:pPr>
      <w:r>
        <w:rPr/>
        <w:t>6. Implore a Ele para que o torne fiel às suas graças.</w:t>
      </w:r>
    </w:p>
    <w:p>
      <w:pPr>
        <w:pStyle w:val="Normal"/>
        <w:rPr/>
      </w:pPr>
      <w:r>
        <w:rPr/>
      </w:r>
    </w:p>
    <w:p>
      <w:pPr>
        <w:pStyle w:val="Normal"/>
        <w:rPr/>
      </w:pPr>
      <w:r>
        <w:rPr/>
        <w:t>###ID0878###</w:t>
      </w:r>
    </w:p>
    <w:p>
      <w:pPr>
        <w:pStyle w:val="Normal"/>
        <w:jc w:val="both"/>
        <w:rPr/>
      </w:pPr>
      <w:r>
        <w:rPr/>
        <w:t>7. Invoque os santos, a Santíssima Virgem, seu anjo da guarda, seu padroeiro, São José, e toda a corte celeste.</w:t>
      </w:r>
    </w:p>
    <w:p>
      <w:pPr>
        <w:pStyle w:val="Normal"/>
        <w:rPr/>
      </w:pPr>
      <w:r>
        <w:rPr/>
      </w:r>
    </w:p>
    <w:p>
      <w:pPr>
        <w:pStyle w:val="Normal"/>
        <w:rPr/>
      </w:pPr>
      <w:r>
        <w:rPr/>
        <w:t>###ID0879###</w:t>
      </w:r>
    </w:p>
    <w:p>
      <w:pPr>
        <w:pStyle w:val="Normal"/>
        <w:jc w:val="both"/>
        <w:rPr/>
      </w:pPr>
      <w:r>
        <w:rPr/>
        <w:t>CAPÍTULO IX Considerações adequadas para renovar nossos bons propósitos</w:t>
      </w:r>
    </w:p>
    <w:p>
      <w:pPr>
        <w:pStyle w:val="Normal"/>
        <w:rPr/>
      </w:pPr>
      <w:r>
        <w:rPr/>
      </w:r>
    </w:p>
    <w:p>
      <w:pPr>
        <w:pStyle w:val="Normal"/>
        <w:rPr/>
      </w:pPr>
      <w:r>
        <w:rPr/>
        <w:t>###ID0880###</w:t>
      </w:r>
    </w:p>
    <w:p>
      <w:pPr>
        <w:pStyle w:val="Normal"/>
        <w:jc w:val="both"/>
        <w:rPr/>
      </w:pPr>
      <w:r>
        <w:rPr/>
        <w:t>Considerações adequadas para renovar nossos bons propósitos.</w:t>
      </w:r>
    </w:p>
    <w:p>
      <w:pPr>
        <w:pStyle w:val="Normal"/>
        <w:rPr/>
      </w:pPr>
      <w:r>
        <w:rPr/>
      </w:r>
    </w:p>
    <w:p>
      <w:pPr>
        <w:pStyle w:val="Normal"/>
        <w:rPr/>
      </w:pPr>
      <w:r>
        <w:rPr/>
        <w:t>###ID0881###</w:t>
      </w:r>
    </w:p>
    <w:p>
      <w:pPr>
        <w:pStyle w:val="Normal"/>
        <w:jc w:val="both"/>
        <w:rPr/>
      </w:pPr>
      <w:r>
        <w:rPr/>
        <w:t>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Pr>
        <w:pStyle w:val="Normal"/>
        <w:rPr/>
      </w:pPr>
      <w:r>
        <w:rPr/>
      </w:r>
    </w:p>
    <w:p>
      <w:pPr>
        <w:pStyle w:val="Normal"/>
        <w:rPr/>
      </w:pPr>
      <w:r>
        <w:rPr/>
        <w:t>###ID0882###</w:t>
      </w:r>
    </w:p>
    <w:p>
      <w:pPr>
        <w:pStyle w:val="Normal"/>
        <w:jc w:val="both"/>
        <w:rPr/>
      </w:pPr>
      <w:r>
        <w:rPr/>
        <w:t>CAPÍTULO X. A primeira consideração: a excelência da nossa alma</w:t>
      </w:r>
    </w:p>
    <w:p>
      <w:pPr>
        <w:pStyle w:val="Normal"/>
        <w:rPr/>
      </w:pPr>
      <w:r>
        <w:rPr/>
      </w:r>
    </w:p>
    <w:p>
      <w:pPr>
        <w:pStyle w:val="Normal"/>
        <w:rPr/>
      </w:pPr>
      <w:r>
        <w:rPr/>
        <w:t>###ID0883###</w:t>
      </w:r>
    </w:p>
    <w:p>
      <w:pPr>
        <w:pStyle w:val="Normal"/>
        <w:jc w:val="both"/>
        <w:rPr/>
      </w:pPr>
      <w:r>
        <w:rPr/>
        <w:t>A primeira consideração: a excelência de quatro almas. Considera o valor e a excelência da tua alma imortal, dotada de um entendimento capaz de conhecer não apenas este mundo visível, mas também os anjos, a eternidade, o céu e um Deus altíssimo, soberano e infinitamente bom: uma alma que, além disso, sabe viver neste mundo visível, de modo a associar-se aos anjos no céu e desfrutar de Deus por toda a eternidade.</w:t>
      </w:r>
    </w:p>
    <w:p>
      <w:pPr>
        <w:pStyle w:val="Normal"/>
        <w:rPr/>
      </w:pPr>
      <w:r>
        <w:rPr/>
      </w:r>
    </w:p>
    <w:p>
      <w:pPr>
        <w:pStyle w:val="Normal"/>
        <w:rPr/>
      </w:pPr>
      <w:r>
        <w:rPr/>
        <w:t>###ID0884###</w:t>
      </w:r>
    </w:p>
    <w:p>
      <w:pPr>
        <w:pStyle w:val="Normal"/>
        <w:jc w:val="both"/>
        <w:rPr/>
      </w:pPr>
      <w:r>
        <w:rPr/>
        <w:t>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Pr>
        <w:pStyle w:val="Normal"/>
        <w:rPr/>
      </w:pPr>
      <w:r>
        <w:rPr/>
      </w:r>
    </w:p>
    <w:p>
      <w:pPr>
        <w:pStyle w:val="Normal"/>
        <w:rPr/>
      </w:pPr>
      <w:r>
        <w:rPr/>
        <w:t>###ID0885###</w:t>
      </w:r>
    </w:p>
    <w:p>
      <w:pPr>
        <w:pStyle w:val="Normal"/>
        <w:jc w:val="both"/>
        <w:rPr/>
      </w:pPr>
      <w:r>
        <w:rPr/>
        <w:t>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Pr>
        <w:pStyle w:val="Normal"/>
        <w:rPr/>
      </w:pPr>
      <w:r>
        <w:rPr/>
      </w:r>
    </w:p>
    <w:p>
      <w:pPr>
        <w:pStyle w:val="Normal"/>
        <w:rPr/>
      </w:pPr>
      <w:r>
        <w:rPr/>
        <w:t>###ID0886###</w:t>
      </w:r>
    </w:p>
    <w:p>
      <w:pPr>
        <w:pStyle w:val="Normal"/>
        <w:jc w:val="both"/>
        <w:rPr/>
      </w:pPr>
      <w:r>
        <w:rPr/>
        <w:t>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Pr>
        <w:pStyle w:val="Normal"/>
        <w:rPr/>
      </w:pPr>
      <w:r>
        <w:rPr/>
      </w:r>
    </w:p>
    <w:p>
      <w:pPr>
        <w:pStyle w:val="Normal"/>
        <w:rPr/>
      </w:pPr>
      <w:r>
        <w:rPr/>
        <w:t>###ID0887###</w:t>
      </w:r>
    </w:p>
    <w:p>
      <w:pPr>
        <w:pStyle w:val="Normal"/>
        <w:jc w:val="both"/>
        <w:rPr/>
      </w:pPr>
      <w:r>
        <w:rPr/>
        <w:t>Eleve sua alma alegremente com esta consideração: lembre-a de que ela é imortal e digna da eternidade; anime-a com coragem sobre este assunto.</w:t>
      </w:r>
    </w:p>
    <w:p>
      <w:pPr>
        <w:pStyle w:val="Normal"/>
        <w:rPr/>
      </w:pPr>
      <w:r>
        <w:rPr/>
      </w:r>
    </w:p>
    <w:p>
      <w:pPr>
        <w:pStyle w:val="Normal"/>
        <w:rPr/>
      </w:pPr>
      <w:r>
        <w:rPr/>
        <w:t>###ID0888###</w:t>
      </w:r>
    </w:p>
    <w:p>
      <w:pPr>
        <w:pStyle w:val="Normal"/>
        <w:jc w:val="both"/>
        <w:rPr/>
      </w:pPr>
      <w:r>
        <w:rPr/>
        <w:t>CAPÍTULO XI. A segunda consideração: a excelência da virtude</w:t>
      </w:r>
    </w:p>
    <w:p>
      <w:pPr>
        <w:pStyle w:val="Normal"/>
        <w:rPr/>
      </w:pPr>
      <w:r>
        <w:rPr/>
      </w:r>
    </w:p>
    <w:p>
      <w:pPr>
        <w:pStyle w:val="Normal"/>
        <w:rPr/>
      </w:pPr>
      <w:r>
        <w:rPr/>
        <w:t>###ID0889###</w:t>
      </w:r>
    </w:p>
    <w:p>
      <w:pPr>
        <w:pStyle w:val="Normal"/>
        <w:jc w:val="both"/>
        <w:rPr/>
      </w:pPr>
      <w:r>
        <w:rPr/>
        <w:t>A segunda consideração: a excelência da virtude. Considera que nada além da virtude e da devoção torna a tua alma contente neste mundo. Vê como são belas e compara as virtudes com os seus vícios contrários.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Pr>
        <w:pStyle w:val="Normal"/>
        <w:rPr/>
      </w:pPr>
      <w:r>
        <w:rPr/>
      </w:r>
    </w:p>
    <w:p>
      <w:pPr>
        <w:pStyle w:val="Normal"/>
        <w:rPr/>
      </w:pPr>
      <w:r>
        <w:rPr/>
        <w:t>###ID0890###</w:t>
      </w:r>
    </w:p>
    <w:p>
      <w:pPr>
        <w:pStyle w:val="Normal"/>
        <w:jc w:val="both"/>
        <w:rPr/>
      </w:pPr>
      <w:r>
        <w:rPr/>
        <w:t>Quanto aos vícios, aquele que tem pouco deles fica inquieto, e aquele que tem muito fica mais descontente; mas quanto às virtudes, aquele que tem pouco já tem algum contentamento, que aumenta à medida que as próprias virtudes aumentam.</w:t>
      </w:r>
    </w:p>
    <w:p>
      <w:pPr>
        <w:pStyle w:val="Normal"/>
        <w:rPr/>
      </w:pPr>
      <w:r>
        <w:rPr/>
      </w:r>
    </w:p>
    <w:p>
      <w:pPr>
        <w:pStyle w:val="Normal"/>
        <w:rPr/>
      </w:pPr>
      <w:r>
        <w:rPr/>
        <w:t>###ID0891###</w:t>
      </w:r>
    </w:p>
    <w:p>
      <w:pPr>
        <w:pStyle w:val="Normal"/>
        <w:jc w:val="both"/>
        <w:rPr/>
      </w:pPr>
      <w:r>
        <w:rPr/>
        <w:t>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Pr>
        <w:pStyle w:val="Normal"/>
        <w:rPr/>
      </w:pPr>
      <w:r>
        <w:rPr/>
      </w:r>
    </w:p>
    <w:p>
      <w:pPr>
        <w:pStyle w:val="Normal"/>
        <w:rPr/>
      </w:pPr>
      <w:r>
        <w:rPr/>
        <w:t>###ID0892###</w:t>
      </w:r>
    </w:p>
    <w:p>
      <w:pPr>
        <w:pStyle w:val="Normal"/>
        <w:jc w:val="both"/>
        <w:rPr/>
      </w:pPr>
      <w:r>
        <w:rPr/>
        <w:t>CAPÍTULO XII. A terceira consideração: o exemplo dos Santos</w:t>
      </w:r>
    </w:p>
    <w:p>
      <w:pPr>
        <w:pStyle w:val="Normal"/>
        <w:rPr/>
      </w:pPr>
      <w:r>
        <w:rPr/>
      </w:r>
    </w:p>
    <w:p>
      <w:pPr>
        <w:pStyle w:val="Normal"/>
        <w:rPr/>
      </w:pPr>
      <w:r>
        <w:rPr/>
        <w:t>###ID0893###</w:t>
      </w:r>
    </w:p>
    <w:p>
      <w:pPr>
        <w:pStyle w:val="Normal"/>
        <w:jc w:val="both"/>
        <w:rPr/>
      </w:pPr>
      <w:r>
        <w:rPr/>
        <w:t>A terceira consideração: o exemplo dos Santos. Considerai o exemplo dos santos em todas as condições de vida; o que não fizeram eles para se dedicarem inteiramente ao amor e ao serviço de Deus? Olhai para os mártires, invencíveis em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Pr>
        <w:pStyle w:val="Normal"/>
        <w:rPr/>
      </w:pPr>
      <w:r>
        <w:rPr/>
      </w:r>
    </w:p>
    <w:p>
      <w:pPr>
        <w:pStyle w:val="Normal"/>
        <w:rPr/>
      </w:pPr>
      <w:r>
        <w:rPr/>
        <w:t>###ID0894###</w:t>
      </w:r>
    </w:p>
    <w:p>
      <w:pPr>
        <w:pStyle w:val="Normal"/>
        <w:jc w:val="both"/>
        <w:rPr/>
      </w:pPr>
      <w:r>
        <w:rPr/>
        <w:t>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Pr>
        <w:pStyle w:val="Normal"/>
        <w:rPr/>
      </w:pPr>
      <w:r>
        <w:rPr/>
      </w:r>
    </w:p>
    <w:p>
      <w:pPr>
        <w:pStyle w:val="Normal"/>
        <w:rPr/>
      </w:pPr>
      <w:r>
        <w:rPr/>
        <w:t>###ID0895###</w:t>
      </w:r>
    </w:p>
    <w:p>
      <w:pPr>
        <w:pStyle w:val="Normal"/>
        <w:jc w:val="both"/>
        <w:rPr/>
      </w:pPr>
      <w:r>
        <w:rPr/>
        <w:t>CAPÍTULO XIII A quarta consideração: o amor que Jesus Cristo nos tem</w:t>
      </w:r>
    </w:p>
    <w:p>
      <w:pPr>
        <w:pStyle w:val="Normal"/>
        <w:rPr/>
      </w:pPr>
      <w:r>
        <w:rPr/>
      </w:r>
    </w:p>
    <w:p>
      <w:pPr>
        <w:pStyle w:val="Normal"/>
        <w:rPr/>
      </w:pPr>
      <w:r>
        <w:rPr/>
        <w:t>###ID0896###</w:t>
      </w:r>
    </w:p>
    <w:p>
      <w:pPr>
        <w:pStyle w:val="Normal"/>
        <w:jc w:val="both"/>
        <w:rPr/>
      </w:pPr>
      <w:r>
        <w:rPr/>
        <w:t>A quarta consideração: o amor que Jesus Cristo tem.</w:t>
      </w:r>
    </w:p>
    <w:p>
      <w:pPr>
        <w:pStyle w:val="Normal"/>
        <w:rPr/>
      </w:pPr>
      <w:r>
        <w:rPr/>
      </w:r>
    </w:p>
    <w:p>
      <w:pPr>
        <w:pStyle w:val="Normal"/>
        <w:rPr/>
      </w:pPr>
      <w:r>
        <w:rPr/>
        <w:t>###ID0897###</w:t>
      </w:r>
    </w:p>
    <w:p>
      <w:pPr>
        <w:pStyle w:val="Normal"/>
        <w:jc w:val="both"/>
        <w:rPr/>
      </w:pPr>
      <w:r>
        <w:rPr/>
        <w:t>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Pr>
        <w:pStyle w:val="Normal"/>
        <w:rPr/>
      </w:pPr>
      <w:r>
        <w:rPr/>
      </w:r>
    </w:p>
    <w:p>
      <w:pPr>
        <w:pStyle w:val="Normal"/>
        <w:rPr/>
      </w:pPr>
      <w:r>
        <w:rPr/>
        <w:t>###ID0898###</w:t>
      </w:r>
    </w:p>
    <w:p>
      <w:pPr>
        <w:pStyle w:val="Normal"/>
        <w:jc w:val="both"/>
        <w:rPr/>
      </w:pPr>
      <w:r>
        <w:rPr/>
        <w:t>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Pr>
        <w:pStyle w:val="Normal"/>
        <w:rPr/>
      </w:pPr>
      <w:r>
        <w:rPr/>
      </w:r>
    </w:p>
    <w:p>
      <w:pPr>
        <w:pStyle w:val="Normal"/>
        <w:rPr/>
      </w:pPr>
      <w:r>
        <w:rPr/>
        <w:t>###ID0899###</w:t>
      </w:r>
    </w:p>
    <w:p>
      <w:pPr>
        <w:pStyle w:val="Normal"/>
        <w:jc w:val="both"/>
        <w:rPr/>
      </w:pPr>
      <w:r>
        <w:rPr/>
        <w:t>CAPÍTULO XIV A quinta consideração: o amor eterno de Deus para conosco</w:t>
      </w:r>
    </w:p>
    <w:p>
      <w:pPr>
        <w:pStyle w:val="Normal"/>
        <w:rPr/>
      </w:pPr>
      <w:r>
        <w:rPr/>
      </w:r>
    </w:p>
    <w:p>
      <w:pPr>
        <w:pStyle w:val="Normal"/>
        <w:rPr/>
      </w:pPr>
      <w:r>
        <w:rPr/>
        <w:t>###ID0900###</w:t>
      </w:r>
    </w:p>
    <w:p>
      <w:pPr>
        <w:pStyle w:val="Normal"/>
        <w:jc w:val="both"/>
        <w:rPr/>
      </w:pPr>
      <w:r>
        <w:rPr/>
        <w:t>A quinta consideração: o amor eterno de Deus para conosco.</w:t>
      </w:r>
    </w:p>
    <w:p>
      <w:pPr>
        <w:pStyle w:val="Normal"/>
        <w:rPr/>
      </w:pPr>
      <w:r>
        <w:rPr/>
      </w:r>
    </w:p>
    <w:p>
      <w:pPr>
        <w:pStyle w:val="Normal"/>
        <w:rPr/>
      </w:pPr>
      <w:r>
        <w:rPr/>
        <w:t>###ID0901###</w:t>
      </w:r>
    </w:p>
    <w:p>
      <w:pPr>
        <w:pStyle w:val="Normal"/>
        <w:jc w:val="both"/>
        <w:rPr/>
      </w:pPr>
      <w:r>
        <w:rPr/>
        <w:t>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Pr>
        <w:pStyle w:val="Normal"/>
        <w:rPr/>
      </w:pPr>
      <w:r>
        <w:rPr/>
      </w:r>
    </w:p>
    <w:p>
      <w:pPr>
        <w:pStyle w:val="Normal"/>
        <w:rPr/>
      </w:pPr>
      <w:r>
        <w:rPr/>
        <w:t>###ID0902###</w:t>
      </w:r>
    </w:p>
    <w:p>
      <w:pPr>
        <w:pStyle w:val="Normal"/>
        <w:jc w:val="both"/>
        <w:rPr/>
      </w:pPr>
      <w:r>
        <w:rPr/>
        <w:t>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Pr>
        <w:pStyle w:val="Normal"/>
        <w:rPr/>
      </w:pPr>
      <w:r>
        <w:rPr/>
      </w:r>
    </w:p>
    <w:p>
      <w:pPr>
        <w:pStyle w:val="Normal"/>
        <w:rPr/>
      </w:pPr>
      <w:r>
        <w:rPr/>
        <w:t>###ID0903###</w:t>
      </w:r>
    </w:p>
    <w:p>
      <w:pPr>
        <w:pStyle w:val="Normal"/>
        <w:jc w:val="both"/>
        <w:rPr/>
      </w:pPr>
      <w:r>
        <w:rPr/>
        <w:t>CAPÍTULO XV. Sentimentos gerais sobre as considerações precedentes e conclusão destes exercícios</w:t>
      </w:r>
    </w:p>
    <w:p>
      <w:pPr>
        <w:pStyle w:val="Normal"/>
        <w:rPr/>
      </w:pPr>
      <w:r>
        <w:rPr/>
      </w:r>
    </w:p>
    <w:p>
      <w:pPr>
        <w:pStyle w:val="Normal"/>
        <w:rPr/>
      </w:pPr>
      <w:r>
        <w:rPr/>
        <w:t>###ID0904###</w:t>
      </w:r>
    </w:p>
    <w:p>
      <w:pPr>
        <w:pStyle w:val="Normal"/>
        <w:jc w:val="both"/>
        <w:rPr/>
      </w:pPr>
      <w:r>
        <w:rPr/>
        <w:t>Considerações gerais sobre as considerações precedentes e conclusão destes exercícios.</w:t>
      </w:r>
    </w:p>
    <w:p>
      <w:pPr>
        <w:pStyle w:val="Normal"/>
        <w:rPr/>
      </w:pPr>
      <w:r>
        <w:rPr/>
      </w:r>
    </w:p>
    <w:p>
      <w:pPr>
        <w:pStyle w:val="Normal"/>
        <w:rPr/>
      </w:pPr>
      <w:r>
        <w:rPr/>
        <w:t>###ID0905###</w:t>
      </w:r>
    </w:p>
    <w:p>
      <w:pPr>
        <w:pStyle w:val="Normal"/>
        <w:jc w:val="both"/>
        <w:rPr/>
      </w:pPr>
      <w:r>
        <w:rPr/>
        <w:t>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Pr>
        <w:pStyle w:val="Normal"/>
        <w:rPr/>
      </w:pPr>
      <w:r>
        <w:rPr/>
      </w:r>
    </w:p>
    <w:p>
      <w:pPr>
        <w:pStyle w:val="Normal"/>
        <w:rPr/>
      </w:pPr>
      <w:r>
        <w:rPr/>
        <w:t>###ID0906###</w:t>
      </w:r>
    </w:p>
    <w:p>
      <w:pPr>
        <w:pStyle w:val="Normal"/>
        <w:jc w:val="both"/>
        <w:rPr/>
      </w:pPr>
      <w:r>
        <w:rPr/>
        <w:t>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Pr>
        <w:pStyle w:val="Normal"/>
        <w:rPr/>
      </w:pPr>
      <w:r>
        <w:rPr/>
      </w:r>
    </w:p>
    <w:p>
      <w:pPr>
        <w:pStyle w:val="Normal"/>
        <w:rPr/>
      </w:pPr>
      <w:r>
        <w:rPr/>
        <w:t>###ID0907###</w:t>
      </w:r>
    </w:p>
    <w:p>
      <w:pPr>
        <w:pStyle w:val="Normal"/>
        <w:jc w:val="both"/>
        <w:rPr/>
      </w:pPr>
      <w:r>
        <w:rPr/>
        <w:t>resoluções justas e santas! Se eu te mantenho, tu me preservarás; se animares minha alma, minha alma viverá em ti; vivei, pois, para sempre, ó resoluções que são eternas na misericórdia de Deus; permanecei eternamente em mim, e que eu nunca te abandone.</w:t>
      </w:r>
    </w:p>
    <w:p>
      <w:pPr>
        <w:pStyle w:val="Normal"/>
        <w:rPr/>
      </w:pPr>
      <w:r>
        <w:rPr/>
      </w:r>
    </w:p>
    <w:p>
      <w:pPr>
        <w:pStyle w:val="Normal"/>
        <w:rPr/>
      </w:pPr>
      <w:r>
        <w:rPr/>
        <w:t>###ID0908###</w:t>
      </w:r>
    </w:p>
    <w:p>
      <w:pPr>
        <w:pStyle w:val="Normal"/>
        <w:jc w:val="both"/>
        <w:rPr/>
      </w:pPr>
      <w:r>
        <w:rPr/>
        <w:t>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Pr>
        <w:pStyle w:val="Normal"/>
        <w:rPr/>
      </w:pPr>
      <w:r>
        <w:rPr/>
      </w:r>
    </w:p>
    <w:p>
      <w:pPr>
        <w:pStyle w:val="Normal"/>
        <w:rPr/>
      </w:pPr>
      <w:r>
        <w:rPr/>
        <w:t>###ID0909###</w:t>
      </w:r>
    </w:p>
    <w:p>
      <w:pPr>
        <w:pStyle w:val="Normal"/>
        <w:jc w:val="both"/>
        <w:rPr/>
      </w:pPr>
      <w:r>
        <w:rPr/>
        <w:t>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Pr>
        <w:pStyle w:val="Normal"/>
        <w:rPr/>
      </w:pPr>
      <w:r>
        <w:rPr/>
      </w:r>
    </w:p>
    <w:p>
      <w:pPr>
        <w:pStyle w:val="Normal"/>
        <w:rPr/>
      </w:pPr>
      <w:r>
        <w:rPr/>
        <w:t>###ID0910###</w:t>
      </w:r>
    </w:p>
    <w:p>
      <w:pPr>
        <w:pStyle w:val="Normal"/>
        <w:jc w:val="both"/>
        <w:rPr/>
      </w:pPr>
      <w:r>
        <w:rPr/>
        <w:t>Roga a Deus que te renove completamente, que Ele te abençoe e fortaleça este teu protesto. Invoca a Santíssima Virgem, tua padroeira, Santa NN, etc.</w:t>
      </w:r>
    </w:p>
    <w:p>
      <w:pPr>
        <w:pStyle w:val="Normal"/>
        <w:rPr/>
      </w:pPr>
      <w:r>
        <w:rPr/>
      </w:r>
    </w:p>
    <w:p>
      <w:pPr>
        <w:pStyle w:val="Normal"/>
        <w:rPr/>
      </w:pPr>
      <w:r>
        <w:rPr/>
        <w:t>###ID0911###</w:t>
      </w:r>
    </w:p>
    <w:p>
      <w:pPr>
        <w:pStyle w:val="Normal"/>
        <w:jc w:val="both"/>
        <w:rPr/>
      </w:pPr>
      <w:r>
        <w:rPr/>
        <w:t>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Pr>
        <w:pStyle w:val="Normal"/>
        <w:rPr/>
      </w:pPr>
      <w:r>
        <w:rPr/>
      </w:r>
    </w:p>
    <w:p>
      <w:pPr>
        <w:pStyle w:val="Normal"/>
        <w:rPr/>
      </w:pPr>
      <w:r>
        <w:rPr/>
        <w:t>###ID0912###</w:t>
      </w:r>
    </w:p>
    <w:p>
      <w:pPr>
        <w:pStyle w:val="Normal"/>
        <w:jc w:val="both"/>
        <w:rPr/>
      </w:pPr>
      <w:r>
        <w:rPr/>
        <w:t>CAPÍTULO XVI Os sentimentos que devemos preservar depois deste exercício</w:t>
      </w:r>
    </w:p>
    <w:p>
      <w:pPr>
        <w:pStyle w:val="Normal"/>
        <w:rPr/>
      </w:pPr>
      <w:r>
        <w:rPr/>
      </w:r>
    </w:p>
    <w:p>
      <w:pPr>
        <w:pStyle w:val="Normal"/>
        <w:rPr/>
      </w:pPr>
      <w:r>
        <w:rPr/>
        <w:t>###ID0913###</w:t>
      </w:r>
    </w:p>
    <w:p>
      <w:pPr>
        <w:pStyle w:val="Normal"/>
        <w:jc w:val="both"/>
        <w:rPr/>
      </w:pPr>
      <w:r>
        <w:rPr/>
        <w:t>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Pr>
        <w:pStyle w:val="Normal"/>
        <w:rPr/>
      </w:pPr>
      <w:r>
        <w:rPr/>
      </w:r>
    </w:p>
    <w:p>
      <w:pPr>
        <w:pStyle w:val="Normal"/>
        <w:rPr/>
      </w:pPr>
      <w:r>
        <w:rPr/>
        <w:t>###ID0914###</w:t>
      </w:r>
    </w:p>
    <w:p>
      <w:pPr>
        <w:pStyle w:val="Normal"/>
        <w:jc w:val="both"/>
        <w:rPr/>
      </w:pPr>
      <w:r>
        <w:rPr/>
        <w:t>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Pr>
        <w:pStyle w:val="Normal"/>
        <w:rPr/>
      </w:pPr>
      <w:r>
        <w:rPr/>
      </w:r>
    </w:p>
    <w:p>
      <w:pPr>
        <w:pStyle w:val="Normal"/>
        <w:rPr/>
      </w:pPr>
      <w:r>
        <w:rPr/>
        <w:t>###ID0915###</w:t>
      </w:r>
    </w:p>
    <w:p>
      <w:pPr>
        <w:pStyle w:val="Normal"/>
        <w:jc w:val="both"/>
        <w:rPr/>
      </w:pPr>
      <w:r>
        <w:rPr/>
        <w:t>CAPÍTULO XVII. Resposta a duas objeções que podem ser feitas a esta introdução</w:t>
      </w:r>
    </w:p>
    <w:p>
      <w:pPr>
        <w:pStyle w:val="Normal"/>
        <w:rPr/>
      </w:pPr>
      <w:r>
        <w:rPr/>
      </w:r>
    </w:p>
    <w:p>
      <w:pPr>
        <w:pStyle w:val="Normal"/>
        <w:rPr/>
      </w:pPr>
      <w:r>
        <w:rPr/>
        <w:t>###ID0916###</w:t>
      </w:r>
    </w:p>
    <w:p>
      <w:pPr>
        <w:pStyle w:val="Normal"/>
        <w:jc w:val="both"/>
        <w:rPr/>
      </w:pPr>
      <w:r>
        <w:rPr/>
        <w:t>Resposta a duas objeções que podem ser feitas a esta introdução.</w:t>
      </w:r>
    </w:p>
    <w:p>
      <w:pPr>
        <w:pStyle w:val="Normal"/>
        <w:rPr/>
      </w:pPr>
      <w:r>
        <w:rPr/>
      </w:r>
    </w:p>
    <w:p>
      <w:pPr>
        <w:pStyle w:val="Normal"/>
        <w:rPr/>
      </w:pPr>
      <w:r>
        <w:rPr/>
        <w:t>###ID0917###</w:t>
      </w:r>
    </w:p>
    <w:p>
      <w:pPr>
        <w:pStyle w:val="Normal"/>
        <w:jc w:val="both"/>
        <w:rPr/>
      </w:pPr>
      <w:r>
        <w:rPr/>
        <w:t>O mundo talvez te diga, Filoteia, que esses exercícios e conselhos são tão numerosos que quem os pratica não deve se dedicar a mais nada. Asas!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senão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prescrevi a você.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assuntos, mesmo que Ele faça o sol parar para você, como fez para Josué. Sempre fazemos o suficiente quando Deus trabalha conosco.</w:t>
      </w:r>
    </w:p>
    <w:p>
      <w:pPr>
        <w:pStyle w:val="Normal"/>
        <w:rPr/>
      </w:pPr>
      <w:r>
        <w:rPr/>
      </w:r>
    </w:p>
    <w:p>
      <w:pPr>
        <w:pStyle w:val="Normal"/>
        <w:rPr/>
      </w:pPr>
      <w:r>
        <w:rPr/>
        <w:t>###ID0918###</w:t>
      </w:r>
    </w:p>
    <w:p>
      <w:pPr>
        <w:pStyle w:val="Normal"/>
        <w:jc w:val="both"/>
        <w:rPr/>
      </w:pPr>
      <w:r>
        <w:rPr/>
        <w:t>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Pr>
        <w:pStyle w:val="Normal"/>
        <w:rPr/>
      </w:pPr>
      <w:r>
        <w:rPr/>
      </w:r>
    </w:p>
    <w:p>
      <w:pPr>
        <w:pStyle w:val="Normal"/>
        <w:rPr/>
      </w:pPr>
      <w:r>
        <w:rPr/>
        <w:t>###ID0919###</w:t>
      </w:r>
    </w:p>
    <w:p>
      <w:pPr>
        <w:pStyle w:val="Normal"/>
        <w:jc w:val="both"/>
        <w:rPr/>
      </w:pPr>
      <w:r>
        <w:rPr/>
        <w:t>CAPÍTULO XVIII. Os três últimos e principais conselhos para esta introdução</w:t>
      </w:r>
    </w:p>
    <w:p>
      <w:pPr>
        <w:pStyle w:val="Normal"/>
        <w:rPr/>
      </w:pPr>
      <w:r>
        <w:rPr/>
      </w:r>
    </w:p>
    <w:p>
      <w:pPr>
        <w:pStyle w:val="Normal"/>
        <w:rPr/>
      </w:pPr>
      <w:r>
        <w:rPr/>
        <w:t>###ID0920###</w:t>
      </w:r>
    </w:p>
    <w:p>
      <w:pPr>
        <w:pStyle w:val="Normal"/>
        <w:jc w:val="both"/>
        <w:rPr/>
      </w:pPr>
      <w:r>
        <w:rPr/>
        <w:t>Os três últimos e principais conselhos para esta introdução.</w:t>
      </w:r>
    </w:p>
    <w:p>
      <w:pPr>
        <w:pStyle w:val="Normal"/>
        <w:rPr/>
      </w:pPr>
      <w:r>
        <w:rPr/>
      </w:r>
    </w:p>
    <w:p>
      <w:pPr>
        <w:pStyle w:val="Normal"/>
        <w:rPr/>
      </w:pPr>
      <w:r>
        <w:rPr/>
        <w:t>###ID0921###</w:t>
      </w:r>
    </w:p>
    <w:p>
      <w:pPr>
        <w:pStyle w:val="Normal"/>
        <w:jc w:val="both"/>
        <w:rPr/>
      </w:pPr>
      <w:r>
        <w:rPr/>
        <w:t>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Pr>
        <w:pStyle w:val="Normal"/>
        <w:rPr/>
      </w:pPr>
      <w:r>
        <w:rPr/>
      </w:r>
    </w:p>
    <w:p>
      <w:pPr>
        <w:pStyle w:val="Normal"/>
        <w:rPr/>
      </w:pPr>
      <w:r>
        <w:rPr/>
        <w:t>###ID0922###</w:t>
      </w:r>
    </w:p>
    <w:p>
      <w:pPr>
        <w:pStyle w:val="Normal"/>
        <w:jc w:val="both"/>
        <w:rPr/>
      </w:pPr>
      <w:r>
        <w:rPr/>
        <w:t>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Pr>
        <w:pStyle w:val="Normal"/>
        <w:rPr/>
      </w:pPr>
      <w:r>
        <w:rPr/>
      </w:r>
    </w:p>
    <w:p>
      <w:pPr>
        <w:pStyle w:val="Normal"/>
        <w:rPr/>
      </w:pPr>
      <w:r>
        <w:rPr/>
        <w:t>###ID0923###</w:t>
      </w:r>
    </w:p>
    <w:p>
      <w:pPr>
        <w:pStyle w:val="Normal"/>
        <w:jc w:val="both"/>
        <w:rPr/>
      </w:pPr>
      <w:r>
        <w:rPr/>
        <w:t>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Pr>
        <w:pStyle w:val="Normal"/>
        <w:rPr/>
      </w:pPr>
      <w:r>
        <w:rPr/>
      </w:r>
    </w:p>
    <w:p>
      <w:pPr>
        <w:pStyle w:val="Normal"/>
        <w:rPr/>
      </w:pPr>
      <w:r>
        <w:rPr/>
        <w:t>###ID0924###</w:t>
      </w:r>
    </w:p>
    <w:p>
      <w:pPr>
        <w:pStyle w:val="Normal"/>
        <w:jc w:val="both"/>
        <w:rPr/>
      </w:pPr>
      <w:r>
        <w:rPr/>
        <w:t>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Pr>
        <w:pStyle w:val="Normal"/>
        <w:rPr/>
      </w:pPr>
      <w:r>
        <w:rPr/>
      </w:r>
    </w:p>
    <w:p>
      <w:pPr>
        <w:pStyle w:val="Normal"/>
        <w:rPr/>
      </w:pPr>
      <w:r>
        <w:rPr/>
        <w:t>###ID0925###</w:t>
      </w:r>
    </w:p>
    <w:p>
      <w:pPr>
        <w:pStyle w:val="Normal"/>
        <w:jc w:val="both"/>
        <w:rPr/>
      </w:pPr>
      <w:r>
        <w:rPr/>
        <w:t>"Os trabalhos terrenos são doces para mim, Aguardando uma eternidade abençoada."</w:t>
      </w:r>
    </w:p>
    <w:p>
      <w:pPr>
        <w:pStyle w:val="Normal"/>
        <w:rPr/>
      </w:pPr>
      <w:r>
        <w:rPr/>
      </w:r>
    </w:p>
    <w:p>
      <w:pPr>
        <w:pStyle w:val="Normal"/>
        <w:rPr/>
      </w:pPr>
      <w:r>
        <w:rPr/>
        <w:t>###ID0926###</w:t>
      </w:r>
    </w:p>
    <w:p>
      <w:pPr>
        <w:pStyle w:val="Normal"/>
        <w:jc w:val="both"/>
        <w:rPr/>
      </w:pPr>
      <w:r>
        <w:rPr/>
        <w:t>Viva, Jesus! A quem, com o Pai e o Espírito Santo, seja dada toda a honra e glória, agora e por toda a eternidade. Amém.</w:t>
      </w:r>
    </w:p>
    <w:p>
      <w:pPr>
        <w:pStyle w:val="Normal"/>
        <w:rPr/>
      </w:pPr>
      <w:r>
        <w:rPr/>
      </w:r>
    </w:p>
    <w:p>
      <w:pPr>
        <w:pStyle w:val="Normal"/>
        <w:rPr/>
      </w:pPr>
      <w:r>
        <w:rPr/>
        <w:t>###ID0927###</w:t>
      </w:r>
    </w:p>
    <w:p>
      <w:pPr>
        <w:pStyle w:val="Normal"/>
        <w:jc w:val="both"/>
        <w:rPr/>
      </w:pPr>
      <w:r>
        <w:rPr/>
        <w:t>MH Gill &amp; Son, Impressoras, Dublin.</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pt-PT"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pt-PT"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Nfase">
    <w:name w:val="Ênfase"/>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pt-PT" w:eastAsia="en-US" w:bidi="ar-SA"/>
    </w:rPr>
  </w:style>
  <w:style w:type="paragraph" w:styleId="Ttulododocumento">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a2">
    <w:name w:val="List Bullet 3"/>
    <w:basedOn w:val="Normal"/>
    <w:uiPriority w:val="99"/>
    <w:unhideWhenUsed/>
    <w:rsid w:val="00326f90"/>
    <w:pPr>
      <w:spacing w:before="0" w:after="200"/>
      <w:ind w:left="720" w:hanging="360"/>
      <w:contextualSpacing/>
    </w:pPr>
    <w:rPr/>
  </w:style>
  <w:style w:type="paragraph" w:styleId="Lista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pt-PT"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tulodondicealfabtico">
    <w:name w:val="Index Heading"/>
    <w:basedOn w:val="Ttulo"/>
    <w:pPr/>
    <w:rPr/>
  </w:style>
  <w:style w:type="paragraph" w:styleId="Ttulodosumrio">
    <w:name w:val="TOC Heading"/>
    <w:basedOn w:val="Ttulo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230</Pages>
  <Words>84642</Words>
  <Characters>425869</Characters>
  <CharactersWithSpaces>508673</CharactersWithSpaces>
  <Paragraphs>1856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2025-08-05T01:45:10Z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